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4D520" w14:textId="76390082" w:rsidR="001261E5" w:rsidRDefault="00000000">
      <w:pPr>
        <w:pStyle w:val="Heading1"/>
        <w:ind w:left="571" w:right="393"/>
      </w:pPr>
      <w:r>
        <w:rPr>
          <w:color w:val="FF0000"/>
          <w:spacing w:val="-4"/>
        </w:rPr>
        <w:t>FULL</w:t>
      </w:r>
      <w:r>
        <w:rPr>
          <w:color w:val="FF0000"/>
          <w:spacing w:val="-6"/>
        </w:rPr>
        <w:t xml:space="preserve"> </w:t>
      </w:r>
      <w:r>
        <w:rPr>
          <w:color w:val="FF0000"/>
          <w:spacing w:val="-4"/>
        </w:rPr>
        <w:t>SEMESTER</w:t>
      </w:r>
      <w:r w:rsidR="00F0154A">
        <w:rPr>
          <w:color w:val="FF0000"/>
          <w:spacing w:val="-7"/>
        </w:rPr>
        <w:t xml:space="preserve"> </w:t>
      </w:r>
      <w:r>
        <w:rPr>
          <w:color w:val="FF0000"/>
          <w:spacing w:val="-4"/>
        </w:rPr>
        <w:t>INTERNSHIP</w:t>
      </w:r>
      <w:r>
        <w:rPr>
          <w:color w:val="FF0000"/>
          <w:spacing w:val="-7"/>
        </w:rPr>
        <w:t xml:space="preserve"> </w:t>
      </w:r>
      <w:r>
        <w:rPr>
          <w:color w:val="FF0000"/>
          <w:spacing w:val="-4"/>
        </w:rPr>
        <w:t>REPORT</w:t>
      </w:r>
    </w:p>
    <w:p w14:paraId="53B0E80B" w14:textId="77777777" w:rsidR="001261E5" w:rsidRDefault="00000000">
      <w:pPr>
        <w:spacing w:before="1"/>
        <w:ind w:left="580" w:right="393"/>
        <w:jc w:val="center"/>
        <w:rPr>
          <w:b/>
          <w:sz w:val="28"/>
        </w:rPr>
      </w:pPr>
      <w:r>
        <w:rPr>
          <w:b/>
          <w:color w:val="FF0000"/>
          <w:spacing w:val="-5"/>
          <w:sz w:val="28"/>
        </w:rPr>
        <w:t>On</w:t>
      </w:r>
    </w:p>
    <w:p w14:paraId="44C2C969" w14:textId="77777777" w:rsidR="001261E5" w:rsidRDefault="00000000">
      <w:pPr>
        <w:pStyle w:val="Heading2"/>
        <w:spacing w:before="4"/>
        <w:ind w:left="571"/>
      </w:pPr>
      <w:r>
        <w:rPr>
          <w:color w:val="FF0000"/>
          <w:spacing w:val="-6"/>
        </w:rPr>
        <w:t>“PYTHON AND DATA SCIENCE”</w:t>
      </w:r>
    </w:p>
    <w:p w14:paraId="7FB58BB2" w14:textId="77777777" w:rsidR="001261E5" w:rsidRDefault="00000000">
      <w:pPr>
        <w:spacing w:before="278"/>
        <w:ind w:left="585" w:right="393"/>
        <w:jc w:val="center"/>
        <w:rPr>
          <w:b/>
          <w:i/>
          <w:sz w:val="28"/>
        </w:rPr>
      </w:pPr>
      <w:r>
        <w:rPr>
          <w:b/>
          <w:i/>
          <w:color w:val="00AC50"/>
          <w:sz w:val="28"/>
        </w:rPr>
        <w:t>Submitted</w:t>
      </w:r>
      <w:r>
        <w:rPr>
          <w:b/>
          <w:i/>
          <w:color w:val="00AC50"/>
          <w:spacing w:val="-8"/>
          <w:sz w:val="28"/>
        </w:rPr>
        <w:t xml:space="preserve"> </w:t>
      </w:r>
      <w:r>
        <w:rPr>
          <w:b/>
          <w:i/>
          <w:color w:val="00AC50"/>
          <w:sz w:val="28"/>
        </w:rPr>
        <w:t>in</w:t>
      </w:r>
      <w:r>
        <w:rPr>
          <w:b/>
          <w:i/>
          <w:color w:val="00AC50"/>
          <w:spacing w:val="-19"/>
          <w:sz w:val="28"/>
        </w:rPr>
        <w:t xml:space="preserve"> </w:t>
      </w:r>
      <w:r>
        <w:rPr>
          <w:b/>
          <w:i/>
          <w:color w:val="00AC50"/>
          <w:sz w:val="28"/>
        </w:rPr>
        <w:t>partial</w:t>
      </w:r>
      <w:r>
        <w:rPr>
          <w:b/>
          <w:i/>
          <w:color w:val="00AC50"/>
          <w:spacing w:val="-9"/>
          <w:sz w:val="28"/>
        </w:rPr>
        <w:t xml:space="preserve"> </w:t>
      </w:r>
      <w:r>
        <w:rPr>
          <w:b/>
          <w:i/>
          <w:color w:val="00AC50"/>
          <w:sz w:val="28"/>
        </w:rPr>
        <w:t>fulfillment</w:t>
      </w:r>
      <w:r>
        <w:rPr>
          <w:b/>
          <w:i/>
          <w:color w:val="00AC50"/>
          <w:spacing w:val="-12"/>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requirements</w:t>
      </w:r>
      <w:r>
        <w:rPr>
          <w:b/>
          <w:i/>
          <w:color w:val="00AC50"/>
          <w:spacing w:val="-4"/>
          <w:sz w:val="28"/>
        </w:rPr>
        <w:t xml:space="preserve"> </w:t>
      </w:r>
      <w:r>
        <w:rPr>
          <w:b/>
          <w:i/>
          <w:color w:val="00AC50"/>
          <w:sz w:val="28"/>
        </w:rPr>
        <w:t>for</w:t>
      </w:r>
      <w:r>
        <w:rPr>
          <w:b/>
          <w:i/>
          <w:color w:val="00AC50"/>
          <w:spacing w:val="-4"/>
          <w:sz w:val="28"/>
        </w:rPr>
        <w:t xml:space="preserve"> </w:t>
      </w:r>
      <w:r>
        <w:rPr>
          <w:b/>
          <w:i/>
          <w:color w:val="00AC50"/>
          <w:sz w:val="28"/>
        </w:rPr>
        <w:t>the</w:t>
      </w:r>
      <w:r>
        <w:rPr>
          <w:b/>
          <w:i/>
          <w:color w:val="00AC50"/>
          <w:spacing w:val="-14"/>
          <w:sz w:val="28"/>
        </w:rPr>
        <w:t xml:space="preserve"> </w:t>
      </w:r>
      <w:r>
        <w:rPr>
          <w:b/>
          <w:i/>
          <w:color w:val="00AC50"/>
          <w:sz w:val="28"/>
        </w:rPr>
        <w:t>award</w:t>
      </w:r>
      <w:r>
        <w:rPr>
          <w:b/>
          <w:i/>
          <w:color w:val="00AC50"/>
          <w:spacing w:val="-15"/>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 xml:space="preserve">degree </w:t>
      </w:r>
      <w:r>
        <w:rPr>
          <w:b/>
          <w:i/>
          <w:color w:val="00AC50"/>
          <w:spacing w:val="-6"/>
          <w:sz w:val="28"/>
        </w:rPr>
        <w:t>of</w:t>
      </w:r>
    </w:p>
    <w:p w14:paraId="72BD2199" w14:textId="77777777" w:rsidR="001261E5" w:rsidRDefault="00000000">
      <w:pPr>
        <w:pStyle w:val="Heading2"/>
        <w:spacing w:before="321" w:line="321" w:lineRule="exact"/>
        <w:ind w:left="550" w:right="401"/>
      </w:pPr>
      <w:r>
        <w:rPr>
          <w:w w:val="85"/>
        </w:rPr>
        <w:t>BACHELOR</w:t>
      </w:r>
      <w:r>
        <w:rPr>
          <w:spacing w:val="34"/>
        </w:rPr>
        <w:t xml:space="preserve"> </w:t>
      </w:r>
      <w:r>
        <w:rPr>
          <w:w w:val="85"/>
        </w:rPr>
        <w:t>OF</w:t>
      </w:r>
      <w:r>
        <w:rPr>
          <w:spacing w:val="28"/>
        </w:rPr>
        <w:t xml:space="preserve"> </w:t>
      </w:r>
      <w:r>
        <w:rPr>
          <w:spacing w:val="-2"/>
          <w:w w:val="85"/>
        </w:rPr>
        <w:t>TECHNOLOGY</w:t>
      </w:r>
    </w:p>
    <w:p w14:paraId="5CBEE730" w14:textId="77777777" w:rsidR="001261E5" w:rsidRDefault="00000000">
      <w:pPr>
        <w:spacing w:line="320" w:lineRule="exact"/>
        <w:ind w:left="555" w:right="393"/>
        <w:jc w:val="center"/>
        <w:rPr>
          <w:b/>
          <w:i/>
          <w:sz w:val="28"/>
        </w:rPr>
      </w:pPr>
      <w:r>
        <w:rPr>
          <w:b/>
          <w:i/>
          <w:color w:val="6D2B9E"/>
          <w:spacing w:val="-5"/>
          <w:sz w:val="28"/>
        </w:rPr>
        <w:t>in</w:t>
      </w:r>
    </w:p>
    <w:p w14:paraId="69B7A4C4" w14:textId="77777777" w:rsidR="004F53F2" w:rsidRDefault="00000000">
      <w:pPr>
        <w:ind w:left="577" w:right="393"/>
        <w:jc w:val="center"/>
        <w:rPr>
          <w:b/>
          <w:i/>
          <w:spacing w:val="-2"/>
          <w:sz w:val="28"/>
        </w:rPr>
      </w:pPr>
      <w:r>
        <w:rPr>
          <w:b/>
          <w:i/>
          <w:spacing w:val="-2"/>
          <w:sz w:val="28"/>
        </w:rPr>
        <w:t>COMPUTER</w:t>
      </w:r>
      <w:r>
        <w:rPr>
          <w:b/>
          <w:i/>
          <w:spacing w:val="-6"/>
          <w:sz w:val="28"/>
        </w:rPr>
        <w:t xml:space="preserve"> </w:t>
      </w:r>
      <w:r>
        <w:rPr>
          <w:b/>
          <w:i/>
          <w:spacing w:val="-2"/>
          <w:sz w:val="28"/>
        </w:rPr>
        <w:t>SCIENCE</w:t>
      </w:r>
      <w:r>
        <w:rPr>
          <w:b/>
          <w:i/>
          <w:spacing w:val="-6"/>
          <w:sz w:val="28"/>
        </w:rPr>
        <w:t xml:space="preserve"> </w:t>
      </w:r>
      <w:r w:rsidR="004F53F2">
        <w:rPr>
          <w:b/>
          <w:i/>
          <w:spacing w:val="-2"/>
          <w:sz w:val="28"/>
        </w:rPr>
        <w:t xml:space="preserve">IN ARTIFICIAL INTELLIGENCE </w:t>
      </w:r>
    </w:p>
    <w:p w14:paraId="30C85D87" w14:textId="77777777" w:rsidR="004F53F2" w:rsidRDefault="004F53F2">
      <w:pPr>
        <w:ind w:left="577" w:right="393"/>
        <w:jc w:val="center"/>
        <w:rPr>
          <w:b/>
          <w:i/>
          <w:spacing w:val="-2"/>
          <w:sz w:val="28"/>
        </w:rPr>
      </w:pPr>
      <w:r>
        <w:rPr>
          <w:b/>
          <w:i/>
          <w:spacing w:val="-2"/>
          <w:sz w:val="28"/>
        </w:rPr>
        <w:t xml:space="preserve">AND </w:t>
      </w:r>
    </w:p>
    <w:p w14:paraId="22B7F8FA" w14:textId="4538D822" w:rsidR="001261E5" w:rsidRDefault="004F53F2">
      <w:pPr>
        <w:ind w:left="577" w:right="393"/>
        <w:jc w:val="center"/>
        <w:rPr>
          <w:b/>
          <w:i/>
          <w:spacing w:val="-2"/>
          <w:sz w:val="28"/>
        </w:rPr>
      </w:pPr>
      <w:r>
        <w:rPr>
          <w:b/>
          <w:i/>
          <w:spacing w:val="-2"/>
          <w:sz w:val="28"/>
        </w:rPr>
        <w:t>MACHINE LEARNING</w:t>
      </w:r>
    </w:p>
    <w:p w14:paraId="7CA932D2" w14:textId="77777777" w:rsidR="004F53F2" w:rsidRDefault="004F53F2">
      <w:pPr>
        <w:ind w:left="577" w:right="393"/>
        <w:jc w:val="center"/>
        <w:rPr>
          <w:b/>
          <w:i/>
          <w:sz w:val="28"/>
        </w:rPr>
      </w:pPr>
    </w:p>
    <w:p w14:paraId="06D74ED0" w14:textId="77777777" w:rsidR="001261E5" w:rsidRDefault="00000000">
      <w:pPr>
        <w:spacing w:before="4"/>
        <w:ind w:left="577" w:right="393"/>
        <w:jc w:val="center"/>
        <w:rPr>
          <w:b/>
          <w:sz w:val="28"/>
        </w:rPr>
      </w:pPr>
      <w:proofErr w:type="gramStart"/>
      <w:r>
        <w:rPr>
          <w:b/>
          <w:spacing w:val="-5"/>
          <w:sz w:val="28"/>
        </w:rPr>
        <w:t>By</w:t>
      </w:r>
      <w:proofErr w:type="gramEnd"/>
    </w:p>
    <w:p w14:paraId="0CF739B0" w14:textId="40277AB4" w:rsidR="001261E5" w:rsidRDefault="004F53F2">
      <w:pPr>
        <w:spacing w:before="233" w:line="415" w:lineRule="auto"/>
        <w:ind w:left="2815" w:right="2640"/>
        <w:jc w:val="center"/>
        <w:rPr>
          <w:i/>
          <w:sz w:val="28"/>
        </w:rPr>
      </w:pPr>
      <w:r>
        <w:rPr>
          <w:i/>
          <w:spacing w:val="-18"/>
          <w:sz w:val="28"/>
        </w:rPr>
        <w:t xml:space="preserve">   ADIKE ARUN KUMAR          </w:t>
      </w:r>
      <w:r w:rsidR="00F0154A">
        <w:rPr>
          <w:i/>
          <w:sz w:val="28"/>
        </w:rPr>
        <w:t xml:space="preserve">   </w:t>
      </w:r>
      <w:r w:rsidR="00F0154A">
        <w:rPr>
          <w:i/>
          <w:spacing w:val="-2"/>
          <w:sz w:val="28"/>
        </w:rPr>
        <w:t>219X1A33</w:t>
      </w:r>
      <w:r>
        <w:rPr>
          <w:i/>
          <w:spacing w:val="-2"/>
          <w:sz w:val="28"/>
        </w:rPr>
        <w:t>33</w:t>
      </w:r>
    </w:p>
    <w:p w14:paraId="036CCA4A" w14:textId="77777777" w:rsidR="001261E5" w:rsidRDefault="001261E5">
      <w:pPr>
        <w:pStyle w:val="BodyText"/>
        <w:rPr>
          <w:i/>
          <w:sz w:val="20"/>
        </w:rPr>
      </w:pPr>
    </w:p>
    <w:p w14:paraId="7F9938F1" w14:textId="77777777" w:rsidR="001261E5" w:rsidRDefault="001261E5">
      <w:pPr>
        <w:pStyle w:val="BodyText"/>
        <w:rPr>
          <w:i/>
          <w:sz w:val="20"/>
        </w:rPr>
      </w:pPr>
    </w:p>
    <w:p w14:paraId="342A815E" w14:textId="77777777" w:rsidR="001261E5" w:rsidRDefault="001261E5">
      <w:pPr>
        <w:pStyle w:val="BodyText"/>
        <w:rPr>
          <w:i/>
          <w:sz w:val="20"/>
        </w:rPr>
      </w:pPr>
    </w:p>
    <w:p w14:paraId="5DB1CAE3" w14:textId="77777777" w:rsidR="001261E5" w:rsidRDefault="001261E5">
      <w:pPr>
        <w:pStyle w:val="BodyText"/>
        <w:rPr>
          <w:i/>
          <w:sz w:val="20"/>
        </w:rPr>
      </w:pPr>
    </w:p>
    <w:p w14:paraId="08C15B35" w14:textId="77777777" w:rsidR="001261E5" w:rsidRDefault="00000000">
      <w:pPr>
        <w:pStyle w:val="BodyText"/>
        <w:spacing w:before="56"/>
        <w:rPr>
          <w:i/>
          <w:sz w:val="20"/>
        </w:rPr>
      </w:pPr>
      <w:r>
        <w:rPr>
          <w:i/>
          <w:noProof/>
          <w:sz w:val="20"/>
        </w:rPr>
        <w:drawing>
          <wp:anchor distT="0" distB="0" distL="0" distR="0" simplePos="0" relativeHeight="251656704" behindDoc="1" locked="0" layoutInCell="1" allowOverlap="1" wp14:anchorId="7CD6BE30" wp14:editId="554B2AC0">
            <wp:simplePos x="0" y="0"/>
            <wp:positionH relativeFrom="page">
              <wp:posOffset>2965450</wp:posOffset>
            </wp:positionH>
            <wp:positionV relativeFrom="paragraph">
              <wp:posOffset>196850</wp:posOffset>
            </wp:positionV>
            <wp:extent cx="1826895" cy="193865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827186" cy="1938432"/>
                    </a:xfrm>
                    <a:prstGeom prst="rect">
                      <a:avLst/>
                    </a:prstGeom>
                  </pic:spPr>
                </pic:pic>
              </a:graphicData>
            </a:graphic>
          </wp:anchor>
        </w:drawing>
      </w:r>
    </w:p>
    <w:p w14:paraId="7CD4B394" w14:textId="77777777" w:rsidR="001261E5" w:rsidRDefault="001261E5">
      <w:pPr>
        <w:pStyle w:val="BodyText"/>
        <w:rPr>
          <w:i/>
          <w:sz w:val="28"/>
        </w:rPr>
      </w:pPr>
    </w:p>
    <w:p w14:paraId="06FA1EDE" w14:textId="77777777" w:rsidR="001261E5" w:rsidRDefault="001261E5">
      <w:pPr>
        <w:pStyle w:val="BodyText"/>
        <w:rPr>
          <w:i/>
          <w:sz w:val="28"/>
        </w:rPr>
      </w:pPr>
    </w:p>
    <w:p w14:paraId="447EE5EB" w14:textId="77777777" w:rsidR="001261E5" w:rsidRDefault="001261E5">
      <w:pPr>
        <w:pStyle w:val="BodyText"/>
        <w:spacing w:before="320"/>
        <w:rPr>
          <w:i/>
          <w:sz w:val="28"/>
        </w:rPr>
      </w:pPr>
    </w:p>
    <w:p w14:paraId="534735D9" w14:textId="77777777" w:rsidR="001261E5" w:rsidRDefault="00000000">
      <w:pPr>
        <w:spacing w:before="1"/>
        <w:ind w:left="1120"/>
        <w:rPr>
          <w:b/>
          <w:sz w:val="28"/>
        </w:rPr>
      </w:pPr>
      <w:r>
        <w:rPr>
          <w:b/>
          <w:color w:val="BC0000"/>
          <w:spacing w:val="-2"/>
          <w:sz w:val="28"/>
        </w:rPr>
        <w:t>Department</w:t>
      </w:r>
      <w:r>
        <w:rPr>
          <w:b/>
          <w:color w:val="BC0000"/>
          <w:spacing w:val="-10"/>
          <w:sz w:val="28"/>
        </w:rPr>
        <w:t xml:space="preserve"> </w:t>
      </w:r>
      <w:r>
        <w:rPr>
          <w:b/>
          <w:color w:val="BC0000"/>
          <w:spacing w:val="-2"/>
          <w:sz w:val="28"/>
        </w:rPr>
        <w:t>of</w:t>
      </w:r>
      <w:r>
        <w:rPr>
          <w:b/>
          <w:color w:val="BC0000"/>
          <w:spacing w:val="-5"/>
          <w:sz w:val="28"/>
        </w:rPr>
        <w:t xml:space="preserve"> </w:t>
      </w:r>
      <w:r>
        <w:rPr>
          <w:b/>
          <w:color w:val="BC0000"/>
          <w:spacing w:val="-2"/>
          <w:sz w:val="28"/>
        </w:rPr>
        <w:t>Emerging</w:t>
      </w:r>
      <w:r>
        <w:rPr>
          <w:b/>
          <w:color w:val="BC0000"/>
          <w:spacing w:val="-7"/>
          <w:sz w:val="28"/>
        </w:rPr>
        <w:t xml:space="preserve"> </w:t>
      </w:r>
      <w:r>
        <w:rPr>
          <w:b/>
          <w:color w:val="BC0000"/>
          <w:spacing w:val="-2"/>
          <w:sz w:val="28"/>
        </w:rPr>
        <w:t>Technologies</w:t>
      </w:r>
      <w:r>
        <w:rPr>
          <w:b/>
          <w:color w:val="BC0000"/>
          <w:spacing w:val="-4"/>
          <w:sz w:val="28"/>
        </w:rPr>
        <w:t xml:space="preserve"> </w:t>
      </w:r>
      <w:r>
        <w:rPr>
          <w:b/>
          <w:color w:val="BC0000"/>
          <w:spacing w:val="-2"/>
          <w:sz w:val="28"/>
        </w:rPr>
        <w:t>in</w:t>
      </w:r>
      <w:r>
        <w:rPr>
          <w:b/>
          <w:color w:val="BC0000"/>
          <w:spacing w:val="-14"/>
          <w:sz w:val="28"/>
        </w:rPr>
        <w:t xml:space="preserve"> </w:t>
      </w:r>
      <w:r>
        <w:rPr>
          <w:b/>
          <w:color w:val="BC0000"/>
          <w:spacing w:val="-2"/>
          <w:sz w:val="28"/>
        </w:rPr>
        <w:t>Computer</w:t>
      </w:r>
      <w:r>
        <w:rPr>
          <w:b/>
          <w:color w:val="BC0000"/>
          <w:spacing w:val="-11"/>
          <w:sz w:val="28"/>
        </w:rPr>
        <w:t xml:space="preserve"> </w:t>
      </w:r>
      <w:r>
        <w:rPr>
          <w:b/>
          <w:color w:val="BC0000"/>
          <w:spacing w:val="-2"/>
          <w:sz w:val="28"/>
        </w:rPr>
        <w:t>Science</w:t>
      </w:r>
      <w:r>
        <w:rPr>
          <w:b/>
          <w:color w:val="BC0000"/>
          <w:spacing w:val="-8"/>
          <w:sz w:val="28"/>
        </w:rPr>
        <w:t xml:space="preserve"> </w:t>
      </w:r>
      <w:r>
        <w:rPr>
          <w:b/>
          <w:color w:val="BC0000"/>
          <w:spacing w:val="-2"/>
          <w:sz w:val="28"/>
        </w:rPr>
        <w:t>(ECS)</w:t>
      </w:r>
    </w:p>
    <w:p w14:paraId="6DE998A0" w14:textId="77777777" w:rsidR="001261E5" w:rsidRDefault="00000000">
      <w:pPr>
        <w:spacing w:before="156"/>
        <w:ind w:left="652"/>
        <w:rPr>
          <w:b/>
          <w:sz w:val="24"/>
        </w:rPr>
      </w:pPr>
      <w:r>
        <w:rPr>
          <w:b/>
          <w:sz w:val="24"/>
        </w:rPr>
        <w:t>G.</w:t>
      </w:r>
      <w:r>
        <w:rPr>
          <w:b/>
          <w:spacing w:val="-17"/>
          <w:sz w:val="24"/>
        </w:rPr>
        <w:t xml:space="preserve"> </w:t>
      </w:r>
      <w:r>
        <w:rPr>
          <w:b/>
          <w:sz w:val="24"/>
        </w:rPr>
        <w:t>Pulla</w:t>
      </w:r>
      <w:r>
        <w:rPr>
          <w:b/>
          <w:spacing w:val="-15"/>
          <w:sz w:val="24"/>
        </w:rPr>
        <w:t xml:space="preserve"> </w:t>
      </w:r>
      <w:r>
        <w:rPr>
          <w:b/>
          <w:sz w:val="24"/>
        </w:rPr>
        <w:t>Reddy</w:t>
      </w:r>
      <w:r>
        <w:rPr>
          <w:b/>
          <w:spacing w:val="-9"/>
          <w:sz w:val="24"/>
        </w:rPr>
        <w:t xml:space="preserve"> </w:t>
      </w:r>
      <w:r>
        <w:rPr>
          <w:b/>
          <w:sz w:val="24"/>
        </w:rPr>
        <w:t>Engineering</w:t>
      </w:r>
      <w:r>
        <w:rPr>
          <w:b/>
          <w:spacing w:val="-12"/>
          <w:sz w:val="24"/>
        </w:rPr>
        <w:t xml:space="preserve"> </w:t>
      </w:r>
      <w:r>
        <w:rPr>
          <w:b/>
          <w:sz w:val="24"/>
        </w:rPr>
        <w:t>College</w:t>
      </w:r>
      <w:r>
        <w:rPr>
          <w:b/>
          <w:spacing w:val="-14"/>
          <w:sz w:val="24"/>
        </w:rPr>
        <w:t xml:space="preserve"> </w:t>
      </w:r>
      <w:r>
        <w:rPr>
          <w:b/>
          <w:sz w:val="24"/>
        </w:rPr>
        <w:t>(Autonomous):</w:t>
      </w:r>
      <w:r>
        <w:rPr>
          <w:b/>
          <w:spacing w:val="-16"/>
          <w:sz w:val="24"/>
        </w:rPr>
        <w:t xml:space="preserve"> </w:t>
      </w:r>
      <w:r>
        <w:rPr>
          <w:b/>
          <w:sz w:val="24"/>
        </w:rPr>
        <w:t>Kurnool-518007,</w:t>
      </w:r>
      <w:r>
        <w:rPr>
          <w:b/>
          <w:spacing w:val="-8"/>
          <w:sz w:val="24"/>
        </w:rPr>
        <w:t xml:space="preserve"> </w:t>
      </w:r>
      <w:r>
        <w:rPr>
          <w:b/>
          <w:sz w:val="24"/>
        </w:rPr>
        <w:t>Andhra</w:t>
      </w:r>
      <w:r>
        <w:rPr>
          <w:b/>
          <w:spacing w:val="-8"/>
          <w:sz w:val="24"/>
        </w:rPr>
        <w:t xml:space="preserve"> </w:t>
      </w:r>
      <w:r>
        <w:rPr>
          <w:b/>
          <w:spacing w:val="-2"/>
          <w:sz w:val="24"/>
        </w:rPr>
        <w:t>Pradesh,</w:t>
      </w:r>
    </w:p>
    <w:p w14:paraId="35912750" w14:textId="77777777" w:rsidR="001261E5" w:rsidRDefault="00000000">
      <w:pPr>
        <w:spacing w:before="147"/>
        <w:ind w:left="574" w:right="393"/>
        <w:jc w:val="center"/>
        <w:rPr>
          <w:b/>
          <w:sz w:val="24"/>
        </w:rPr>
      </w:pPr>
      <w:r>
        <w:rPr>
          <w:b/>
          <w:spacing w:val="-2"/>
          <w:sz w:val="24"/>
        </w:rPr>
        <w:t>India</w:t>
      </w:r>
    </w:p>
    <w:p w14:paraId="1C9E0533" w14:textId="77777777" w:rsidR="001261E5" w:rsidRDefault="00000000">
      <w:pPr>
        <w:spacing w:before="137" w:line="362" w:lineRule="auto"/>
        <w:ind w:left="752" w:right="575"/>
        <w:jc w:val="center"/>
        <w:rPr>
          <w:b/>
          <w:sz w:val="24"/>
        </w:rPr>
      </w:pPr>
      <w:r>
        <w:rPr>
          <w:b/>
          <w:spacing w:val="-2"/>
          <w:sz w:val="24"/>
        </w:rPr>
        <w:t>(Affiliated to</w:t>
      </w:r>
      <w:r>
        <w:rPr>
          <w:b/>
          <w:spacing w:val="-6"/>
          <w:sz w:val="24"/>
        </w:rPr>
        <w:t xml:space="preserve"> </w:t>
      </w:r>
      <w:r>
        <w:rPr>
          <w:b/>
          <w:spacing w:val="-2"/>
          <w:sz w:val="24"/>
        </w:rPr>
        <w:t>Jawaharlal</w:t>
      </w:r>
      <w:r>
        <w:rPr>
          <w:b/>
          <w:spacing w:val="-9"/>
          <w:sz w:val="24"/>
        </w:rPr>
        <w:t xml:space="preserve"> </w:t>
      </w:r>
      <w:r>
        <w:rPr>
          <w:b/>
          <w:spacing w:val="-2"/>
          <w:sz w:val="24"/>
        </w:rPr>
        <w:t>Nehru Technological</w:t>
      </w:r>
      <w:r>
        <w:rPr>
          <w:b/>
          <w:spacing w:val="-9"/>
          <w:sz w:val="24"/>
        </w:rPr>
        <w:t xml:space="preserve"> </w:t>
      </w:r>
      <w:r>
        <w:rPr>
          <w:b/>
          <w:spacing w:val="-2"/>
          <w:sz w:val="24"/>
        </w:rPr>
        <w:t xml:space="preserve">University-Anantapur, </w:t>
      </w:r>
      <w:proofErr w:type="spellStart"/>
      <w:r>
        <w:rPr>
          <w:b/>
          <w:spacing w:val="-2"/>
          <w:sz w:val="24"/>
        </w:rPr>
        <w:t>Ananthapuram</w:t>
      </w:r>
      <w:proofErr w:type="spellEnd"/>
      <w:r>
        <w:rPr>
          <w:b/>
          <w:spacing w:val="-2"/>
          <w:sz w:val="24"/>
        </w:rPr>
        <w:t>) 2021-2025</w:t>
      </w:r>
    </w:p>
    <w:p w14:paraId="753A46E6" w14:textId="77777777" w:rsidR="001261E5" w:rsidRDefault="001261E5">
      <w:pPr>
        <w:spacing w:line="362" w:lineRule="auto"/>
        <w:jc w:val="center"/>
        <w:rPr>
          <w:b/>
          <w:sz w:val="24"/>
        </w:rPr>
        <w:sectPr w:rsidR="001261E5">
          <w:type w:val="continuous"/>
          <w:pgSz w:w="11910" w:h="16840"/>
          <w:pgMar w:top="1280" w:right="850" w:bottom="274"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57BEC96F" w14:textId="77777777" w:rsidR="001261E5" w:rsidRDefault="00000000">
      <w:pPr>
        <w:pStyle w:val="Heading1"/>
        <w:ind w:left="550" w:right="400"/>
      </w:pPr>
      <w:r>
        <w:rPr>
          <w:color w:val="CC0099"/>
          <w:spacing w:val="-4"/>
        </w:rPr>
        <w:lastRenderedPageBreak/>
        <w:t>Department</w:t>
      </w:r>
      <w:r>
        <w:rPr>
          <w:color w:val="CC0099"/>
          <w:spacing w:val="-11"/>
        </w:rPr>
        <w:t xml:space="preserve"> </w:t>
      </w:r>
      <w:r>
        <w:rPr>
          <w:color w:val="CC0099"/>
          <w:spacing w:val="-4"/>
        </w:rPr>
        <w:t>of</w:t>
      </w:r>
      <w:r>
        <w:rPr>
          <w:color w:val="CC0099"/>
          <w:spacing w:val="-12"/>
        </w:rPr>
        <w:t xml:space="preserve"> </w:t>
      </w:r>
      <w:r>
        <w:rPr>
          <w:color w:val="CC0099"/>
          <w:spacing w:val="-4"/>
        </w:rPr>
        <w:t>Emerging</w:t>
      </w:r>
      <w:r>
        <w:rPr>
          <w:color w:val="CC0099"/>
          <w:spacing w:val="-6"/>
        </w:rPr>
        <w:t xml:space="preserve"> </w:t>
      </w:r>
      <w:r>
        <w:rPr>
          <w:color w:val="CC0099"/>
          <w:spacing w:val="-4"/>
        </w:rPr>
        <w:t>Technologies</w:t>
      </w:r>
      <w:r>
        <w:rPr>
          <w:color w:val="CC0099"/>
          <w:spacing w:val="-10"/>
        </w:rPr>
        <w:t xml:space="preserve"> </w:t>
      </w:r>
      <w:r>
        <w:rPr>
          <w:color w:val="CC0099"/>
          <w:spacing w:val="-4"/>
        </w:rPr>
        <w:t>in</w:t>
      </w:r>
      <w:r>
        <w:rPr>
          <w:color w:val="CC0099"/>
          <w:spacing w:val="-12"/>
        </w:rPr>
        <w:t xml:space="preserve"> </w:t>
      </w:r>
      <w:r>
        <w:rPr>
          <w:color w:val="CC0099"/>
          <w:spacing w:val="-4"/>
        </w:rPr>
        <w:t>Computer</w:t>
      </w:r>
      <w:r>
        <w:rPr>
          <w:color w:val="CC0099"/>
        </w:rPr>
        <w:t xml:space="preserve"> </w:t>
      </w:r>
      <w:r>
        <w:rPr>
          <w:color w:val="CC0099"/>
          <w:spacing w:val="-4"/>
        </w:rPr>
        <w:t>Science</w:t>
      </w:r>
      <w:r>
        <w:rPr>
          <w:color w:val="CC0099"/>
          <w:spacing w:val="-1"/>
        </w:rPr>
        <w:t xml:space="preserve"> </w:t>
      </w:r>
      <w:r>
        <w:rPr>
          <w:color w:val="CC0099"/>
          <w:spacing w:val="-4"/>
        </w:rPr>
        <w:t>(ECS)</w:t>
      </w:r>
    </w:p>
    <w:p w14:paraId="4D42861C" w14:textId="77777777" w:rsidR="001261E5" w:rsidRDefault="00000000">
      <w:pPr>
        <w:spacing w:before="185"/>
        <w:ind w:left="1007"/>
        <w:rPr>
          <w:b/>
          <w:sz w:val="28"/>
        </w:rPr>
      </w:pPr>
      <w:r>
        <w:rPr>
          <w:b/>
          <w:color w:val="CC0099"/>
          <w:spacing w:val="-2"/>
          <w:sz w:val="28"/>
        </w:rPr>
        <w:t>G.</w:t>
      </w:r>
      <w:r>
        <w:rPr>
          <w:b/>
          <w:color w:val="CC0099"/>
          <w:spacing w:val="-12"/>
          <w:sz w:val="28"/>
        </w:rPr>
        <w:t xml:space="preserve"> </w:t>
      </w:r>
      <w:r>
        <w:rPr>
          <w:b/>
          <w:color w:val="CC0099"/>
          <w:spacing w:val="-2"/>
          <w:sz w:val="28"/>
        </w:rPr>
        <w:t>Pulla</w:t>
      </w:r>
      <w:r>
        <w:rPr>
          <w:b/>
          <w:color w:val="CC0099"/>
          <w:spacing w:val="-9"/>
          <w:sz w:val="28"/>
        </w:rPr>
        <w:t xml:space="preserve"> </w:t>
      </w:r>
      <w:r>
        <w:rPr>
          <w:b/>
          <w:color w:val="CC0099"/>
          <w:spacing w:val="-2"/>
          <w:sz w:val="28"/>
        </w:rPr>
        <w:t>Reddy</w:t>
      </w:r>
      <w:r>
        <w:rPr>
          <w:b/>
          <w:color w:val="CC0099"/>
          <w:spacing w:val="-9"/>
          <w:sz w:val="28"/>
        </w:rPr>
        <w:t xml:space="preserve"> </w:t>
      </w:r>
      <w:r>
        <w:rPr>
          <w:b/>
          <w:color w:val="CC0099"/>
          <w:spacing w:val="-2"/>
          <w:sz w:val="28"/>
        </w:rPr>
        <w:t>Engineering</w:t>
      </w:r>
      <w:r>
        <w:rPr>
          <w:b/>
          <w:color w:val="CC0099"/>
          <w:spacing w:val="2"/>
          <w:sz w:val="28"/>
        </w:rPr>
        <w:t xml:space="preserve"> </w:t>
      </w:r>
      <w:r>
        <w:rPr>
          <w:b/>
          <w:color w:val="CC0099"/>
          <w:spacing w:val="-2"/>
          <w:sz w:val="28"/>
        </w:rPr>
        <w:t>College</w:t>
      </w:r>
      <w:r>
        <w:rPr>
          <w:b/>
          <w:color w:val="CC0099"/>
          <w:spacing w:val="-10"/>
          <w:sz w:val="28"/>
        </w:rPr>
        <w:t xml:space="preserve"> </w:t>
      </w:r>
      <w:r>
        <w:rPr>
          <w:b/>
          <w:color w:val="CC0099"/>
          <w:spacing w:val="-2"/>
          <w:sz w:val="28"/>
        </w:rPr>
        <w:t>(Autonomous):</w:t>
      </w:r>
      <w:r>
        <w:rPr>
          <w:b/>
          <w:color w:val="CC0099"/>
          <w:spacing w:val="-10"/>
          <w:sz w:val="28"/>
        </w:rPr>
        <w:t xml:space="preserve"> </w:t>
      </w:r>
      <w:r>
        <w:rPr>
          <w:b/>
          <w:color w:val="CC0099"/>
          <w:spacing w:val="-2"/>
          <w:sz w:val="28"/>
        </w:rPr>
        <w:t>Kurnool-518007</w:t>
      </w:r>
    </w:p>
    <w:p w14:paraId="0C1FB166" w14:textId="77777777" w:rsidR="001261E5" w:rsidRDefault="00000000">
      <w:pPr>
        <w:spacing w:before="164"/>
        <w:ind w:left="1060"/>
        <w:rPr>
          <w:b/>
        </w:rPr>
      </w:pPr>
      <w:r>
        <w:rPr>
          <w:b/>
          <w:color w:val="CC0099"/>
          <w:spacing w:val="-2"/>
        </w:rPr>
        <w:t>(Affiliated</w:t>
      </w:r>
      <w:r>
        <w:rPr>
          <w:b/>
          <w:color w:val="CC0099"/>
          <w:spacing w:val="-21"/>
        </w:rPr>
        <w:t xml:space="preserve"> </w:t>
      </w:r>
      <w:r>
        <w:rPr>
          <w:b/>
          <w:color w:val="CC0099"/>
          <w:spacing w:val="-2"/>
        </w:rPr>
        <w:t>to</w:t>
      </w:r>
      <w:r>
        <w:rPr>
          <w:b/>
          <w:color w:val="CC0099"/>
          <w:spacing w:val="-12"/>
        </w:rPr>
        <w:t xml:space="preserve"> </w:t>
      </w:r>
      <w:r>
        <w:rPr>
          <w:b/>
          <w:color w:val="CC0099"/>
          <w:spacing w:val="-2"/>
        </w:rPr>
        <w:t>Jawaharlal</w:t>
      </w:r>
      <w:r>
        <w:rPr>
          <w:b/>
          <w:color w:val="CC0099"/>
          <w:spacing w:val="-20"/>
        </w:rPr>
        <w:t xml:space="preserve"> </w:t>
      </w:r>
      <w:r>
        <w:rPr>
          <w:b/>
          <w:color w:val="CC0099"/>
          <w:spacing w:val="-2"/>
        </w:rPr>
        <w:t>Nehru</w:t>
      </w:r>
      <w:r>
        <w:rPr>
          <w:b/>
          <w:color w:val="CC0099"/>
          <w:spacing w:val="-28"/>
        </w:rPr>
        <w:t xml:space="preserve"> </w:t>
      </w:r>
      <w:r>
        <w:rPr>
          <w:b/>
          <w:color w:val="CC0099"/>
          <w:spacing w:val="-2"/>
        </w:rPr>
        <w:t>Technological</w:t>
      </w:r>
      <w:r>
        <w:rPr>
          <w:b/>
          <w:color w:val="CC0099"/>
          <w:spacing w:val="-13"/>
        </w:rPr>
        <w:t xml:space="preserve"> </w:t>
      </w:r>
      <w:r>
        <w:rPr>
          <w:b/>
          <w:color w:val="CC0099"/>
          <w:spacing w:val="-2"/>
        </w:rPr>
        <w:t>University-Anantapur,</w:t>
      </w:r>
      <w:r>
        <w:rPr>
          <w:b/>
          <w:color w:val="CC0099"/>
          <w:spacing w:val="4"/>
        </w:rPr>
        <w:t xml:space="preserve"> </w:t>
      </w:r>
      <w:proofErr w:type="spellStart"/>
      <w:r>
        <w:rPr>
          <w:b/>
          <w:color w:val="CC0099"/>
          <w:spacing w:val="-2"/>
        </w:rPr>
        <w:t>Ananthapuram</w:t>
      </w:r>
      <w:proofErr w:type="spellEnd"/>
      <w:r>
        <w:rPr>
          <w:b/>
          <w:color w:val="CC0099"/>
          <w:spacing w:val="-2"/>
        </w:rPr>
        <w:t>)</w:t>
      </w:r>
    </w:p>
    <w:p w14:paraId="36E545A3" w14:textId="77777777" w:rsidR="001261E5" w:rsidRDefault="00000000">
      <w:pPr>
        <w:pStyle w:val="BodyText"/>
        <w:spacing w:before="128"/>
        <w:rPr>
          <w:b/>
          <w:sz w:val="20"/>
        </w:rPr>
      </w:pPr>
      <w:r>
        <w:rPr>
          <w:b/>
          <w:noProof/>
          <w:sz w:val="20"/>
        </w:rPr>
        <w:drawing>
          <wp:anchor distT="0" distB="0" distL="0" distR="0" simplePos="0" relativeHeight="251657728" behindDoc="1" locked="0" layoutInCell="1" allowOverlap="1" wp14:anchorId="3FB3F692" wp14:editId="76070B50">
            <wp:simplePos x="0" y="0"/>
            <wp:positionH relativeFrom="page">
              <wp:posOffset>3138805</wp:posOffset>
            </wp:positionH>
            <wp:positionV relativeFrom="paragraph">
              <wp:posOffset>242570</wp:posOffset>
            </wp:positionV>
            <wp:extent cx="1467485" cy="17875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467533" cy="1787556"/>
                    </a:xfrm>
                    <a:prstGeom prst="rect">
                      <a:avLst/>
                    </a:prstGeom>
                  </pic:spPr>
                </pic:pic>
              </a:graphicData>
            </a:graphic>
          </wp:anchor>
        </w:drawing>
      </w:r>
    </w:p>
    <w:p w14:paraId="14AD3ECE" w14:textId="77777777" w:rsidR="001261E5" w:rsidRDefault="00000000">
      <w:pPr>
        <w:pStyle w:val="Title"/>
        <w:rPr>
          <w:color w:val="1F3B5E"/>
          <w:spacing w:val="-2"/>
        </w:rPr>
      </w:pPr>
      <w:r>
        <w:rPr>
          <w:color w:val="1F3B5E"/>
          <w:spacing w:val="-2"/>
        </w:rPr>
        <w:t>Certificate</w:t>
      </w:r>
    </w:p>
    <w:p w14:paraId="3787B322" w14:textId="77777777" w:rsidR="00F0154A" w:rsidRDefault="00F0154A">
      <w:pPr>
        <w:pStyle w:val="Title"/>
      </w:pPr>
    </w:p>
    <w:p w14:paraId="554F2E57" w14:textId="18C84E5D" w:rsidR="001261E5" w:rsidRDefault="00000000">
      <w:pPr>
        <w:spacing w:before="268" w:line="360" w:lineRule="auto"/>
        <w:ind w:left="445" w:right="240" w:firstLine="720"/>
        <w:jc w:val="both"/>
        <w:rPr>
          <w:sz w:val="24"/>
        </w:rPr>
      </w:pPr>
      <w:r>
        <w:rPr>
          <w:sz w:val="24"/>
        </w:rPr>
        <w:t xml:space="preserve">This is to certify that an Internship entitled </w:t>
      </w:r>
      <w:r>
        <w:rPr>
          <w:b/>
          <w:sz w:val="24"/>
        </w:rPr>
        <w:t>“</w:t>
      </w:r>
      <w:r>
        <w:rPr>
          <w:b/>
          <w:color w:val="5289D1"/>
          <w:sz w:val="24"/>
        </w:rPr>
        <w:t>PYTHON &amp; DATA SCIENCE</w:t>
      </w:r>
      <w:r>
        <w:rPr>
          <w:b/>
          <w:sz w:val="24"/>
        </w:rPr>
        <w:t xml:space="preserve">” </w:t>
      </w:r>
      <w:r>
        <w:rPr>
          <w:sz w:val="24"/>
        </w:rPr>
        <w:t xml:space="preserve">is a bona-fide work done by </w:t>
      </w:r>
      <w:r w:rsidR="004F53F2">
        <w:rPr>
          <w:b/>
          <w:color w:val="BC0000"/>
          <w:sz w:val="24"/>
        </w:rPr>
        <w:t>Adike Arun Kumar</w:t>
      </w:r>
      <w:r>
        <w:rPr>
          <w:b/>
          <w:color w:val="BC0000"/>
          <w:sz w:val="24"/>
        </w:rPr>
        <w:t xml:space="preserve"> </w:t>
      </w:r>
      <w:r>
        <w:rPr>
          <w:b/>
          <w:sz w:val="24"/>
        </w:rPr>
        <w:t>(</w:t>
      </w:r>
      <w:proofErr w:type="spellStart"/>
      <w:r>
        <w:rPr>
          <w:b/>
          <w:color w:val="BC0000"/>
          <w:sz w:val="24"/>
        </w:rPr>
        <w:t>Regd.No</w:t>
      </w:r>
      <w:proofErr w:type="spellEnd"/>
      <w:r>
        <w:rPr>
          <w:b/>
          <w:color w:val="BC0000"/>
          <w:sz w:val="24"/>
        </w:rPr>
        <w:t>: 219X1A</w:t>
      </w:r>
      <w:r w:rsidR="00F0154A">
        <w:rPr>
          <w:b/>
          <w:color w:val="BC0000"/>
          <w:sz w:val="24"/>
        </w:rPr>
        <w:t>33</w:t>
      </w:r>
      <w:r w:rsidR="004F53F2">
        <w:rPr>
          <w:b/>
          <w:color w:val="BC0000"/>
          <w:sz w:val="24"/>
        </w:rPr>
        <w:t>33</w:t>
      </w:r>
      <w:r>
        <w:rPr>
          <w:b/>
          <w:sz w:val="24"/>
        </w:rPr>
        <w:t xml:space="preserve">) </w:t>
      </w:r>
      <w:r>
        <w:rPr>
          <w:sz w:val="24"/>
        </w:rPr>
        <w:t>of G. Pulla Reddy Engineering</w:t>
      </w:r>
      <w:r>
        <w:rPr>
          <w:spacing w:val="-4"/>
          <w:sz w:val="24"/>
        </w:rPr>
        <w:t xml:space="preserve"> </w:t>
      </w:r>
      <w:r>
        <w:rPr>
          <w:sz w:val="24"/>
        </w:rPr>
        <w:t>College</w:t>
      </w:r>
      <w:r>
        <w:rPr>
          <w:spacing w:val="-8"/>
          <w:sz w:val="24"/>
        </w:rPr>
        <w:t xml:space="preserve"> </w:t>
      </w:r>
      <w:r>
        <w:rPr>
          <w:sz w:val="24"/>
        </w:rPr>
        <w:t>(Autonomous):</w:t>
      </w:r>
      <w:r>
        <w:rPr>
          <w:spacing w:val="-6"/>
          <w:sz w:val="24"/>
        </w:rPr>
        <w:t xml:space="preserve"> </w:t>
      </w:r>
      <w:r>
        <w:rPr>
          <w:sz w:val="24"/>
        </w:rPr>
        <w:t>Kurnool,</w:t>
      </w:r>
      <w:r>
        <w:rPr>
          <w:spacing w:val="-2"/>
          <w:sz w:val="24"/>
        </w:rPr>
        <w:t xml:space="preserve"> </w:t>
      </w:r>
      <w:r>
        <w:rPr>
          <w:sz w:val="24"/>
        </w:rPr>
        <w:t>Andhra</w:t>
      </w:r>
      <w:r>
        <w:rPr>
          <w:spacing w:val="-3"/>
          <w:sz w:val="24"/>
        </w:rPr>
        <w:t xml:space="preserve"> </w:t>
      </w:r>
      <w:r>
        <w:rPr>
          <w:sz w:val="24"/>
        </w:rPr>
        <w:t>Pradesh,</w:t>
      </w:r>
      <w:r>
        <w:rPr>
          <w:spacing w:val="-7"/>
          <w:sz w:val="24"/>
        </w:rPr>
        <w:t xml:space="preserve"> </w:t>
      </w:r>
      <w:r>
        <w:rPr>
          <w:sz w:val="24"/>
        </w:rPr>
        <w:t>India,</w:t>
      </w:r>
      <w:r>
        <w:rPr>
          <w:spacing w:val="-2"/>
          <w:sz w:val="24"/>
        </w:rPr>
        <w:t xml:space="preserve"> </w:t>
      </w:r>
      <w:r>
        <w:rPr>
          <w:sz w:val="24"/>
        </w:rPr>
        <w:t>for</w:t>
      </w:r>
      <w:r>
        <w:rPr>
          <w:spacing w:val="-8"/>
          <w:sz w:val="24"/>
        </w:rPr>
        <w:t xml:space="preserve"> </w:t>
      </w:r>
      <w:r>
        <w:rPr>
          <w:sz w:val="24"/>
        </w:rPr>
        <w:t>partial</w:t>
      </w:r>
      <w:r>
        <w:rPr>
          <w:spacing w:val="-11"/>
          <w:sz w:val="24"/>
        </w:rPr>
        <w:t xml:space="preserve"> </w:t>
      </w:r>
      <w:r>
        <w:rPr>
          <w:sz w:val="24"/>
        </w:rPr>
        <w:t>fulfillment</w:t>
      </w:r>
      <w:r>
        <w:rPr>
          <w:spacing w:val="-9"/>
          <w:sz w:val="24"/>
        </w:rPr>
        <w:t xml:space="preserve"> </w:t>
      </w:r>
      <w:r>
        <w:rPr>
          <w:sz w:val="24"/>
        </w:rPr>
        <w:t>of</w:t>
      </w:r>
      <w:r>
        <w:rPr>
          <w:spacing w:val="-14"/>
          <w:sz w:val="24"/>
        </w:rPr>
        <w:t xml:space="preserve"> </w:t>
      </w:r>
      <w:r>
        <w:rPr>
          <w:sz w:val="24"/>
        </w:rPr>
        <w:t xml:space="preserve">the requirements for the award of degree of </w:t>
      </w:r>
      <w:r>
        <w:rPr>
          <w:b/>
          <w:sz w:val="24"/>
        </w:rPr>
        <w:t xml:space="preserve">Bachelor of Technology </w:t>
      </w:r>
      <w:r>
        <w:rPr>
          <w:sz w:val="24"/>
        </w:rPr>
        <w:t xml:space="preserve">in </w:t>
      </w:r>
      <w:r>
        <w:rPr>
          <w:b/>
          <w:sz w:val="24"/>
        </w:rPr>
        <w:t xml:space="preserve">Computer Science and </w:t>
      </w:r>
      <w:r w:rsidR="00F0154A">
        <w:rPr>
          <w:b/>
          <w:sz w:val="24"/>
        </w:rPr>
        <w:t xml:space="preserve">Engineering (AI &amp;ML) </w:t>
      </w:r>
      <w:r>
        <w:rPr>
          <w:sz w:val="24"/>
        </w:rPr>
        <w:t>during the academic year 2021-2025.</w:t>
      </w:r>
    </w:p>
    <w:p w14:paraId="59B1A0B6" w14:textId="77777777" w:rsidR="001261E5" w:rsidRDefault="00000000">
      <w:pPr>
        <w:pStyle w:val="BodyText"/>
        <w:spacing w:before="172" w:line="360" w:lineRule="auto"/>
        <w:ind w:left="445" w:right="618" w:firstLine="720"/>
        <w:jc w:val="both"/>
      </w:pPr>
      <w:r>
        <w:t>The</w:t>
      </w:r>
      <w:r>
        <w:rPr>
          <w:spacing w:val="-2"/>
        </w:rPr>
        <w:t xml:space="preserve"> </w:t>
      </w:r>
      <w:r>
        <w:t>results</w:t>
      </w:r>
      <w:r>
        <w:rPr>
          <w:spacing w:val="-3"/>
        </w:rPr>
        <w:t xml:space="preserve"> </w:t>
      </w:r>
      <w:r>
        <w:t>embodied</w:t>
      </w:r>
      <w:r>
        <w:rPr>
          <w:spacing w:val="-1"/>
        </w:rPr>
        <w:t xml:space="preserve"> </w:t>
      </w:r>
      <w:r>
        <w:t>in</w:t>
      </w:r>
      <w:r>
        <w:rPr>
          <w:spacing w:val="-3"/>
        </w:rPr>
        <w:t xml:space="preserve"> </w:t>
      </w:r>
      <w:r>
        <w:t>this</w:t>
      </w:r>
      <w:r>
        <w:rPr>
          <w:spacing w:val="-3"/>
        </w:rPr>
        <w:t xml:space="preserve"> </w:t>
      </w:r>
      <w:r>
        <w:t>thesis</w:t>
      </w:r>
      <w:r>
        <w:rPr>
          <w:spacing w:val="-3"/>
        </w:rPr>
        <w:t xml:space="preserve"> </w:t>
      </w:r>
      <w:r>
        <w:t>have</w:t>
      </w:r>
      <w:r>
        <w:rPr>
          <w:spacing w:val="-2"/>
        </w:rPr>
        <w:t xml:space="preserve"> </w:t>
      </w:r>
      <w:r>
        <w:t>not</w:t>
      </w:r>
      <w:r>
        <w:rPr>
          <w:spacing w:val="-1"/>
        </w:rPr>
        <w:t xml:space="preserve"> </w:t>
      </w:r>
      <w:r>
        <w:t>been</w:t>
      </w:r>
      <w:r>
        <w:rPr>
          <w:spacing w:val="-1"/>
        </w:rPr>
        <w:t xml:space="preserve"> </w:t>
      </w:r>
      <w:r>
        <w:t>submitted</w:t>
      </w:r>
      <w:r>
        <w:rPr>
          <w:spacing w:val="-3"/>
        </w:rPr>
        <w:t xml:space="preserve"> </w:t>
      </w:r>
      <w:r>
        <w:t>to</w:t>
      </w:r>
      <w:r>
        <w:rPr>
          <w:spacing w:val="-1"/>
        </w:rPr>
        <w:t xml:space="preserve"> </w:t>
      </w:r>
      <w:r>
        <w:t>any</w:t>
      </w:r>
      <w:r>
        <w:rPr>
          <w:spacing w:val="-1"/>
        </w:rPr>
        <w:t xml:space="preserve"> </w:t>
      </w:r>
      <w:r>
        <w:t>other</w:t>
      </w:r>
      <w:r>
        <w:rPr>
          <w:spacing w:val="-4"/>
        </w:rPr>
        <w:t xml:space="preserve"> </w:t>
      </w:r>
      <w:r>
        <w:t>University</w:t>
      </w:r>
      <w:r>
        <w:rPr>
          <w:spacing w:val="-1"/>
        </w:rPr>
        <w:t xml:space="preserve"> </w:t>
      </w:r>
      <w:r>
        <w:t>or Institute for the award of any degree.</w:t>
      </w:r>
    </w:p>
    <w:p w14:paraId="0E6F4F8B" w14:textId="77777777" w:rsidR="001261E5" w:rsidRDefault="001261E5">
      <w:pPr>
        <w:pStyle w:val="BodyText"/>
      </w:pPr>
    </w:p>
    <w:p w14:paraId="5F4B50C6" w14:textId="77777777" w:rsidR="001261E5" w:rsidRDefault="001261E5">
      <w:pPr>
        <w:pStyle w:val="BodyText"/>
      </w:pPr>
    </w:p>
    <w:p w14:paraId="6766AE7E" w14:textId="77777777" w:rsidR="001261E5" w:rsidRDefault="001261E5">
      <w:pPr>
        <w:pStyle w:val="BodyText"/>
      </w:pPr>
    </w:p>
    <w:p w14:paraId="69410D8F" w14:textId="77777777" w:rsidR="001261E5" w:rsidRDefault="001261E5">
      <w:pPr>
        <w:pStyle w:val="BodyText"/>
      </w:pPr>
    </w:p>
    <w:p w14:paraId="7FB21577" w14:textId="77777777" w:rsidR="001261E5" w:rsidRDefault="001261E5">
      <w:pPr>
        <w:pStyle w:val="BodyText"/>
      </w:pPr>
    </w:p>
    <w:p w14:paraId="6DEE735C" w14:textId="77777777" w:rsidR="001261E5" w:rsidRDefault="001261E5">
      <w:pPr>
        <w:pStyle w:val="BodyText"/>
      </w:pPr>
    </w:p>
    <w:p w14:paraId="6FCC7772" w14:textId="77777777" w:rsidR="001261E5" w:rsidRDefault="001261E5">
      <w:pPr>
        <w:pStyle w:val="BodyText"/>
      </w:pPr>
    </w:p>
    <w:p w14:paraId="120F4754" w14:textId="77777777" w:rsidR="001261E5" w:rsidRDefault="001261E5">
      <w:pPr>
        <w:pStyle w:val="BodyText"/>
      </w:pPr>
    </w:p>
    <w:p w14:paraId="6F301F2E" w14:textId="77777777" w:rsidR="001261E5" w:rsidRDefault="001261E5">
      <w:pPr>
        <w:pStyle w:val="BodyText"/>
        <w:spacing w:before="14"/>
      </w:pPr>
    </w:p>
    <w:p w14:paraId="2429145C" w14:textId="77777777" w:rsidR="001261E5" w:rsidRDefault="00000000" w:rsidP="006A3995">
      <w:pPr>
        <w:pStyle w:val="Heading4"/>
        <w:tabs>
          <w:tab w:val="left" w:pos="7057"/>
        </w:tabs>
        <w:spacing w:line="360" w:lineRule="auto"/>
        <w:ind w:left="248"/>
        <w:jc w:val="left"/>
      </w:pPr>
      <w:r>
        <w:t>Internship</w:t>
      </w:r>
      <w:r>
        <w:rPr>
          <w:spacing w:val="-7"/>
        </w:rPr>
        <w:t xml:space="preserve"> </w:t>
      </w:r>
      <w:r>
        <w:rPr>
          <w:spacing w:val="-2"/>
        </w:rPr>
        <w:t>Mentor</w:t>
      </w:r>
      <w:r>
        <w:tab/>
        <w:t>Head</w:t>
      </w:r>
      <w:r>
        <w:rPr>
          <w:spacing w:val="-7"/>
        </w:rPr>
        <w:t xml:space="preserve"> </w:t>
      </w:r>
      <w:r>
        <w:t>of</w:t>
      </w:r>
      <w:r>
        <w:rPr>
          <w:spacing w:val="-15"/>
        </w:rPr>
        <w:t xml:space="preserve"> </w:t>
      </w:r>
      <w:r>
        <w:t>the</w:t>
      </w:r>
      <w:r>
        <w:rPr>
          <w:spacing w:val="-15"/>
        </w:rPr>
        <w:t xml:space="preserve"> </w:t>
      </w:r>
      <w:r>
        <w:rPr>
          <w:spacing w:val="-2"/>
        </w:rPr>
        <w:t>Department</w:t>
      </w:r>
    </w:p>
    <w:p w14:paraId="56FECF95" w14:textId="2219B5F0" w:rsidR="001261E5" w:rsidRDefault="00F0154A" w:rsidP="006A3995">
      <w:pPr>
        <w:tabs>
          <w:tab w:val="left" w:pos="7057"/>
        </w:tabs>
        <w:spacing w:before="48" w:line="360" w:lineRule="auto"/>
        <w:ind w:left="248"/>
        <w:rPr>
          <w:b/>
          <w:i/>
          <w:sz w:val="24"/>
        </w:rPr>
      </w:pPr>
      <w:r>
        <w:rPr>
          <w:b/>
          <w:i/>
          <w:color w:val="006DBC"/>
          <w:sz w:val="24"/>
        </w:rPr>
        <w:t xml:space="preserve">Smt. </w:t>
      </w:r>
      <w:r w:rsidR="004F53F2">
        <w:rPr>
          <w:b/>
          <w:i/>
          <w:color w:val="006DBC"/>
          <w:sz w:val="24"/>
        </w:rPr>
        <w:t>K. Asha Rani</w:t>
      </w:r>
      <w:r>
        <w:rPr>
          <w:b/>
          <w:i/>
          <w:color w:val="006DBC"/>
          <w:sz w:val="24"/>
        </w:rPr>
        <w:tab/>
        <w:t>Dr.</w:t>
      </w:r>
      <w:r>
        <w:rPr>
          <w:b/>
          <w:i/>
          <w:color w:val="006DBC"/>
          <w:spacing w:val="-4"/>
          <w:sz w:val="24"/>
        </w:rPr>
        <w:t xml:space="preserve"> </w:t>
      </w:r>
      <w:r>
        <w:rPr>
          <w:b/>
          <w:i/>
          <w:color w:val="006DBC"/>
          <w:sz w:val="24"/>
        </w:rPr>
        <w:t>R.</w:t>
      </w:r>
      <w:r>
        <w:rPr>
          <w:b/>
          <w:i/>
          <w:color w:val="006DBC"/>
          <w:spacing w:val="-15"/>
          <w:sz w:val="24"/>
        </w:rPr>
        <w:t xml:space="preserve"> </w:t>
      </w:r>
      <w:r>
        <w:rPr>
          <w:b/>
          <w:i/>
          <w:color w:val="006DBC"/>
          <w:sz w:val="24"/>
        </w:rPr>
        <w:t>Praveen</w:t>
      </w:r>
      <w:r>
        <w:rPr>
          <w:b/>
          <w:i/>
          <w:color w:val="006DBC"/>
          <w:spacing w:val="-3"/>
          <w:sz w:val="24"/>
        </w:rPr>
        <w:t xml:space="preserve"> </w:t>
      </w:r>
      <w:r>
        <w:rPr>
          <w:b/>
          <w:i/>
          <w:color w:val="006DBC"/>
          <w:spacing w:val="-5"/>
          <w:sz w:val="24"/>
        </w:rPr>
        <w:t>Sam</w:t>
      </w:r>
    </w:p>
    <w:p w14:paraId="086E6FE2" w14:textId="08DF9783" w:rsidR="001261E5" w:rsidRDefault="00000000" w:rsidP="006A3995">
      <w:pPr>
        <w:pStyle w:val="BodyText"/>
        <w:tabs>
          <w:tab w:val="left" w:pos="7057"/>
        </w:tabs>
        <w:spacing w:before="24" w:line="360" w:lineRule="auto"/>
        <w:ind w:left="248"/>
      </w:pPr>
      <w:r>
        <w:t>Assistant</w:t>
      </w:r>
      <w:r>
        <w:rPr>
          <w:spacing w:val="-2"/>
        </w:rPr>
        <w:t xml:space="preserve"> Professor</w:t>
      </w:r>
      <w:r>
        <w:tab/>
        <w:t>Professor</w:t>
      </w:r>
      <w:r>
        <w:rPr>
          <w:spacing w:val="-13"/>
        </w:rPr>
        <w:t xml:space="preserve"> </w:t>
      </w:r>
      <w:r>
        <w:t>&amp;</w:t>
      </w:r>
      <w:r>
        <w:rPr>
          <w:spacing w:val="-17"/>
        </w:rPr>
        <w:t xml:space="preserve"> </w:t>
      </w:r>
      <w:r>
        <w:rPr>
          <w:spacing w:val="-4"/>
        </w:rPr>
        <w:t>H</w:t>
      </w:r>
      <w:r w:rsidR="00F0154A">
        <w:rPr>
          <w:spacing w:val="-4"/>
        </w:rPr>
        <w:t>OD</w:t>
      </w:r>
    </w:p>
    <w:p w14:paraId="5BDA17D5" w14:textId="6BEFE735" w:rsidR="001261E5" w:rsidRDefault="00000000" w:rsidP="006A3995">
      <w:pPr>
        <w:tabs>
          <w:tab w:val="left" w:pos="7037"/>
        </w:tabs>
        <w:spacing w:before="46" w:line="360" w:lineRule="auto"/>
        <w:ind w:left="248"/>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r>
        <w:t>Department</w:t>
      </w:r>
      <w:r>
        <w:rPr>
          <w:spacing w:val="1"/>
        </w:rPr>
        <w:t xml:space="preserve"> </w:t>
      </w:r>
      <w:r>
        <w:t>of</w:t>
      </w:r>
      <w:r>
        <w:rPr>
          <w:spacing w:val="-11"/>
        </w:rPr>
        <w:t xml:space="preserve"> </w:t>
      </w:r>
      <w:r>
        <w:rPr>
          <w:spacing w:val="-5"/>
        </w:rPr>
        <w:t>ECS</w:t>
      </w:r>
      <w:r>
        <w:tab/>
      </w:r>
      <w:r>
        <w:rPr>
          <w:spacing w:val="-2"/>
        </w:rPr>
        <w:t>Department</w:t>
      </w:r>
      <w:r>
        <w:rPr>
          <w:spacing w:val="3"/>
        </w:rPr>
        <w:t xml:space="preserve"> </w:t>
      </w:r>
      <w:r>
        <w:rPr>
          <w:spacing w:val="-2"/>
        </w:rPr>
        <w:t>of</w:t>
      </w:r>
      <w:r>
        <w:rPr>
          <w:spacing w:val="-8"/>
        </w:rPr>
        <w:t xml:space="preserve"> </w:t>
      </w:r>
      <w:r>
        <w:rPr>
          <w:spacing w:val="-5"/>
        </w:rPr>
        <w:t>ECS</w:t>
      </w:r>
    </w:p>
    <w:p w14:paraId="58D138CB" w14:textId="77777777" w:rsidR="001261E5" w:rsidRDefault="00000000">
      <w:pPr>
        <w:spacing w:before="77"/>
        <w:ind w:left="550" w:right="397"/>
        <w:jc w:val="center"/>
        <w:rPr>
          <w:b/>
          <w:sz w:val="28"/>
        </w:rPr>
      </w:pPr>
      <w:r>
        <w:rPr>
          <w:b/>
          <w:spacing w:val="-4"/>
          <w:sz w:val="28"/>
        </w:rPr>
        <w:lastRenderedPageBreak/>
        <w:t>An</w:t>
      </w:r>
      <w:r>
        <w:rPr>
          <w:b/>
          <w:spacing w:val="1"/>
          <w:sz w:val="28"/>
        </w:rPr>
        <w:t xml:space="preserve"> </w:t>
      </w:r>
      <w:r>
        <w:rPr>
          <w:b/>
          <w:spacing w:val="-4"/>
          <w:sz w:val="28"/>
        </w:rPr>
        <w:t>Internship</w:t>
      </w:r>
      <w:r>
        <w:rPr>
          <w:b/>
          <w:spacing w:val="27"/>
          <w:sz w:val="28"/>
        </w:rPr>
        <w:t xml:space="preserve"> </w:t>
      </w:r>
      <w:r>
        <w:rPr>
          <w:b/>
          <w:spacing w:val="-4"/>
          <w:sz w:val="28"/>
        </w:rPr>
        <w:t>Report</w:t>
      </w:r>
    </w:p>
    <w:p w14:paraId="6D7CAB98" w14:textId="77777777" w:rsidR="001261E5" w:rsidRDefault="00000000">
      <w:pPr>
        <w:spacing w:before="141"/>
        <w:ind w:left="550" w:right="393"/>
        <w:jc w:val="center"/>
        <w:rPr>
          <w:i/>
          <w:sz w:val="28"/>
        </w:rPr>
      </w:pPr>
      <w:r>
        <w:rPr>
          <w:i/>
          <w:spacing w:val="-4"/>
          <w:sz w:val="28"/>
        </w:rPr>
        <w:t>Submitted</w:t>
      </w:r>
      <w:r>
        <w:rPr>
          <w:i/>
          <w:spacing w:val="-13"/>
          <w:sz w:val="28"/>
        </w:rPr>
        <w:t xml:space="preserve"> </w:t>
      </w:r>
      <w:r>
        <w:rPr>
          <w:i/>
          <w:spacing w:val="-4"/>
          <w:sz w:val="28"/>
        </w:rPr>
        <w:t>in</w:t>
      </w:r>
      <w:r>
        <w:rPr>
          <w:i/>
          <w:spacing w:val="-7"/>
          <w:sz w:val="28"/>
        </w:rPr>
        <w:t xml:space="preserve"> </w:t>
      </w:r>
      <w:r>
        <w:rPr>
          <w:i/>
          <w:spacing w:val="-4"/>
          <w:sz w:val="28"/>
        </w:rPr>
        <w:t>accordance</w:t>
      </w:r>
      <w:r>
        <w:rPr>
          <w:i/>
          <w:spacing w:val="3"/>
          <w:sz w:val="28"/>
        </w:rPr>
        <w:t xml:space="preserve"> </w:t>
      </w:r>
      <w:r>
        <w:rPr>
          <w:i/>
          <w:spacing w:val="-4"/>
          <w:sz w:val="28"/>
        </w:rPr>
        <w:t>with</w:t>
      </w:r>
      <w:r>
        <w:rPr>
          <w:i/>
          <w:spacing w:val="-11"/>
          <w:sz w:val="28"/>
        </w:rPr>
        <w:t xml:space="preserve"> </w:t>
      </w:r>
      <w:r>
        <w:rPr>
          <w:i/>
          <w:spacing w:val="-4"/>
          <w:sz w:val="28"/>
        </w:rPr>
        <w:t>the</w:t>
      </w:r>
      <w:r>
        <w:rPr>
          <w:i/>
          <w:spacing w:val="-13"/>
          <w:sz w:val="28"/>
        </w:rPr>
        <w:t xml:space="preserve"> </w:t>
      </w:r>
      <w:r>
        <w:rPr>
          <w:i/>
          <w:spacing w:val="-4"/>
          <w:sz w:val="28"/>
        </w:rPr>
        <w:t>requirement</w:t>
      </w:r>
      <w:r>
        <w:rPr>
          <w:i/>
          <w:spacing w:val="-8"/>
          <w:sz w:val="28"/>
        </w:rPr>
        <w:t xml:space="preserve"> </w:t>
      </w:r>
      <w:r>
        <w:rPr>
          <w:i/>
          <w:spacing w:val="-4"/>
          <w:sz w:val="28"/>
        </w:rPr>
        <w:t>for</w:t>
      </w:r>
      <w:r>
        <w:rPr>
          <w:i/>
          <w:spacing w:val="-11"/>
          <w:sz w:val="28"/>
        </w:rPr>
        <w:t xml:space="preserve"> </w:t>
      </w:r>
      <w:r>
        <w:rPr>
          <w:i/>
          <w:spacing w:val="-4"/>
          <w:sz w:val="28"/>
        </w:rPr>
        <w:t>the</w:t>
      </w:r>
      <w:r>
        <w:rPr>
          <w:i/>
          <w:spacing w:val="-13"/>
          <w:sz w:val="28"/>
        </w:rPr>
        <w:t xml:space="preserve"> </w:t>
      </w:r>
      <w:r>
        <w:rPr>
          <w:i/>
          <w:spacing w:val="-4"/>
          <w:sz w:val="28"/>
        </w:rPr>
        <w:t>degree</w:t>
      </w:r>
      <w:r>
        <w:rPr>
          <w:i/>
          <w:spacing w:val="-11"/>
          <w:sz w:val="28"/>
        </w:rPr>
        <w:t xml:space="preserve"> </w:t>
      </w:r>
      <w:proofErr w:type="gramStart"/>
      <w:r>
        <w:rPr>
          <w:i/>
          <w:spacing w:val="-4"/>
          <w:sz w:val="28"/>
        </w:rPr>
        <w:t>of</w:t>
      </w:r>
      <w:proofErr w:type="gramEnd"/>
      <w:r>
        <w:rPr>
          <w:i/>
          <w:spacing w:val="-2"/>
          <w:sz w:val="28"/>
        </w:rPr>
        <w:t xml:space="preserve"> </w:t>
      </w:r>
      <w:proofErr w:type="spellStart"/>
      <w:proofErr w:type="gramStart"/>
      <w:r>
        <w:rPr>
          <w:i/>
          <w:spacing w:val="-4"/>
          <w:sz w:val="28"/>
        </w:rPr>
        <w:t>B.Tech</w:t>
      </w:r>
      <w:proofErr w:type="spellEnd"/>
      <w:proofErr w:type="gramEnd"/>
    </w:p>
    <w:p w14:paraId="62CFDCFA" w14:textId="77777777" w:rsidR="001261E5" w:rsidRDefault="001261E5">
      <w:pPr>
        <w:pStyle w:val="BodyText"/>
        <w:rPr>
          <w:i/>
          <w:sz w:val="28"/>
        </w:rPr>
      </w:pPr>
    </w:p>
    <w:p w14:paraId="5B5D5F46" w14:textId="77777777" w:rsidR="001261E5" w:rsidRDefault="001261E5">
      <w:pPr>
        <w:pStyle w:val="BodyText"/>
        <w:spacing w:before="24"/>
        <w:rPr>
          <w:i/>
          <w:sz w:val="28"/>
        </w:rPr>
      </w:pPr>
    </w:p>
    <w:p w14:paraId="281CF552" w14:textId="77777777"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3"/>
          <w:sz w:val="24"/>
        </w:rPr>
        <w:t xml:space="preserve"> </w:t>
      </w:r>
      <w:r>
        <w:rPr>
          <w:b/>
          <w:sz w:val="24"/>
        </w:rPr>
        <w:t>the</w:t>
      </w:r>
      <w:r>
        <w:rPr>
          <w:b/>
          <w:spacing w:val="9"/>
          <w:sz w:val="24"/>
        </w:rPr>
        <w:t xml:space="preserve"> </w:t>
      </w:r>
      <w:r>
        <w:rPr>
          <w:b/>
          <w:sz w:val="24"/>
        </w:rPr>
        <w:t>College:</w:t>
      </w:r>
      <w:r>
        <w:rPr>
          <w:b/>
          <w:spacing w:val="9"/>
          <w:sz w:val="24"/>
        </w:rPr>
        <w:t xml:space="preserve"> </w:t>
      </w:r>
      <w:r>
        <w:rPr>
          <w:sz w:val="24"/>
        </w:rPr>
        <w:t>G.</w:t>
      </w:r>
      <w:r>
        <w:rPr>
          <w:spacing w:val="4"/>
          <w:sz w:val="24"/>
        </w:rPr>
        <w:t xml:space="preserve"> </w:t>
      </w:r>
      <w:r>
        <w:rPr>
          <w:sz w:val="24"/>
        </w:rPr>
        <w:t>PULLA</w:t>
      </w:r>
      <w:r>
        <w:rPr>
          <w:spacing w:val="30"/>
          <w:sz w:val="24"/>
        </w:rPr>
        <w:t xml:space="preserve"> </w:t>
      </w:r>
      <w:r>
        <w:rPr>
          <w:sz w:val="24"/>
        </w:rPr>
        <w:t>REDDY</w:t>
      </w:r>
      <w:r>
        <w:rPr>
          <w:spacing w:val="24"/>
          <w:sz w:val="24"/>
        </w:rPr>
        <w:t xml:space="preserve"> </w:t>
      </w:r>
      <w:r>
        <w:rPr>
          <w:sz w:val="24"/>
        </w:rPr>
        <w:t>ENGINEERING</w:t>
      </w:r>
      <w:r>
        <w:rPr>
          <w:spacing w:val="24"/>
          <w:sz w:val="24"/>
        </w:rPr>
        <w:t xml:space="preserve"> </w:t>
      </w:r>
      <w:r>
        <w:rPr>
          <w:spacing w:val="-2"/>
          <w:sz w:val="24"/>
        </w:rPr>
        <w:t>COLLGE</w:t>
      </w:r>
    </w:p>
    <w:p w14:paraId="79FC0C0C" w14:textId="77777777" w:rsidR="001261E5" w:rsidRDefault="001261E5" w:rsidP="006A3995">
      <w:pPr>
        <w:pStyle w:val="BodyText"/>
        <w:spacing w:before="19" w:line="360" w:lineRule="auto"/>
      </w:pPr>
    </w:p>
    <w:p w14:paraId="55673094" w14:textId="42D3F20C" w:rsidR="001261E5" w:rsidRDefault="00000000" w:rsidP="006A3995">
      <w:pPr>
        <w:spacing w:line="360" w:lineRule="auto"/>
        <w:ind w:left="565" w:right="1501" w:hanging="1"/>
        <w:rPr>
          <w:sz w:val="24"/>
        </w:rPr>
      </w:pPr>
      <w:r>
        <w:rPr>
          <w:b/>
          <w:sz w:val="24"/>
        </w:rPr>
        <w:t>Department:</w:t>
      </w:r>
      <w:r>
        <w:rPr>
          <w:b/>
          <w:spacing w:val="40"/>
          <w:sz w:val="24"/>
        </w:rPr>
        <w:t xml:space="preserve"> </w:t>
      </w:r>
      <w:r>
        <w:rPr>
          <w:sz w:val="24"/>
        </w:rPr>
        <w:t>EMERGING</w:t>
      </w:r>
      <w:r>
        <w:rPr>
          <w:spacing w:val="40"/>
          <w:sz w:val="24"/>
        </w:rPr>
        <w:t xml:space="preserve"> </w:t>
      </w:r>
      <w:r>
        <w:rPr>
          <w:sz w:val="24"/>
        </w:rPr>
        <w:t>TECHNOLOGIES</w:t>
      </w:r>
      <w:r>
        <w:rPr>
          <w:spacing w:val="40"/>
          <w:sz w:val="24"/>
        </w:rPr>
        <w:t xml:space="preserve"> </w:t>
      </w:r>
      <w:r>
        <w:rPr>
          <w:sz w:val="24"/>
        </w:rPr>
        <w:t>IN</w:t>
      </w:r>
      <w:r>
        <w:rPr>
          <w:spacing w:val="40"/>
          <w:sz w:val="24"/>
        </w:rPr>
        <w:t xml:space="preserve"> </w:t>
      </w:r>
      <w:r>
        <w:rPr>
          <w:sz w:val="24"/>
        </w:rPr>
        <w:t>COMPUTER SCIENCE</w:t>
      </w:r>
      <w:r w:rsidR="006A3995">
        <w:rPr>
          <w:sz w:val="24"/>
        </w:rPr>
        <w:t xml:space="preserve"> </w:t>
      </w:r>
      <w:r>
        <w:rPr>
          <w:spacing w:val="-2"/>
          <w:sz w:val="24"/>
        </w:rPr>
        <w:t>(ECS)</w:t>
      </w:r>
    </w:p>
    <w:p w14:paraId="72BF804B" w14:textId="77777777" w:rsidR="001261E5" w:rsidRDefault="001261E5" w:rsidP="006A3995">
      <w:pPr>
        <w:pStyle w:val="BodyText"/>
        <w:spacing w:before="15" w:line="360" w:lineRule="auto"/>
      </w:pPr>
    </w:p>
    <w:p w14:paraId="37A9B7FB" w14:textId="1FCDFF3C"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5"/>
          <w:sz w:val="24"/>
        </w:rPr>
        <w:t xml:space="preserve"> </w:t>
      </w:r>
      <w:r>
        <w:rPr>
          <w:b/>
          <w:sz w:val="24"/>
        </w:rPr>
        <w:t>the</w:t>
      </w:r>
      <w:r>
        <w:rPr>
          <w:b/>
          <w:spacing w:val="1"/>
          <w:sz w:val="24"/>
        </w:rPr>
        <w:t xml:space="preserve"> </w:t>
      </w:r>
      <w:r>
        <w:rPr>
          <w:b/>
          <w:sz w:val="24"/>
        </w:rPr>
        <w:t>Faculty</w:t>
      </w:r>
      <w:r>
        <w:rPr>
          <w:b/>
          <w:spacing w:val="10"/>
          <w:sz w:val="24"/>
        </w:rPr>
        <w:t xml:space="preserve"> </w:t>
      </w:r>
      <w:r>
        <w:rPr>
          <w:b/>
          <w:sz w:val="24"/>
        </w:rPr>
        <w:t>Guide:</w:t>
      </w:r>
      <w:r>
        <w:rPr>
          <w:b/>
          <w:spacing w:val="13"/>
          <w:sz w:val="24"/>
        </w:rPr>
        <w:t xml:space="preserve"> </w:t>
      </w:r>
      <w:r w:rsidR="00F0154A">
        <w:rPr>
          <w:sz w:val="24"/>
        </w:rPr>
        <w:t>Smt.</w:t>
      </w:r>
      <w:r w:rsidR="004F53F2">
        <w:rPr>
          <w:sz w:val="24"/>
        </w:rPr>
        <w:t xml:space="preserve"> K. Asha Rani</w:t>
      </w:r>
    </w:p>
    <w:p w14:paraId="0503E00B" w14:textId="77777777" w:rsidR="001261E5" w:rsidRDefault="001261E5" w:rsidP="006A3995">
      <w:pPr>
        <w:pStyle w:val="BodyText"/>
        <w:spacing w:before="9" w:line="360" w:lineRule="auto"/>
      </w:pPr>
    </w:p>
    <w:p w14:paraId="00B6C0E5" w14:textId="592A9980" w:rsidR="001261E5" w:rsidRDefault="00000000" w:rsidP="006A3995">
      <w:pPr>
        <w:spacing w:before="1" w:line="360" w:lineRule="auto"/>
        <w:ind w:left="565"/>
        <w:rPr>
          <w:sz w:val="24"/>
        </w:rPr>
      </w:pPr>
      <w:r>
        <w:rPr>
          <w:b/>
          <w:sz w:val="24"/>
        </w:rPr>
        <w:t>Duration</w:t>
      </w:r>
      <w:r>
        <w:rPr>
          <w:b/>
          <w:spacing w:val="1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Internship:</w:t>
      </w:r>
      <w:r>
        <w:rPr>
          <w:b/>
          <w:spacing w:val="-6"/>
          <w:sz w:val="24"/>
        </w:rPr>
        <w:t xml:space="preserve"> </w:t>
      </w:r>
      <w:r>
        <w:rPr>
          <w:sz w:val="24"/>
        </w:rPr>
        <w:t>8</w:t>
      </w:r>
      <w:r>
        <w:rPr>
          <w:spacing w:val="8"/>
          <w:sz w:val="24"/>
        </w:rPr>
        <w:t xml:space="preserve"> </w:t>
      </w:r>
      <w:r>
        <w:rPr>
          <w:sz w:val="24"/>
        </w:rPr>
        <w:t>Weeks</w:t>
      </w:r>
      <w:r>
        <w:rPr>
          <w:spacing w:val="27"/>
          <w:sz w:val="24"/>
        </w:rPr>
        <w:t xml:space="preserve"> </w:t>
      </w:r>
      <w:r>
        <w:rPr>
          <w:b/>
          <w:sz w:val="24"/>
        </w:rPr>
        <w:t>From:</w:t>
      </w:r>
      <w:r>
        <w:rPr>
          <w:b/>
          <w:spacing w:val="1"/>
          <w:sz w:val="24"/>
        </w:rPr>
        <w:t xml:space="preserve"> </w:t>
      </w:r>
      <w:r>
        <w:rPr>
          <w:bCs/>
          <w:spacing w:val="1"/>
          <w:sz w:val="24"/>
        </w:rPr>
        <w:t>0</w:t>
      </w:r>
      <w:r>
        <w:rPr>
          <w:bCs/>
          <w:sz w:val="24"/>
        </w:rPr>
        <w:t>6/0</w:t>
      </w:r>
      <w:r>
        <w:rPr>
          <w:sz w:val="24"/>
        </w:rPr>
        <w:t>1/2025</w:t>
      </w:r>
      <w:r>
        <w:rPr>
          <w:spacing w:val="53"/>
          <w:w w:val="150"/>
          <w:sz w:val="24"/>
        </w:rPr>
        <w:t xml:space="preserve"> </w:t>
      </w:r>
      <w:r>
        <w:rPr>
          <w:b/>
          <w:spacing w:val="-2"/>
          <w:sz w:val="24"/>
        </w:rPr>
        <w:t>To:</w:t>
      </w:r>
      <w:r w:rsidR="00F0154A">
        <w:rPr>
          <w:b/>
          <w:spacing w:val="-2"/>
          <w:sz w:val="24"/>
        </w:rPr>
        <w:t xml:space="preserve"> </w:t>
      </w:r>
      <w:r w:rsidR="00F0154A" w:rsidRPr="00F0154A">
        <w:rPr>
          <w:bCs/>
          <w:spacing w:val="-2"/>
          <w:sz w:val="24"/>
        </w:rPr>
        <w:t>18</w:t>
      </w:r>
      <w:r>
        <w:rPr>
          <w:bCs/>
          <w:spacing w:val="-2"/>
          <w:sz w:val="24"/>
        </w:rPr>
        <w:t>/</w:t>
      </w:r>
      <w:r>
        <w:rPr>
          <w:spacing w:val="-2"/>
          <w:sz w:val="24"/>
        </w:rPr>
        <w:t>04/2025</w:t>
      </w:r>
    </w:p>
    <w:p w14:paraId="7E12BBD2" w14:textId="77777777" w:rsidR="001261E5" w:rsidRDefault="001261E5" w:rsidP="006A3995">
      <w:pPr>
        <w:pStyle w:val="BodyText"/>
        <w:spacing w:before="4" w:line="360" w:lineRule="auto"/>
      </w:pPr>
    </w:p>
    <w:p w14:paraId="2FBC750E" w14:textId="1CE41D47" w:rsidR="001261E5" w:rsidRPr="006A3995" w:rsidRDefault="00000000" w:rsidP="006A3995">
      <w:pPr>
        <w:spacing w:line="360" w:lineRule="auto"/>
        <w:ind w:left="565" w:hanging="1"/>
      </w:pPr>
      <w:r>
        <w:rPr>
          <w:b/>
          <w:w w:val="105"/>
          <w:sz w:val="24"/>
        </w:rPr>
        <w:t>Name</w:t>
      </w:r>
      <w:r>
        <w:rPr>
          <w:b/>
          <w:spacing w:val="-16"/>
          <w:w w:val="105"/>
          <w:sz w:val="24"/>
        </w:rPr>
        <w:t xml:space="preserve"> </w:t>
      </w:r>
      <w:r>
        <w:rPr>
          <w:b/>
          <w:w w:val="105"/>
          <w:sz w:val="24"/>
        </w:rPr>
        <w:t>and</w:t>
      </w:r>
      <w:r>
        <w:rPr>
          <w:b/>
          <w:spacing w:val="-16"/>
          <w:w w:val="105"/>
          <w:sz w:val="24"/>
        </w:rPr>
        <w:t xml:space="preserve"> </w:t>
      </w:r>
      <w:r>
        <w:rPr>
          <w:b/>
          <w:w w:val="105"/>
          <w:sz w:val="24"/>
        </w:rPr>
        <w:t>address</w:t>
      </w:r>
      <w:r>
        <w:rPr>
          <w:b/>
          <w:spacing w:val="-16"/>
          <w:w w:val="105"/>
          <w:sz w:val="24"/>
        </w:rPr>
        <w:t xml:space="preserve"> </w:t>
      </w:r>
      <w:r>
        <w:rPr>
          <w:b/>
          <w:w w:val="105"/>
          <w:sz w:val="24"/>
        </w:rPr>
        <w:t>of</w:t>
      </w:r>
      <w:r>
        <w:rPr>
          <w:b/>
          <w:spacing w:val="-19"/>
          <w:w w:val="105"/>
          <w:sz w:val="24"/>
        </w:rPr>
        <w:t xml:space="preserve"> </w:t>
      </w:r>
      <w:r>
        <w:rPr>
          <w:b/>
          <w:w w:val="105"/>
          <w:sz w:val="24"/>
        </w:rPr>
        <w:t>the</w:t>
      </w:r>
      <w:r>
        <w:rPr>
          <w:b/>
          <w:spacing w:val="-15"/>
          <w:w w:val="105"/>
          <w:sz w:val="24"/>
        </w:rPr>
        <w:t xml:space="preserve"> </w:t>
      </w:r>
      <w:proofErr w:type="spellStart"/>
      <w:r w:rsidR="006A3995">
        <w:rPr>
          <w:b/>
          <w:w w:val="105"/>
          <w:sz w:val="24"/>
        </w:rPr>
        <w:t>Organisation</w:t>
      </w:r>
      <w:proofErr w:type="spellEnd"/>
      <w:r>
        <w:rPr>
          <w:b/>
          <w:w w:val="105"/>
          <w:sz w:val="24"/>
        </w:rPr>
        <w:t>:</w:t>
      </w:r>
      <w:r>
        <w:rPr>
          <w:b/>
          <w:spacing w:val="-16"/>
          <w:w w:val="105"/>
          <w:sz w:val="24"/>
        </w:rPr>
        <w:t xml:space="preserve"> </w:t>
      </w:r>
      <w:r w:rsidRPr="006A3995">
        <w:t>The Web Blinders, Innovation &amp; Incubation center, GPREC, Andhra Pradesh, 518007, India.</w:t>
      </w:r>
    </w:p>
    <w:p w14:paraId="6BE37293" w14:textId="77777777" w:rsidR="001261E5" w:rsidRDefault="001261E5" w:rsidP="006A3995">
      <w:pPr>
        <w:pStyle w:val="BodyText"/>
        <w:spacing w:before="19" w:line="360" w:lineRule="auto"/>
      </w:pPr>
    </w:p>
    <w:p w14:paraId="0FAF5F1A" w14:textId="6C57FB73" w:rsidR="001261E5" w:rsidRDefault="00000000" w:rsidP="0098054E">
      <w:pPr>
        <w:spacing w:before="1" w:line="480" w:lineRule="auto"/>
        <w:ind w:left="565" w:right="3445"/>
        <w:rPr>
          <w:bCs/>
          <w:sz w:val="24"/>
        </w:rPr>
      </w:pPr>
      <w:r>
        <w:rPr>
          <w:b/>
          <w:sz w:val="24"/>
        </w:rPr>
        <w:t xml:space="preserve">Name of the Student: </w:t>
      </w:r>
      <w:r w:rsidR="00711A2B">
        <w:rPr>
          <w:bCs/>
          <w:sz w:val="24"/>
        </w:rPr>
        <w:t>ADIKE ARUN KUMAR</w:t>
      </w:r>
    </w:p>
    <w:p w14:paraId="55E018EC" w14:textId="77777777" w:rsidR="001261E5" w:rsidRDefault="00000000" w:rsidP="0098054E">
      <w:pPr>
        <w:spacing w:before="1" w:line="480" w:lineRule="auto"/>
        <w:ind w:left="565" w:right="3445"/>
        <w:rPr>
          <w:sz w:val="24"/>
        </w:rPr>
      </w:pPr>
      <w:proofErr w:type="spellStart"/>
      <w:r>
        <w:rPr>
          <w:b/>
          <w:sz w:val="24"/>
        </w:rPr>
        <w:t>Programme</w:t>
      </w:r>
      <w:proofErr w:type="spellEnd"/>
      <w:r>
        <w:rPr>
          <w:b/>
          <w:spacing w:val="-15"/>
          <w:sz w:val="24"/>
        </w:rPr>
        <w:t xml:space="preserve"> </w:t>
      </w:r>
      <w:r>
        <w:rPr>
          <w:b/>
          <w:sz w:val="24"/>
        </w:rPr>
        <w:t>of</w:t>
      </w:r>
      <w:r>
        <w:rPr>
          <w:b/>
          <w:spacing w:val="-15"/>
          <w:sz w:val="24"/>
        </w:rPr>
        <w:t xml:space="preserve"> </w:t>
      </w:r>
      <w:r>
        <w:rPr>
          <w:b/>
          <w:sz w:val="24"/>
        </w:rPr>
        <w:t>Study:</w:t>
      </w:r>
      <w:r>
        <w:rPr>
          <w:b/>
          <w:spacing w:val="-15"/>
          <w:sz w:val="24"/>
        </w:rPr>
        <w:t xml:space="preserve"> </w:t>
      </w:r>
      <w:r>
        <w:rPr>
          <w:sz w:val="24"/>
        </w:rPr>
        <w:t>BACHELOR</w:t>
      </w:r>
      <w:r>
        <w:rPr>
          <w:spacing w:val="-15"/>
          <w:sz w:val="24"/>
        </w:rPr>
        <w:t xml:space="preserve"> </w:t>
      </w:r>
      <w:r>
        <w:rPr>
          <w:sz w:val="24"/>
        </w:rPr>
        <w:t>OF</w:t>
      </w:r>
      <w:r>
        <w:rPr>
          <w:spacing w:val="-15"/>
          <w:sz w:val="24"/>
        </w:rPr>
        <w:t xml:space="preserve"> </w:t>
      </w:r>
      <w:r>
        <w:rPr>
          <w:sz w:val="24"/>
        </w:rPr>
        <w:t xml:space="preserve">TECHNOLOGY </w:t>
      </w:r>
      <w:r>
        <w:rPr>
          <w:b/>
          <w:sz w:val="24"/>
        </w:rPr>
        <w:t xml:space="preserve">Year of Study: </w:t>
      </w:r>
      <w:r>
        <w:rPr>
          <w:sz w:val="24"/>
        </w:rPr>
        <w:t>IV</w:t>
      </w:r>
    </w:p>
    <w:p w14:paraId="11290395" w14:textId="292CACA1" w:rsidR="001261E5" w:rsidRDefault="00000000" w:rsidP="0098054E">
      <w:pPr>
        <w:spacing w:line="480" w:lineRule="auto"/>
        <w:ind w:left="565"/>
        <w:rPr>
          <w:sz w:val="24"/>
        </w:rPr>
      </w:pPr>
      <w:r>
        <w:rPr>
          <w:b/>
          <w:spacing w:val="-4"/>
          <w:w w:val="105"/>
          <w:sz w:val="24"/>
        </w:rPr>
        <w:t>Register</w:t>
      </w:r>
      <w:r>
        <w:rPr>
          <w:b/>
          <w:spacing w:val="-2"/>
          <w:w w:val="105"/>
          <w:sz w:val="24"/>
        </w:rPr>
        <w:t xml:space="preserve"> </w:t>
      </w:r>
      <w:r>
        <w:rPr>
          <w:b/>
          <w:spacing w:val="-4"/>
          <w:w w:val="105"/>
          <w:sz w:val="24"/>
        </w:rPr>
        <w:t>Number:</w:t>
      </w:r>
      <w:r>
        <w:rPr>
          <w:b/>
          <w:spacing w:val="-17"/>
          <w:w w:val="105"/>
          <w:sz w:val="24"/>
        </w:rPr>
        <w:t xml:space="preserve"> </w:t>
      </w:r>
      <w:r>
        <w:rPr>
          <w:spacing w:val="-4"/>
          <w:w w:val="105"/>
          <w:sz w:val="24"/>
        </w:rPr>
        <w:t>219X1A</w:t>
      </w:r>
      <w:r w:rsidR="00F0154A">
        <w:rPr>
          <w:spacing w:val="-4"/>
          <w:w w:val="105"/>
          <w:sz w:val="24"/>
        </w:rPr>
        <w:t>33</w:t>
      </w:r>
      <w:r w:rsidR="004F53F2">
        <w:rPr>
          <w:spacing w:val="-4"/>
          <w:w w:val="105"/>
          <w:sz w:val="24"/>
        </w:rPr>
        <w:t>33</w:t>
      </w:r>
    </w:p>
    <w:p w14:paraId="6D7B298B" w14:textId="77777777" w:rsidR="001261E5" w:rsidRDefault="001261E5" w:rsidP="006A3995">
      <w:pPr>
        <w:pStyle w:val="BodyText"/>
        <w:spacing w:before="9" w:line="360" w:lineRule="auto"/>
      </w:pPr>
    </w:p>
    <w:p w14:paraId="28F59F1A" w14:textId="77777777" w:rsidR="001261E5" w:rsidRDefault="00000000" w:rsidP="006A3995">
      <w:pPr>
        <w:pStyle w:val="Heading4"/>
        <w:spacing w:line="360" w:lineRule="auto"/>
        <w:ind w:left="565"/>
        <w:jc w:val="left"/>
      </w:pPr>
      <w:r>
        <w:rPr>
          <w:spacing w:val="-2"/>
          <w:w w:val="105"/>
        </w:rPr>
        <w:t>Date</w:t>
      </w:r>
      <w:r>
        <w:rPr>
          <w:spacing w:val="-20"/>
          <w:w w:val="105"/>
        </w:rPr>
        <w:t xml:space="preserve"> </w:t>
      </w:r>
      <w:r>
        <w:rPr>
          <w:spacing w:val="-2"/>
          <w:w w:val="105"/>
        </w:rPr>
        <w:t>of</w:t>
      </w:r>
      <w:r>
        <w:rPr>
          <w:spacing w:val="-6"/>
          <w:w w:val="105"/>
        </w:rPr>
        <w:t xml:space="preserve"> </w:t>
      </w:r>
      <w:r>
        <w:rPr>
          <w:spacing w:val="-2"/>
          <w:w w:val="105"/>
        </w:rPr>
        <w:t>Submission:</w:t>
      </w:r>
    </w:p>
    <w:p w14:paraId="71E5679B" w14:textId="77777777" w:rsidR="001261E5" w:rsidRDefault="001261E5">
      <w:pPr>
        <w:pStyle w:val="Heading4"/>
        <w:jc w:val="left"/>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08C4AA3C" w14:textId="77777777" w:rsidR="001261E5" w:rsidRDefault="001261E5">
      <w:pPr>
        <w:pStyle w:val="BodyText"/>
        <w:rPr>
          <w:b/>
        </w:rPr>
      </w:pPr>
    </w:p>
    <w:p w14:paraId="7BC37C43" w14:textId="77777777" w:rsidR="001261E5" w:rsidRDefault="001261E5">
      <w:pPr>
        <w:pStyle w:val="BodyText"/>
        <w:spacing w:before="20"/>
        <w:rPr>
          <w:b/>
        </w:rPr>
      </w:pPr>
    </w:p>
    <w:p w14:paraId="61F85CE8" w14:textId="3F79EC6B" w:rsidR="001261E5" w:rsidRPr="00F0154A" w:rsidRDefault="00F0154A" w:rsidP="0098054E">
      <w:pPr>
        <w:spacing w:line="480" w:lineRule="auto"/>
        <w:ind w:left="191"/>
        <w:jc w:val="both"/>
        <w:rPr>
          <w:sz w:val="24"/>
          <w:szCs w:val="24"/>
        </w:rPr>
      </w:pPr>
      <w:r>
        <w:rPr>
          <w:sz w:val="24"/>
          <w:szCs w:val="24"/>
        </w:rPr>
        <w:t xml:space="preserve">I, </w:t>
      </w:r>
      <w:r w:rsidR="004F53F2">
        <w:rPr>
          <w:sz w:val="24"/>
          <w:szCs w:val="24"/>
        </w:rPr>
        <w:t>ADIKE ARUN KUMAR</w:t>
      </w:r>
      <w:r>
        <w:rPr>
          <w:sz w:val="24"/>
          <w:szCs w:val="24"/>
        </w:rPr>
        <w:t xml:space="preserve">, </w:t>
      </w:r>
      <w:r w:rsidR="006A3995">
        <w:rPr>
          <w:sz w:val="24"/>
          <w:szCs w:val="24"/>
        </w:rPr>
        <w:t xml:space="preserve">a student of Computer Science and Engineering (AI &amp; ML) </w:t>
      </w:r>
      <w:r w:rsidRPr="00F0154A">
        <w:rPr>
          <w:sz w:val="24"/>
          <w:szCs w:val="24"/>
        </w:rPr>
        <w:t xml:space="preserve">program, Reg. No. </w:t>
      </w:r>
      <w:r w:rsidRPr="00F0154A">
        <w:rPr>
          <w:b/>
          <w:sz w:val="24"/>
          <w:szCs w:val="24"/>
        </w:rPr>
        <w:t>219X1A</w:t>
      </w:r>
      <w:r w:rsidR="006A3995">
        <w:rPr>
          <w:b/>
          <w:sz w:val="24"/>
          <w:szCs w:val="24"/>
        </w:rPr>
        <w:t>33</w:t>
      </w:r>
      <w:r w:rsidR="004F53F2">
        <w:rPr>
          <w:b/>
          <w:sz w:val="24"/>
          <w:szCs w:val="24"/>
        </w:rPr>
        <w:t>33</w:t>
      </w:r>
      <w:r w:rsidRPr="00F0154A">
        <w:rPr>
          <w:b/>
          <w:sz w:val="24"/>
          <w:szCs w:val="24"/>
        </w:rPr>
        <w:t xml:space="preserve"> </w:t>
      </w:r>
      <w:r w:rsidRPr="00F0154A">
        <w:rPr>
          <w:sz w:val="24"/>
          <w:szCs w:val="24"/>
        </w:rPr>
        <w:t>of the Department of EMERGING TECHNOLOGIES IN</w:t>
      </w:r>
      <w:r w:rsidRPr="00F0154A">
        <w:rPr>
          <w:spacing w:val="40"/>
          <w:sz w:val="24"/>
          <w:szCs w:val="24"/>
        </w:rPr>
        <w:t xml:space="preserve"> </w:t>
      </w:r>
      <w:r w:rsidRPr="00F0154A">
        <w:rPr>
          <w:sz w:val="24"/>
          <w:szCs w:val="24"/>
        </w:rPr>
        <w:t>COMPUTER</w:t>
      </w:r>
      <w:r w:rsidRPr="00F0154A">
        <w:rPr>
          <w:spacing w:val="40"/>
          <w:sz w:val="24"/>
          <w:szCs w:val="24"/>
        </w:rPr>
        <w:t xml:space="preserve"> </w:t>
      </w:r>
      <w:r w:rsidRPr="00F0154A">
        <w:rPr>
          <w:sz w:val="24"/>
          <w:szCs w:val="24"/>
        </w:rPr>
        <w:t>SCIENCE,</w:t>
      </w:r>
      <w:r w:rsidRPr="00F0154A">
        <w:rPr>
          <w:spacing w:val="40"/>
          <w:sz w:val="24"/>
          <w:szCs w:val="24"/>
        </w:rPr>
        <w:t xml:space="preserve"> </w:t>
      </w:r>
      <w:r w:rsidRPr="00F0154A">
        <w:rPr>
          <w:sz w:val="24"/>
          <w:szCs w:val="24"/>
        </w:rPr>
        <w:t>G.</w:t>
      </w:r>
      <w:r w:rsidRPr="00F0154A">
        <w:rPr>
          <w:spacing w:val="40"/>
          <w:sz w:val="24"/>
          <w:szCs w:val="24"/>
        </w:rPr>
        <w:t xml:space="preserve"> </w:t>
      </w:r>
      <w:r w:rsidRPr="00F0154A">
        <w:rPr>
          <w:sz w:val="24"/>
          <w:szCs w:val="24"/>
        </w:rPr>
        <w:t>PULLA</w:t>
      </w:r>
      <w:r w:rsidRPr="00F0154A">
        <w:rPr>
          <w:spacing w:val="40"/>
          <w:sz w:val="24"/>
          <w:szCs w:val="24"/>
        </w:rPr>
        <w:t xml:space="preserve"> </w:t>
      </w:r>
      <w:r w:rsidRPr="00F0154A">
        <w:rPr>
          <w:sz w:val="24"/>
          <w:szCs w:val="24"/>
        </w:rPr>
        <w:t>REDDY</w:t>
      </w:r>
      <w:r w:rsidRPr="00F0154A">
        <w:rPr>
          <w:spacing w:val="-5"/>
          <w:sz w:val="24"/>
          <w:szCs w:val="24"/>
        </w:rPr>
        <w:t xml:space="preserve"> </w:t>
      </w:r>
      <w:r w:rsidRPr="00F0154A">
        <w:rPr>
          <w:sz w:val="24"/>
          <w:szCs w:val="24"/>
        </w:rPr>
        <w:t>ENGINEERING</w:t>
      </w:r>
      <w:r w:rsidRPr="00F0154A">
        <w:rPr>
          <w:spacing w:val="-1"/>
          <w:sz w:val="24"/>
          <w:szCs w:val="24"/>
        </w:rPr>
        <w:t xml:space="preserve"> </w:t>
      </w:r>
      <w:r w:rsidRPr="00F0154A">
        <w:rPr>
          <w:sz w:val="24"/>
          <w:szCs w:val="24"/>
        </w:rPr>
        <w:t>College</w:t>
      </w:r>
      <w:r w:rsidRPr="00F0154A">
        <w:rPr>
          <w:spacing w:val="-3"/>
          <w:sz w:val="24"/>
          <w:szCs w:val="24"/>
        </w:rPr>
        <w:t xml:space="preserve"> </w:t>
      </w:r>
      <w:r w:rsidRPr="00F0154A">
        <w:rPr>
          <w:sz w:val="24"/>
          <w:szCs w:val="24"/>
        </w:rPr>
        <w:t>d</w:t>
      </w:r>
      <w:r>
        <w:rPr>
          <w:sz w:val="24"/>
          <w:szCs w:val="24"/>
        </w:rPr>
        <w:t xml:space="preserve"> </w:t>
      </w:r>
      <w:r w:rsidRPr="00F0154A">
        <w:rPr>
          <w:sz w:val="24"/>
          <w:szCs w:val="24"/>
        </w:rPr>
        <w:t xml:space="preserve">here by declare that I have completed the mandatory internship from January 06,2025 to April 18,2025 in The Web Blinders under the Faculty Guideship of </w:t>
      </w:r>
      <w:r w:rsidRPr="00F0154A">
        <w:rPr>
          <w:b/>
          <w:sz w:val="24"/>
          <w:szCs w:val="24"/>
        </w:rPr>
        <w:t xml:space="preserve">Smt. </w:t>
      </w:r>
      <w:r w:rsidR="004F53F2">
        <w:rPr>
          <w:b/>
          <w:sz w:val="24"/>
          <w:szCs w:val="24"/>
        </w:rPr>
        <w:t>K. Asha Rani</w:t>
      </w:r>
      <w:r w:rsidRPr="00F0154A">
        <w:rPr>
          <w:b/>
          <w:sz w:val="24"/>
          <w:szCs w:val="24"/>
        </w:rPr>
        <w:t xml:space="preserve">, </w:t>
      </w:r>
      <w:r w:rsidRPr="00F0154A">
        <w:rPr>
          <w:sz w:val="24"/>
          <w:szCs w:val="24"/>
        </w:rPr>
        <w:t>Department of EMERGING TECHNOLOGIES IN COMPUTER</w:t>
      </w:r>
      <w:r w:rsidRPr="00F0154A">
        <w:rPr>
          <w:spacing w:val="40"/>
          <w:sz w:val="24"/>
          <w:szCs w:val="24"/>
        </w:rPr>
        <w:t xml:space="preserve"> </w:t>
      </w:r>
      <w:r w:rsidRPr="00F0154A">
        <w:rPr>
          <w:sz w:val="24"/>
          <w:szCs w:val="24"/>
        </w:rPr>
        <w:t>SCIENCE,</w:t>
      </w:r>
      <w:r w:rsidRPr="00F0154A">
        <w:rPr>
          <w:spacing w:val="40"/>
          <w:sz w:val="24"/>
          <w:szCs w:val="24"/>
        </w:rPr>
        <w:t xml:space="preserve"> </w:t>
      </w:r>
      <w:r w:rsidRPr="00F0154A">
        <w:rPr>
          <w:sz w:val="24"/>
          <w:szCs w:val="24"/>
        </w:rPr>
        <w:t>G.</w:t>
      </w:r>
      <w:r w:rsidRPr="00F0154A">
        <w:rPr>
          <w:spacing w:val="32"/>
          <w:sz w:val="24"/>
          <w:szCs w:val="24"/>
        </w:rPr>
        <w:t xml:space="preserve"> </w:t>
      </w:r>
      <w:r w:rsidRPr="00F0154A">
        <w:rPr>
          <w:sz w:val="24"/>
          <w:szCs w:val="24"/>
        </w:rPr>
        <w:t>PULLA</w:t>
      </w:r>
      <w:r w:rsidRPr="00F0154A">
        <w:rPr>
          <w:spacing w:val="40"/>
          <w:sz w:val="24"/>
          <w:szCs w:val="24"/>
        </w:rPr>
        <w:t xml:space="preserve"> </w:t>
      </w:r>
      <w:r w:rsidRPr="00F0154A">
        <w:rPr>
          <w:sz w:val="24"/>
          <w:szCs w:val="24"/>
        </w:rPr>
        <w:t>REDDY</w:t>
      </w:r>
      <w:r w:rsidR="006A3995">
        <w:rPr>
          <w:sz w:val="24"/>
          <w:szCs w:val="24"/>
        </w:rPr>
        <w:t xml:space="preserve"> </w:t>
      </w:r>
      <w:r w:rsidRPr="00F0154A">
        <w:rPr>
          <w:sz w:val="24"/>
          <w:szCs w:val="24"/>
        </w:rPr>
        <w:t>ENGINEERING</w:t>
      </w:r>
      <w:r w:rsidRPr="00F0154A">
        <w:rPr>
          <w:spacing w:val="32"/>
          <w:sz w:val="24"/>
          <w:szCs w:val="24"/>
        </w:rPr>
        <w:t xml:space="preserve"> </w:t>
      </w:r>
      <w:r w:rsidRPr="00F0154A">
        <w:rPr>
          <w:sz w:val="24"/>
          <w:szCs w:val="24"/>
        </w:rPr>
        <w:t>College</w:t>
      </w:r>
      <w:r w:rsidRPr="00F0154A">
        <w:rPr>
          <w:spacing w:val="33"/>
          <w:sz w:val="24"/>
          <w:szCs w:val="24"/>
        </w:rPr>
        <w:t xml:space="preserve"> </w:t>
      </w:r>
      <w:r w:rsidRPr="00F0154A">
        <w:rPr>
          <w:sz w:val="24"/>
          <w:szCs w:val="24"/>
        </w:rPr>
        <w:t>(Autonomous),</w:t>
      </w:r>
      <w:r w:rsidRPr="00F0154A">
        <w:rPr>
          <w:spacing w:val="-3"/>
          <w:sz w:val="24"/>
          <w:szCs w:val="24"/>
        </w:rPr>
        <w:t xml:space="preserve"> </w:t>
      </w:r>
      <w:r w:rsidRPr="00F0154A">
        <w:rPr>
          <w:spacing w:val="-2"/>
          <w:sz w:val="24"/>
          <w:szCs w:val="24"/>
        </w:rPr>
        <w:t>Kurnool.</w:t>
      </w:r>
    </w:p>
    <w:p w14:paraId="101111FE" w14:textId="77777777" w:rsidR="001261E5" w:rsidRDefault="001261E5">
      <w:pPr>
        <w:pStyle w:val="BodyText"/>
      </w:pPr>
    </w:p>
    <w:p w14:paraId="79EBEB5A" w14:textId="77777777" w:rsidR="001261E5" w:rsidRDefault="001261E5">
      <w:pPr>
        <w:pStyle w:val="BodyText"/>
      </w:pPr>
    </w:p>
    <w:p w14:paraId="6AB0D0BB" w14:textId="77777777" w:rsidR="001261E5" w:rsidRDefault="001261E5">
      <w:pPr>
        <w:pStyle w:val="BodyText"/>
      </w:pPr>
    </w:p>
    <w:p w14:paraId="1C448BA6" w14:textId="77777777" w:rsidR="001261E5" w:rsidRDefault="001261E5">
      <w:pPr>
        <w:pStyle w:val="BodyText"/>
      </w:pPr>
    </w:p>
    <w:p w14:paraId="0CAE207F" w14:textId="77777777" w:rsidR="001261E5" w:rsidRDefault="001261E5">
      <w:pPr>
        <w:pStyle w:val="BodyText"/>
      </w:pPr>
    </w:p>
    <w:p w14:paraId="0F215CAA" w14:textId="77777777" w:rsidR="001261E5" w:rsidRDefault="001261E5">
      <w:pPr>
        <w:pStyle w:val="BodyText"/>
        <w:spacing w:before="17"/>
      </w:pPr>
    </w:p>
    <w:p w14:paraId="0DECA5E6" w14:textId="77777777" w:rsidR="001261E5" w:rsidRDefault="00000000">
      <w:pPr>
        <w:ind w:right="548"/>
        <w:jc w:val="right"/>
        <w:rPr>
          <w:b/>
          <w:i/>
          <w:sz w:val="24"/>
        </w:rPr>
      </w:pPr>
      <w:r>
        <w:rPr>
          <w:b/>
          <w:i/>
          <w:sz w:val="24"/>
        </w:rPr>
        <w:t>(Signature</w:t>
      </w:r>
      <w:r>
        <w:rPr>
          <w:b/>
          <w:i/>
          <w:spacing w:val="-8"/>
          <w:sz w:val="24"/>
        </w:rPr>
        <w:t xml:space="preserve"> </w:t>
      </w:r>
      <w:r>
        <w:rPr>
          <w:b/>
          <w:i/>
          <w:sz w:val="24"/>
        </w:rPr>
        <w:t>and</w:t>
      </w:r>
      <w:r>
        <w:rPr>
          <w:b/>
          <w:i/>
          <w:spacing w:val="-9"/>
          <w:sz w:val="24"/>
        </w:rPr>
        <w:t xml:space="preserve"> </w:t>
      </w:r>
      <w:r>
        <w:rPr>
          <w:b/>
          <w:i/>
          <w:spacing w:val="-4"/>
          <w:sz w:val="24"/>
        </w:rPr>
        <w:t>Date)</w:t>
      </w:r>
    </w:p>
    <w:p w14:paraId="75D2BA0A" w14:textId="3FBF042B" w:rsidR="001261E5" w:rsidRPr="00101043" w:rsidRDefault="00000000" w:rsidP="00101043">
      <w:pPr>
        <w:pStyle w:val="Heading4"/>
        <w:spacing w:before="223" w:line="360" w:lineRule="auto"/>
        <w:jc w:val="left"/>
      </w:pPr>
      <w:r>
        <w:rPr>
          <w:spacing w:val="-2"/>
        </w:rPr>
        <w:t>Endorsements</w:t>
      </w:r>
    </w:p>
    <w:p w14:paraId="30380CBE" w14:textId="77777777" w:rsidR="001261E5" w:rsidRDefault="001261E5" w:rsidP="00101043">
      <w:pPr>
        <w:pStyle w:val="BodyText"/>
        <w:spacing w:before="2" w:line="360" w:lineRule="auto"/>
        <w:rPr>
          <w:b/>
        </w:rPr>
      </w:pPr>
    </w:p>
    <w:p w14:paraId="32799358" w14:textId="77777777" w:rsidR="00101043" w:rsidRDefault="00101043" w:rsidP="00101043">
      <w:pPr>
        <w:pStyle w:val="BodyText"/>
        <w:spacing w:before="1" w:line="360" w:lineRule="auto"/>
        <w:ind w:left="445"/>
        <w:rPr>
          <w:spacing w:val="-2"/>
        </w:rPr>
      </w:pPr>
      <w:r>
        <w:rPr>
          <w:spacing w:val="-2"/>
        </w:rPr>
        <w:t>Faculty</w:t>
      </w:r>
      <w:r>
        <w:rPr>
          <w:spacing w:val="-17"/>
        </w:rPr>
        <w:t xml:space="preserve"> </w:t>
      </w:r>
      <w:r>
        <w:rPr>
          <w:spacing w:val="-2"/>
        </w:rPr>
        <w:t xml:space="preserve">Guide: </w:t>
      </w:r>
    </w:p>
    <w:p w14:paraId="7D1667D0" w14:textId="117B898C" w:rsidR="00101043" w:rsidRPr="00101043" w:rsidRDefault="00101043" w:rsidP="00101043">
      <w:pPr>
        <w:pStyle w:val="BodyText"/>
        <w:spacing w:before="1" w:line="360" w:lineRule="auto"/>
        <w:ind w:left="445"/>
        <w:rPr>
          <w:spacing w:val="-2"/>
          <w:lang w:val="en-IN"/>
        </w:rPr>
      </w:pPr>
      <w:r w:rsidRPr="00101043">
        <w:rPr>
          <w:spacing w:val="-2"/>
          <w:lang w:val="en-IN"/>
        </w:rPr>
        <w:t xml:space="preserve">Smt. </w:t>
      </w:r>
      <w:r w:rsidR="004F53F2">
        <w:rPr>
          <w:spacing w:val="-2"/>
          <w:lang w:val="en-IN"/>
        </w:rPr>
        <w:t>K. Asha Rani</w:t>
      </w:r>
      <w:r w:rsidRPr="00101043">
        <w:rPr>
          <w:spacing w:val="-2"/>
          <w:lang w:val="en-IN"/>
        </w:rPr>
        <w:t>,</w:t>
      </w:r>
    </w:p>
    <w:p w14:paraId="5F999663" w14:textId="77777777" w:rsidR="00101043" w:rsidRPr="00101043" w:rsidRDefault="00101043" w:rsidP="00101043">
      <w:pPr>
        <w:pStyle w:val="BodyText"/>
        <w:spacing w:before="1" w:line="360" w:lineRule="auto"/>
        <w:ind w:left="445"/>
        <w:rPr>
          <w:spacing w:val="-2"/>
          <w:lang w:val="en-IN"/>
        </w:rPr>
      </w:pPr>
      <w:r w:rsidRPr="00101043">
        <w:rPr>
          <w:spacing w:val="-2"/>
          <w:lang w:val="en-IN"/>
        </w:rPr>
        <w:t xml:space="preserve">Assistant Professor, </w:t>
      </w:r>
    </w:p>
    <w:p w14:paraId="222B4FAC" w14:textId="77777777" w:rsidR="00101043" w:rsidRPr="00101043" w:rsidRDefault="00101043" w:rsidP="00101043">
      <w:pPr>
        <w:pStyle w:val="BodyText"/>
        <w:spacing w:before="1" w:line="360" w:lineRule="auto"/>
        <w:ind w:left="445"/>
        <w:rPr>
          <w:lang w:val="en-IN"/>
        </w:rPr>
      </w:pPr>
      <w:r w:rsidRPr="00101043">
        <w:rPr>
          <w:spacing w:val="-2"/>
          <w:lang w:val="en-IN"/>
        </w:rPr>
        <w:t>Department of ECS.</w:t>
      </w:r>
    </w:p>
    <w:p w14:paraId="7855AC59" w14:textId="77777777" w:rsidR="00101043" w:rsidRPr="00101043" w:rsidRDefault="00101043" w:rsidP="00101043">
      <w:pPr>
        <w:pStyle w:val="BodyText"/>
        <w:spacing w:line="360" w:lineRule="auto"/>
        <w:rPr>
          <w:lang w:val="en-IN"/>
        </w:rPr>
      </w:pPr>
    </w:p>
    <w:p w14:paraId="09C1B89D" w14:textId="77777777" w:rsidR="00101043" w:rsidRPr="00101043" w:rsidRDefault="00101043" w:rsidP="00101043">
      <w:pPr>
        <w:pStyle w:val="BodyText"/>
        <w:spacing w:before="81" w:line="360" w:lineRule="auto"/>
        <w:rPr>
          <w:lang w:val="en-IN"/>
        </w:rPr>
      </w:pPr>
    </w:p>
    <w:p w14:paraId="67D41043" w14:textId="77777777" w:rsidR="00101043" w:rsidRDefault="00101043" w:rsidP="00101043">
      <w:pPr>
        <w:pStyle w:val="BodyText"/>
        <w:spacing w:line="360" w:lineRule="auto"/>
        <w:ind w:left="445"/>
        <w:rPr>
          <w:spacing w:val="-2"/>
        </w:rPr>
      </w:pPr>
      <w:r>
        <w:t>Head</w:t>
      </w:r>
      <w:r>
        <w:rPr>
          <w:spacing w:val="-13"/>
        </w:rPr>
        <w:t xml:space="preserve"> </w:t>
      </w:r>
      <w:r>
        <w:t>of</w:t>
      </w:r>
      <w:r>
        <w:rPr>
          <w:spacing w:val="-28"/>
        </w:rPr>
        <w:t xml:space="preserve"> </w:t>
      </w:r>
      <w:r>
        <w:t>the</w:t>
      </w:r>
      <w:r>
        <w:rPr>
          <w:spacing w:val="-10"/>
        </w:rPr>
        <w:t xml:space="preserve"> </w:t>
      </w:r>
      <w:r>
        <w:rPr>
          <w:spacing w:val="-2"/>
        </w:rPr>
        <w:t>Department:</w:t>
      </w:r>
    </w:p>
    <w:p w14:paraId="4D80C124" w14:textId="77777777" w:rsidR="00101043" w:rsidRDefault="00101043" w:rsidP="00101043">
      <w:pPr>
        <w:pStyle w:val="BodyText"/>
        <w:spacing w:line="360" w:lineRule="auto"/>
        <w:ind w:left="445"/>
        <w:rPr>
          <w:spacing w:val="-2"/>
        </w:rPr>
      </w:pPr>
      <w:r>
        <w:rPr>
          <w:spacing w:val="-2"/>
        </w:rPr>
        <w:t xml:space="preserve">Dr. R. Praveen Sam, </w:t>
      </w:r>
    </w:p>
    <w:p w14:paraId="5F7E6402" w14:textId="77777777" w:rsidR="00101043" w:rsidRDefault="00101043" w:rsidP="00101043">
      <w:pPr>
        <w:pStyle w:val="BodyText"/>
        <w:spacing w:line="360" w:lineRule="auto"/>
        <w:ind w:left="445"/>
        <w:rPr>
          <w:spacing w:val="-2"/>
        </w:rPr>
      </w:pPr>
      <w:r>
        <w:rPr>
          <w:spacing w:val="-2"/>
        </w:rPr>
        <w:t xml:space="preserve">Professor and HOD, </w:t>
      </w:r>
    </w:p>
    <w:p w14:paraId="4AF0E394" w14:textId="0D38920E" w:rsidR="00101043" w:rsidRPr="00101043" w:rsidRDefault="00101043" w:rsidP="00101043">
      <w:pPr>
        <w:pStyle w:val="BodyText"/>
        <w:spacing w:line="360" w:lineRule="auto"/>
        <w:ind w:left="445"/>
        <w:rPr>
          <w:spacing w:val="-2"/>
        </w:rPr>
      </w:pPr>
      <w:r>
        <w:rPr>
          <w:spacing w:val="-2"/>
        </w:rPr>
        <w:t>Department of ECS.</w:t>
      </w:r>
    </w:p>
    <w:p w14:paraId="1BB102E1" w14:textId="77777777" w:rsidR="00101043" w:rsidRDefault="00101043" w:rsidP="00101043">
      <w:pPr>
        <w:pStyle w:val="BodyText"/>
        <w:spacing w:line="360" w:lineRule="auto"/>
      </w:pPr>
    </w:p>
    <w:p w14:paraId="70C83060" w14:textId="77777777" w:rsidR="00101043" w:rsidRDefault="00101043" w:rsidP="00101043">
      <w:pPr>
        <w:pStyle w:val="BodyText"/>
        <w:spacing w:before="84" w:line="360" w:lineRule="auto"/>
      </w:pPr>
    </w:p>
    <w:p w14:paraId="4AF4CD62" w14:textId="77777777" w:rsidR="00101043" w:rsidRPr="00101043" w:rsidRDefault="00101043" w:rsidP="00101043">
      <w:pPr>
        <w:pStyle w:val="BodyText"/>
        <w:spacing w:before="1" w:line="360" w:lineRule="auto"/>
        <w:ind w:left="445"/>
        <w:rPr>
          <w:spacing w:val="-2"/>
          <w:lang w:val="it-IT"/>
        </w:rPr>
      </w:pPr>
      <w:r w:rsidRPr="00101043">
        <w:rPr>
          <w:spacing w:val="-2"/>
          <w:lang w:val="it-IT"/>
        </w:rPr>
        <w:t>Principal:</w:t>
      </w:r>
    </w:p>
    <w:p w14:paraId="2C7801D8" w14:textId="77777777" w:rsidR="00101043" w:rsidRPr="00101043" w:rsidRDefault="00101043" w:rsidP="00101043">
      <w:pPr>
        <w:pStyle w:val="BodyText"/>
        <w:spacing w:before="1" w:line="360" w:lineRule="auto"/>
        <w:ind w:left="445"/>
        <w:rPr>
          <w:spacing w:val="-2"/>
          <w:lang w:val="it-IT"/>
        </w:rPr>
      </w:pPr>
      <w:r w:rsidRPr="00101043">
        <w:rPr>
          <w:spacing w:val="-2"/>
          <w:lang w:val="it-IT"/>
        </w:rPr>
        <w:t>Dr. B. Sreenivasa Reddy,</w:t>
      </w:r>
    </w:p>
    <w:p w14:paraId="12EB7BC3" w14:textId="77777777" w:rsidR="00101043" w:rsidRDefault="00101043" w:rsidP="00101043">
      <w:pPr>
        <w:pStyle w:val="BodyText"/>
        <w:spacing w:before="1" w:line="360" w:lineRule="auto"/>
        <w:ind w:left="445"/>
        <w:rPr>
          <w:spacing w:val="-2"/>
        </w:rPr>
      </w:pPr>
      <w:r>
        <w:rPr>
          <w:spacing w:val="-2"/>
        </w:rPr>
        <w:t>Principal,</w:t>
      </w:r>
    </w:p>
    <w:p w14:paraId="6EF79578" w14:textId="77777777" w:rsidR="00101043" w:rsidRPr="00101043" w:rsidRDefault="00101043" w:rsidP="00101043">
      <w:pPr>
        <w:pStyle w:val="BodyText"/>
        <w:spacing w:before="1" w:line="360" w:lineRule="auto"/>
        <w:ind w:left="445"/>
      </w:pPr>
      <w:r>
        <w:rPr>
          <w:spacing w:val="-2"/>
        </w:rPr>
        <w:t>G. Pulla Reddy Engineering College.</w:t>
      </w:r>
    </w:p>
    <w:p w14:paraId="3DFD3EB3" w14:textId="77777777" w:rsidR="001261E5" w:rsidRDefault="001261E5">
      <w:pPr>
        <w:pStyle w:val="BodyText"/>
        <w:sectPr w:rsidR="001261E5">
          <w:headerReference w:type="default" r:id="rId11"/>
          <w:pgSz w:w="11910" w:h="16840"/>
          <w:pgMar w:top="1900" w:right="850" w:bottom="280" w:left="992" w:header="146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75B2408" w14:textId="77777777" w:rsidR="001261E5" w:rsidRDefault="001261E5">
      <w:pPr>
        <w:pStyle w:val="BodyText"/>
        <w:rPr>
          <w:sz w:val="20"/>
        </w:rPr>
      </w:pPr>
    </w:p>
    <w:p w14:paraId="3E8219ED" w14:textId="77777777" w:rsidR="001261E5" w:rsidRDefault="001261E5">
      <w:pPr>
        <w:pStyle w:val="BodyText"/>
        <w:rPr>
          <w:sz w:val="20"/>
        </w:rPr>
      </w:pPr>
    </w:p>
    <w:p w14:paraId="20297CD4" w14:textId="6475740C" w:rsidR="001261E5" w:rsidRDefault="004F53F2">
      <w:pPr>
        <w:pStyle w:val="BodyText"/>
        <w:spacing w:before="22"/>
        <w:rPr>
          <w:sz w:val="20"/>
        </w:rPr>
      </w:pPr>
      <w:r>
        <w:rPr>
          <w:noProof/>
        </w:rPr>
        <w:lastRenderedPageBreak/>
        <w:drawing>
          <wp:inline distT="0" distB="0" distL="0" distR="0" wp14:anchorId="2E5327AD" wp14:editId="7D552249">
            <wp:extent cx="6393180" cy="9039860"/>
            <wp:effectExtent l="0" t="0" r="7620" b="8890"/>
            <wp:docPr id="367919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9039860"/>
                    </a:xfrm>
                    <a:prstGeom prst="rect">
                      <a:avLst/>
                    </a:prstGeom>
                    <a:noFill/>
                    <a:ln>
                      <a:noFill/>
                    </a:ln>
                  </pic:spPr>
                </pic:pic>
              </a:graphicData>
            </a:graphic>
          </wp:inline>
        </w:drawing>
      </w:r>
    </w:p>
    <w:p w14:paraId="72A6A1C9" w14:textId="77777777" w:rsidR="001261E5" w:rsidRDefault="001261E5">
      <w:pPr>
        <w:pStyle w:val="BodyText"/>
        <w:ind w:left="440"/>
        <w:rPr>
          <w:sz w:val="20"/>
        </w:rPr>
      </w:pPr>
    </w:p>
    <w:p w14:paraId="7D9994E0" w14:textId="77777777" w:rsidR="001261E5" w:rsidRDefault="001261E5">
      <w:pPr>
        <w:pStyle w:val="BodyText"/>
        <w:rPr>
          <w:sz w:val="20"/>
        </w:rPr>
        <w:sectPr w:rsidR="001261E5">
          <w:headerReference w:type="default" r:id="rId13"/>
          <w:pgSz w:w="11910" w:h="16840"/>
          <w:pgMar w:top="1860" w:right="850" w:bottom="280" w:left="992" w:header="1416"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07F15522" w14:textId="77777777" w:rsidR="001261E5" w:rsidRDefault="00000000">
      <w:pPr>
        <w:spacing w:before="59"/>
        <w:ind w:left="-1" w:right="128"/>
        <w:jc w:val="center"/>
        <w:rPr>
          <w:b/>
          <w:sz w:val="36"/>
        </w:rPr>
      </w:pPr>
      <w:r>
        <w:rPr>
          <w:b/>
          <w:spacing w:val="-2"/>
          <w:sz w:val="36"/>
        </w:rPr>
        <w:lastRenderedPageBreak/>
        <w:t>Acknowledgements</w:t>
      </w:r>
    </w:p>
    <w:p w14:paraId="505BA14A" w14:textId="77777777" w:rsidR="001261E5" w:rsidRDefault="00000000">
      <w:pPr>
        <w:pStyle w:val="BodyText"/>
        <w:spacing w:before="389" w:line="360" w:lineRule="auto"/>
        <w:ind w:left="229" w:right="75" w:firstLine="604"/>
        <w:jc w:val="both"/>
      </w:pPr>
      <w:r>
        <w:t>I would like to take this opportunity to express my deepest and most heartfelt gratitude to the exceptional individuals and resources that played a pivotal role in the successful completion of my internship</w:t>
      </w:r>
      <w:r>
        <w:rPr>
          <w:spacing w:val="-3"/>
        </w:rPr>
        <w:t xml:space="preserve"> </w:t>
      </w:r>
      <w:r>
        <w:t>project</w:t>
      </w:r>
      <w:r>
        <w:rPr>
          <w:spacing w:val="-1"/>
        </w:rPr>
        <w:t xml:space="preserve"> </w:t>
      </w:r>
      <w:r>
        <w:t>at</w:t>
      </w:r>
      <w:r>
        <w:rPr>
          <w:spacing w:val="-3"/>
        </w:rPr>
        <w:t xml:space="preserve"> </w:t>
      </w:r>
      <w:r>
        <w:rPr>
          <w:b/>
          <w:bCs/>
          <w:spacing w:val="-3"/>
        </w:rPr>
        <w:t>The Web Blinders</w:t>
      </w:r>
      <w:r>
        <w:rPr>
          <w:b/>
          <w:bCs/>
        </w:rPr>
        <w:t>.</w:t>
      </w:r>
      <w:r>
        <w:rPr>
          <w:spacing w:val="-3"/>
        </w:rPr>
        <w:t xml:space="preserve"> </w:t>
      </w:r>
      <w:r>
        <w:t>This</w:t>
      </w:r>
      <w:r>
        <w:rPr>
          <w:spacing w:val="-3"/>
        </w:rPr>
        <w:t xml:space="preserve"> </w:t>
      </w:r>
      <w:r>
        <w:t>journey</w:t>
      </w:r>
      <w:r>
        <w:rPr>
          <w:spacing w:val="-1"/>
        </w:rPr>
        <w:t xml:space="preserve"> </w:t>
      </w:r>
      <w:r>
        <w:t>has</w:t>
      </w:r>
      <w:r>
        <w:rPr>
          <w:spacing w:val="-3"/>
        </w:rPr>
        <w:t xml:space="preserve"> </w:t>
      </w:r>
      <w:r>
        <w:t>been</w:t>
      </w:r>
      <w:r>
        <w:rPr>
          <w:spacing w:val="-3"/>
        </w:rPr>
        <w:t xml:space="preserve"> </w:t>
      </w:r>
      <w:r>
        <w:t>a</w:t>
      </w:r>
      <w:r>
        <w:rPr>
          <w:spacing w:val="-2"/>
        </w:rPr>
        <w:t xml:space="preserve"> </w:t>
      </w:r>
      <w:r>
        <w:t>transformative</w:t>
      </w:r>
      <w:r>
        <w:rPr>
          <w:spacing w:val="-4"/>
        </w:rPr>
        <w:t xml:space="preserve"> </w:t>
      </w:r>
      <w:r>
        <w:t>experience,</w:t>
      </w:r>
      <w:r>
        <w:rPr>
          <w:spacing w:val="-1"/>
        </w:rPr>
        <w:t xml:space="preserve"> </w:t>
      </w:r>
      <w:r>
        <w:t>and I owe a debt of</w:t>
      </w:r>
      <w:r>
        <w:rPr>
          <w:spacing w:val="-18"/>
        </w:rPr>
        <w:t xml:space="preserve"> </w:t>
      </w:r>
      <w:r>
        <w:t>thanks to the following:</w:t>
      </w:r>
    </w:p>
    <w:p w14:paraId="2F889CEE" w14:textId="762040FB" w:rsidR="00FE6616" w:rsidRDefault="00FE6616">
      <w:pPr>
        <w:pStyle w:val="BodyText"/>
        <w:spacing w:before="6" w:line="360" w:lineRule="auto"/>
        <w:ind w:left="229" w:right="62" w:firstLine="604"/>
        <w:jc w:val="both"/>
      </w:pPr>
      <w:r w:rsidRPr="00FE6616">
        <w:t xml:space="preserve">I wish to express my deep sense of gratitude to my </w:t>
      </w:r>
      <w:r>
        <w:t>internship</w:t>
      </w:r>
      <w:r w:rsidRPr="00FE6616">
        <w:t xml:space="preserve"> guide </w:t>
      </w:r>
      <w:r w:rsidRPr="00FE6616">
        <w:rPr>
          <w:b/>
          <w:bCs/>
        </w:rPr>
        <w:t xml:space="preserve">Smt. </w:t>
      </w:r>
      <w:r w:rsidR="004F53F2">
        <w:rPr>
          <w:b/>
          <w:bCs/>
        </w:rPr>
        <w:t>K. Asha Rani</w:t>
      </w:r>
      <w:r w:rsidRPr="00FE6616">
        <w:rPr>
          <w:b/>
          <w:bCs/>
        </w:rPr>
        <w:t>,</w:t>
      </w:r>
      <w:r w:rsidRPr="00FE6616">
        <w:t xml:space="preserve"> Assistant Professor, of Emerging Technologies in Computer Science Department, G. Pulla Reddy Engineering College, for her immaculate guidance, constant encouragement and cooperation which have made possible to bring out this project work. </w:t>
      </w:r>
    </w:p>
    <w:p w14:paraId="3A978308" w14:textId="2C6F8FA6" w:rsidR="00FE6616" w:rsidRDefault="00FE6616">
      <w:pPr>
        <w:pStyle w:val="BodyText"/>
        <w:spacing w:before="6" w:line="360" w:lineRule="auto"/>
        <w:ind w:left="229" w:right="62" w:firstLine="604"/>
        <w:jc w:val="both"/>
      </w:pPr>
      <w:r w:rsidRPr="00FE6616">
        <w:t xml:space="preserve">I am grateful to my </w:t>
      </w:r>
      <w:r>
        <w:t>internship</w:t>
      </w:r>
      <w:r w:rsidRPr="00FE6616">
        <w:t xml:space="preserve"> </w:t>
      </w:r>
      <w:proofErr w:type="spellStart"/>
      <w:r w:rsidRPr="00FE6616">
        <w:t>incharge</w:t>
      </w:r>
      <w:proofErr w:type="spellEnd"/>
      <w:r>
        <w:t xml:space="preserve"> </w:t>
      </w:r>
      <w:r w:rsidRPr="00FE6616">
        <w:rPr>
          <w:b/>
          <w:bCs/>
        </w:rPr>
        <w:t>Mr. K. Nagaraju</w:t>
      </w:r>
      <w:r w:rsidRPr="00FE6616">
        <w:t xml:space="preserve">, Assistant Professor of Emerging Technologies in Computer Science Department, G. Pulla Reddy Engineering College, for helping me and giving me the required information needed for my </w:t>
      </w:r>
      <w:r>
        <w:t>internship</w:t>
      </w:r>
      <w:r w:rsidRPr="00FE6616">
        <w:t xml:space="preserve">. </w:t>
      </w:r>
    </w:p>
    <w:p w14:paraId="5539F783" w14:textId="77777777" w:rsidR="00FE6616" w:rsidRDefault="00FE6616">
      <w:pPr>
        <w:pStyle w:val="BodyText"/>
        <w:spacing w:before="6" w:line="360" w:lineRule="auto"/>
        <w:ind w:left="229" w:right="62" w:firstLine="604"/>
        <w:jc w:val="both"/>
      </w:pPr>
      <w:r w:rsidRPr="00FE6616">
        <w:t xml:space="preserve">I am thankful to my Head of the Department </w:t>
      </w:r>
      <w:r w:rsidRPr="00FE6616">
        <w:rPr>
          <w:b/>
          <w:bCs/>
        </w:rPr>
        <w:t>Dr. R. Praveen Sam</w:t>
      </w:r>
      <w:r w:rsidRPr="00FE6616">
        <w:t xml:space="preserve">, for his whole hearted support and encouragement. </w:t>
      </w:r>
    </w:p>
    <w:p w14:paraId="2EBEB9C2" w14:textId="77777777" w:rsidR="00FE6616" w:rsidRDefault="00FE6616">
      <w:pPr>
        <w:pStyle w:val="BodyText"/>
        <w:spacing w:before="6" w:line="360" w:lineRule="auto"/>
        <w:ind w:left="229" w:right="62" w:firstLine="604"/>
        <w:jc w:val="both"/>
      </w:pPr>
      <w:r w:rsidRPr="00FE6616">
        <w:t xml:space="preserve">I am grateful to my respected Principal </w:t>
      </w:r>
      <w:r w:rsidRPr="00FE6616">
        <w:rPr>
          <w:b/>
          <w:bCs/>
        </w:rPr>
        <w:t>Dr. B. Sreenivasa Reddy</w:t>
      </w:r>
      <w:r w:rsidRPr="00FE6616">
        <w:t xml:space="preserve"> for providing requisite facilities and helping me in providing such a good environment. I wish to convey my acknowledgements to all the staff members of the Emerging Technologies in Computer Science department for giving the required information. Finally, </w:t>
      </w:r>
    </w:p>
    <w:p w14:paraId="2533764E" w14:textId="77777777" w:rsidR="00FE6616" w:rsidRDefault="00000000" w:rsidP="00FE6616">
      <w:pPr>
        <w:pStyle w:val="BodyText"/>
        <w:spacing w:before="6" w:line="360" w:lineRule="auto"/>
        <w:ind w:left="229" w:right="62" w:firstLine="604"/>
        <w:jc w:val="both"/>
      </w:pPr>
      <w:r>
        <w:t>I</w:t>
      </w:r>
      <w:r>
        <w:rPr>
          <w:spacing w:val="-3"/>
        </w:rPr>
        <w:t xml:space="preserve"> </w:t>
      </w:r>
      <w:r>
        <w:t>am</w:t>
      </w:r>
      <w:r>
        <w:rPr>
          <w:spacing w:val="-9"/>
        </w:rPr>
        <w:t xml:space="preserve"> </w:t>
      </w:r>
      <w:r>
        <w:t>equally</w:t>
      </w:r>
      <w:r>
        <w:rPr>
          <w:spacing w:val="-2"/>
        </w:rPr>
        <w:t xml:space="preserve"> </w:t>
      </w:r>
      <w:r>
        <w:t>indebted</w:t>
      </w:r>
      <w:r>
        <w:rPr>
          <w:spacing w:val="-5"/>
        </w:rPr>
        <w:t xml:space="preserve"> </w:t>
      </w:r>
      <w:r>
        <w:t>to my</w:t>
      </w:r>
      <w:r>
        <w:rPr>
          <w:spacing w:val="-10"/>
        </w:rPr>
        <w:t xml:space="preserve"> </w:t>
      </w:r>
      <w:r>
        <w:t>peers</w:t>
      </w:r>
      <w:r>
        <w:rPr>
          <w:spacing w:val="-7"/>
        </w:rPr>
        <w:t xml:space="preserve"> </w:t>
      </w:r>
      <w:r>
        <w:t>and</w:t>
      </w:r>
      <w:r>
        <w:rPr>
          <w:spacing w:val="-2"/>
        </w:rPr>
        <w:t xml:space="preserve"> </w:t>
      </w:r>
      <w:r>
        <w:t>colleagues</w:t>
      </w:r>
      <w:r>
        <w:rPr>
          <w:spacing w:val="-2"/>
        </w:rPr>
        <w:t xml:space="preserve"> </w:t>
      </w:r>
      <w:r>
        <w:t xml:space="preserve">at </w:t>
      </w:r>
      <w:r>
        <w:rPr>
          <w:b/>
          <w:bCs/>
        </w:rPr>
        <w:t>The Web Blinders</w:t>
      </w:r>
      <w:r>
        <w:t>.</w:t>
      </w:r>
      <w:r>
        <w:rPr>
          <w:spacing w:val="-2"/>
        </w:rPr>
        <w:t xml:space="preserve"> </w:t>
      </w:r>
      <w:r>
        <w:t>Their willingness to share their own experiences, offer valuable insights, and engage in collaborative efforts greatly enriched</w:t>
      </w:r>
      <w:r>
        <w:rPr>
          <w:spacing w:val="-15"/>
        </w:rPr>
        <w:t xml:space="preserve"> </w:t>
      </w:r>
      <w:r>
        <w:t>my</w:t>
      </w:r>
      <w:r>
        <w:rPr>
          <w:spacing w:val="-15"/>
        </w:rPr>
        <w:t xml:space="preserve"> </w:t>
      </w:r>
      <w:r>
        <w:t>understanding</w:t>
      </w:r>
      <w:r>
        <w:rPr>
          <w:spacing w:val="-15"/>
        </w:rPr>
        <w:t xml:space="preserve"> </w:t>
      </w:r>
      <w:r>
        <w:t>of</w:t>
      </w:r>
      <w:r>
        <w:rPr>
          <w:spacing w:val="-15"/>
        </w:rPr>
        <w:t xml:space="preserve"> </w:t>
      </w:r>
      <w:r>
        <w:t>the</w:t>
      </w:r>
      <w:r>
        <w:rPr>
          <w:spacing w:val="-15"/>
        </w:rPr>
        <w:t xml:space="preserve"> </w:t>
      </w:r>
      <w:r>
        <w:t>intricacies</w:t>
      </w:r>
      <w:r>
        <w:rPr>
          <w:spacing w:val="-12"/>
        </w:rPr>
        <w:t xml:space="preserve"> </w:t>
      </w:r>
      <w:r>
        <w:t>of</w:t>
      </w:r>
      <w:r>
        <w:rPr>
          <w:spacing w:val="-15"/>
        </w:rPr>
        <w:t xml:space="preserve"> </w:t>
      </w:r>
      <w:r>
        <w:t>the</w:t>
      </w:r>
      <w:r>
        <w:rPr>
          <w:spacing w:val="-15"/>
        </w:rPr>
        <w:t xml:space="preserve"> </w:t>
      </w:r>
      <w:r>
        <w:t>projects</w:t>
      </w:r>
      <w:r>
        <w:rPr>
          <w:spacing w:val="-6"/>
        </w:rPr>
        <w:t xml:space="preserve"> </w:t>
      </w:r>
      <w:r>
        <w:t>we</w:t>
      </w:r>
      <w:r>
        <w:rPr>
          <w:spacing w:val="-12"/>
        </w:rPr>
        <w:t xml:space="preserve"> </w:t>
      </w:r>
      <w:r>
        <w:t>undertook.</w:t>
      </w:r>
      <w:r>
        <w:rPr>
          <w:spacing w:val="-11"/>
        </w:rPr>
        <w:t xml:space="preserve"> </w:t>
      </w:r>
      <w:r>
        <w:t>The</w:t>
      </w:r>
      <w:r>
        <w:rPr>
          <w:spacing w:val="-7"/>
        </w:rPr>
        <w:t xml:space="preserve"> </w:t>
      </w:r>
      <w:r>
        <w:t>camaraderie</w:t>
      </w:r>
      <w:r>
        <w:rPr>
          <w:spacing w:val="-7"/>
        </w:rPr>
        <w:t xml:space="preserve"> </w:t>
      </w:r>
      <w:r>
        <w:t>and</w:t>
      </w:r>
      <w:r>
        <w:rPr>
          <w:spacing w:val="-2"/>
        </w:rPr>
        <w:t xml:space="preserve"> </w:t>
      </w:r>
      <w:r>
        <w:t>shared pursuit of</w:t>
      </w:r>
      <w:r>
        <w:rPr>
          <w:spacing w:val="-9"/>
        </w:rPr>
        <w:t xml:space="preserve"> </w:t>
      </w:r>
      <w:r>
        <w:t>excellence were instrumental in the successful</w:t>
      </w:r>
      <w:r>
        <w:rPr>
          <w:spacing w:val="-10"/>
        </w:rPr>
        <w:t xml:space="preserve"> </w:t>
      </w:r>
      <w:r>
        <w:t>outcomes we achieved.</w:t>
      </w:r>
    </w:p>
    <w:p w14:paraId="53BA65C1" w14:textId="424E549E" w:rsidR="001261E5" w:rsidRDefault="00000000" w:rsidP="00FE6616">
      <w:pPr>
        <w:pStyle w:val="BodyText"/>
        <w:spacing w:before="6" w:line="360" w:lineRule="auto"/>
        <w:ind w:left="229" w:right="62" w:firstLine="604"/>
        <w:jc w:val="both"/>
      </w:pPr>
      <w:r>
        <w:t>I would like to extend my gratitude to any project sponsors or organizations that believed in the potential of this internship project and provided the necessary support, resources, or funding. Their faith in</w:t>
      </w:r>
      <w:r>
        <w:rPr>
          <w:spacing w:val="-3"/>
        </w:rPr>
        <w:t xml:space="preserve"> </w:t>
      </w:r>
      <w:r>
        <w:t>our vision</w:t>
      </w:r>
      <w:r>
        <w:rPr>
          <w:spacing w:val="-9"/>
        </w:rPr>
        <w:t xml:space="preserve"> </w:t>
      </w:r>
      <w:r>
        <w:t>was instrumental</w:t>
      </w:r>
      <w:r>
        <w:rPr>
          <w:spacing w:val="-14"/>
        </w:rPr>
        <w:t xml:space="preserve"> </w:t>
      </w:r>
      <w:r>
        <w:t>in bringing it to fruition.</w:t>
      </w:r>
    </w:p>
    <w:p w14:paraId="57DFFC19" w14:textId="77777777" w:rsidR="00101043" w:rsidRDefault="00000000" w:rsidP="00101043">
      <w:pPr>
        <w:pStyle w:val="BodyText"/>
        <w:spacing w:before="2" w:line="360" w:lineRule="auto"/>
        <w:ind w:left="229" w:right="55" w:firstLine="604"/>
        <w:jc w:val="both"/>
        <w:rPr>
          <w:spacing w:val="-2"/>
        </w:rPr>
      </w:pPr>
      <w:r>
        <w:t>Last but certainly not least, my heartfelt appreciation goes out to my family and friends. Their unwavering support, boundless encouragement, and unwavering understanding have been my pillars of</w:t>
      </w:r>
      <w:r>
        <w:rPr>
          <w:spacing w:val="-15"/>
        </w:rPr>
        <w:t xml:space="preserve"> </w:t>
      </w:r>
      <w:r>
        <w:t>strength</w:t>
      </w:r>
      <w:r>
        <w:rPr>
          <w:spacing w:val="-13"/>
        </w:rPr>
        <w:t xml:space="preserve"> </w:t>
      </w:r>
      <w:r>
        <w:t>throughout</w:t>
      </w:r>
      <w:r>
        <w:rPr>
          <w:spacing w:val="-10"/>
        </w:rPr>
        <w:t xml:space="preserve"> </w:t>
      </w:r>
      <w:r>
        <w:t>this</w:t>
      </w:r>
      <w:r>
        <w:rPr>
          <w:spacing w:val="-13"/>
        </w:rPr>
        <w:t xml:space="preserve"> </w:t>
      </w:r>
      <w:r>
        <w:t>intensive</w:t>
      </w:r>
      <w:r>
        <w:rPr>
          <w:spacing w:val="-4"/>
        </w:rPr>
        <w:t xml:space="preserve"> </w:t>
      </w:r>
      <w:r>
        <w:t>learning</w:t>
      </w:r>
      <w:r>
        <w:rPr>
          <w:spacing w:val="-3"/>
        </w:rPr>
        <w:t xml:space="preserve"> </w:t>
      </w:r>
      <w:r>
        <w:t>journey.</w:t>
      </w:r>
      <w:r>
        <w:rPr>
          <w:spacing w:val="-1"/>
        </w:rPr>
        <w:t xml:space="preserve"> </w:t>
      </w:r>
      <w:r>
        <w:t>Their</w:t>
      </w:r>
      <w:r>
        <w:rPr>
          <w:spacing w:val="-7"/>
        </w:rPr>
        <w:t xml:space="preserve"> </w:t>
      </w:r>
      <w:r>
        <w:t>belief</w:t>
      </w:r>
      <w:r>
        <w:rPr>
          <w:spacing w:val="-9"/>
        </w:rPr>
        <w:t xml:space="preserve"> </w:t>
      </w:r>
      <w:r>
        <w:t>in</w:t>
      </w:r>
      <w:r>
        <w:rPr>
          <w:spacing w:val="-8"/>
        </w:rPr>
        <w:t xml:space="preserve"> </w:t>
      </w:r>
      <w:r>
        <w:t>my</w:t>
      </w:r>
      <w:r>
        <w:rPr>
          <w:spacing w:val="-14"/>
        </w:rPr>
        <w:t xml:space="preserve"> </w:t>
      </w:r>
      <w:r>
        <w:t>abilities</w:t>
      </w:r>
      <w:r>
        <w:rPr>
          <w:spacing w:val="-13"/>
        </w:rPr>
        <w:t xml:space="preserve"> </w:t>
      </w:r>
      <w:r>
        <w:t>and</w:t>
      </w:r>
      <w:r>
        <w:rPr>
          <w:spacing w:val="-6"/>
        </w:rPr>
        <w:t xml:space="preserve"> </w:t>
      </w:r>
      <w:r>
        <w:t>their</w:t>
      </w:r>
      <w:r>
        <w:rPr>
          <w:spacing w:val="-7"/>
        </w:rPr>
        <w:t xml:space="preserve"> </w:t>
      </w:r>
      <w:r>
        <w:t xml:space="preserve">willingness to stand by me during the challenges and triumphs have been the driving force behind my </w:t>
      </w:r>
      <w:r>
        <w:rPr>
          <w:spacing w:val="-2"/>
        </w:rPr>
        <w:t>accomplishments.</w:t>
      </w:r>
    </w:p>
    <w:p w14:paraId="3F4A3EAF" w14:textId="76DB5886" w:rsidR="00101043" w:rsidRPr="00101043" w:rsidRDefault="00101043" w:rsidP="00101043">
      <w:pPr>
        <w:pStyle w:val="BodyText"/>
        <w:spacing w:before="2" w:line="360" w:lineRule="auto"/>
        <w:ind w:left="229" w:right="55" w:firstLine="604"/>
        <w:jc w:val="both"/>
        <w:rPr>
          <w:spacing w:val="-2"/>
        </w:rPr>
      </w:pPr>
      <w:r>
        <w:t xml:space="preserve">The successful completion of this internship project stands as a testament to the collective effort, dedication, and collaboration of all those mentioned above. I am deeply appreciative of the contributions made by each individual and resource, and I carry the knowledge and experiences gained during this internship forward with a sense of profound gratitude and </w:t>
      </w:r>
      <w:r>
        <w:rPr>
          <w:spacing w:val="-2"/>
        </w:rPr>
        <w:t>humility.</w:t>
      </w:r>
    </w:p>
    <w:p w14:paraId="60A32A87" w14:textId="5BB110E8" w:rsidR="00101043" w:rsidRDefault="00101043" w:rsidP="00101043">
      <w:pPr>
        <w:pStyle w:val="BodyText"/>
        <w:spacing w:before="2" w:line="360" w:lineRule="auto"/>
        <w:ind w:left="229" w:right="55" w:firstLine="604"/>
        <w:jc w:val="both"/>
        <w:sectPr w:rsidR="00101043">
          <w:headerReference w:type="default" r:id="rId14"/>
          <w:pgSz w:w="11910" w:h="16840"/>
          <w:pgMar w:top="1300" w:right="850" w:bottom="280" w:left="992" w:header="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4AD21D4" w14:textId="77777777" w:rsidR="001261E5" w:rsidRDefault="00000000">
      <w:pPr>
        <w:pStyle w:val="BodyText"/>
        <w:spacing w:line="106" w:lineRule="exact"/>
        <w:ind w:left="188"/>
        <w:rPr>
          <w:position w:val="-1"/>
          <w:sz w:val="10"/>
        </w:rPr>
      </w:pPr>
      <w:r>
        <w:rPr>
          <w:noProof/>
          <w:position w:val="-1"/>
          <w:sz w:val="10"/>
        </w:rPr>
        <w:lastRenderedPageBreak/>
        <mc:AlternateContent>
          <mc:Choice Requires="wpg">
            <w:drawing>
              <wp:inline distT="0" distB="0" distL="0" distR="0" wp14:anchorId="0749F8D2" wp14:editId="3BDB5466">
                <wp:extent cx="6067425" cy="67310"/>
                <wp:effectExtent l="9525" t="0" r="0" b="8890"/>
                <wp:docPr id="8" name="Group 8"/>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9" name="Graphic 9"/>
                        <wps:cNvSpPr/>
                        <wps:spPr>
                          <a:xfrm>
                            <a:off x="0" y="0"/>
                            <a:ext cx="2990215" cy="44450"/>
                          </a:xfrm>
                          <a:custGeom>
                            <a:avLst/>
                            <a:gdLst/>
                            <a:ahLst/>
                            <a:cxnLst/>
                            <a:rect l="l" t="t" r="r" b="b"/>
                            <a:pathLst>
                              <a:path w="2990215" h="44450">
                                <a:moveTo>
                                  <a:pt x="2990087" y="44196"/>
                                </a:moveTo>
                                <a:lnTo>
                                  <a:pt x="0" y="44196"/>
                                </a:lnTo>
                                <a:lnTo>
                                  <a:pt x="0" y="0"/>
                                </a:lnTo>
                                <a:lnTo>
                                  <a:pt x="2990087" y="0"/>
                                </a:lnTo>
                                <a:lnTo>
                                  <a:pt x="2990087" y="44196"/>
                                </a:lnTo>
                                <a:close/>
                              </a:path>
                            </a:pathLst>
                          </a:custGeom>
                          <a:solidFill>
                            <a:srgbClr val="000000"/>
                          </a:solidFill>
                        </wps:spPr>
                        <wps:bodyPr wrap="square" lIns="0" tIns="0" rIns="0" bIns="0" rtlCol="0">
                          <a:noAutofit/>
                        </wps:bodyPr>
                      </wps:wsp>
                      <wps:wsp>
                        <wps:cNvPr id="10" name="Graphic 10"/>
                        <wps:cNvSpPr/>
                        <wps:spPr>
                          <a:xfrm>
                            <a:off x="1524" y="60960"/>
                            <a:ext cx="2988945" cy="1270"/>
                          </a:xfrm>
                          <a:custGeom>
                            <a:avLst/>
                            <a:gdLst/>
                            <a:ahLst/>
                            <a:cxnLst/>
                            <a:rect l="l" t="t" r="r" b="b"/>
                            <a:pathLst>
                              <a:path w="2988945">
                                <a:moveTo>
                                  <a:pt x="0" y="0"/>
                                </a:moveTo>
                                <a:lnTo>
                                  <a:pt x="2988563" y="0"/>
                                </a:lnTo>
                              </a:path>
                            </a:pathLst>
                          </a:custGeom>
                          <a:ln w="12192">
                            <a:solidFill>
                              <a:srgbClr val="262626"/>
                            </a:solidFill>
                            <a:prstDash val="solid"/>
                          </a:ln>
                        </wps:spPr>
                        <wps:bodyPr wrap="square" lIns="0" tIns="0" rIns="0" bIns="0" rtlCol="0">
                          <a:noAutofit/>
                        </wps:bodyPr>
                      </wps:wsp>
                      <wps:wsp>
                        <wps:cNvPr id="11" name="Graphic 11"/>
                        <wps:cNvSpPr/>
                        <wps:spPr>
                          <a:xfrm>
                            <a:off x="2990088" y="64008"/>
                            <a:ext cx="58419" cy="3175"/>
                          </a:xfrm>
                          <a:custGeom>
                            <a:avLst/>
                            <a:gdLst/>
                            <a:ahLst/>
                            <a:cxnLst/>
                            <a:rect l="l" t="t" r="r" b="b"/>
                            <a:pathLst>
                              <a:path w="58419" h="3175">
                                <a:moveTo>
                                  <a:pt x="57912" y="3047"/>
                                </a:moveTo>
                                <a:lnTo>
                                  <a:pt x="0" y="3047"/>
                                </a:lnTo>
                                <a:lnTo>
                                  <a:pt x="0" y="0"/>
                                </a:lnTo>
                                <a:lnTo>
                                  <a:pt x="57912" y="0"/>
                                </a:lnTo>
                                <a:lnTo>
                                  <a:pt x="57912" y="3047"/>
                                </a:lnTo>
                                <a:close/>
                              </a:path>
                            </a:pathLst>
                          </a:custGeom>
                          <a:solidFill>
                            <a:srgbClr val="4F80B8"/>
                          </a:solidFill>
                        </wps:spPr>
                        <wps:bodyPr wrap="square" lIns="0" tIns="0" rIns="0" bIns="0" rtlCol="0">
                          <a:noAutofit/>
                        </wps:bodyPr>
                      </wps:wsp>
                      <wps:wsp>
                        <wps:cNvPr id="12" name="Graphic 12"/>
                        <wps:cNvSpPr/>
                        <wps:spPr>
                          <a:xfrm>
                            <a:off x="2990088" y="0"/>
                            <a:ext cx="3075940" cy="64135"/>
                          </a:xfrm>
                          <a:custGeom>
                            <a:avLst/>
                            <a:gdLst/>
                            <a:ahLst/>
                            <a:cxnLst/>
                            <a:rect l="l" t="t" r="r" b="b"/>
                            <a:pathLst>
                              <a:path w="3075940" h="64135">
                                <a:moveTo>
                                  <a:pt x="57912" y="54864"/>
                                </a:moveTo>
                                <a:lnTo>
                                  <a:pt x="0" y="54864"/>
                                </a:lnTo>
                                <a:lnTo>
                                  <a:pt x="0" y="64008"/>
                                </a:lnTo>
                                <a:lnTo>
                                  <a:pt x="57912" y="64008"/>
                                </a:lnTo>
                                <a:lnTo>
                                  <a:pt x="57912" y="54864"/>
                                </a:lnTo>
                                <a:close/>
                              </a:path>
                              <a:path w="3075940" h="64135">
                                <a:moveTo>
                                  <a:pt x="3075432" y="0"/>
                                </a:moveTo>
                                <a:lnTo>
                                  <a:pt x="0" y="0"/>
                                </a:lnTo>
                                <a:lnTo>
                                  <a:pt x="0" y="44196"/>
                                </a:lnTo>
                                <a:lnTo>
                                  <a:pt x="3075432" y="44196"/>
                                </a:lnTo>
                                <a:lnTo>
                                  <a:pt x="3075432" y="0"/>
                                </a:lnTo>
                                <a:close/>
                              </a:path>
                            </a:pathLst>
                          </a:custGeom>
                          <a:solidFill>
                            <a:srgbClr val="000000"/>
                          </a:solidFill>
                        </wps:spPr>
                        <wps:bodyPr wrap="square" lIns="0" tIns="0" rIns="0" bIns="0" rtlCol="0">
                          <a:noAutofit/>
                        </wps:bodyPr>
                      </wps:wsp>
                      <wps:wsp>
                        <wps:cNvPr id="13" name="Graphic 13"/>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inline>
            </w:drawing>
          </mc:Choice>
          <mc:Fallback>
            <w:pict>
              <v:group w14:anchorId="3C9DFC93" id="Group 8" o:spid="_x0000_s1026" style="width:477.75pt;height:5.3pt;mso-position-horizontal-relative:char;mso-position-vertical-relative:lin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">
                <v:shape id="Graphic 9"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" path="m2990087,44196l,44196,,,2990087,r,44196xe" fillcolor="black" stroked="f">
                  <v:path arrowok="t"/>
                </v:shape>
                <v:shape id="Graphic 10"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" path="m,l2988563,e" filled="f" strokecolor="#262626" strokeweight=".96pt">
                  <v:path arrowok="t"/>
                </v:shape>
                <v:shape id="Graphic 11" o:spid="_x0000_s1029" style="position:absolute;left:29900;top:640;width:585;height:31;visibility:visible;mso-wrap-style:square;v-text-anchor:top" coordsize="584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" path="m57912,3047l,3047,,,57912,r,3047xe" fillcolor="#4f80b8" stroked="f">
                  <v:path arrowok="t"/>
                </v:shape>
                <v:shape id="Graphic 12" o:spid="_x0000_s1030" style="position:absolute;left:29900;width:30760;height:641;visibility:visible;mso-wrap-style:square;v-text-anchor:top" coordsize="307594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" path="m57912,54864l,54864r,9144l57912,64008r,-9144xem3075432,l,,,44196r3075432,l3075432,xe" fillcolor="black" stroked="f">
                  <v:path arrowok="t"/>
                </v:shape>
                <v:shape id="Graphic 13"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" path="m,l3019043,e" filled="f" strokecolor="#262626" strokeweight=".96pt">
                  <v:path arrowok="t"/>
                </v:shape>
                <w10:anchorlock/>
              </v:group>
            </w:pict>
          </mc:Fallback>
        </mc:AlternateContent>
      </w:r>
    </w:p>
    <w:p w14:paraId="70F77F28" w14:textId="77777777" w:rsidR="001261E5" w:rsidRDefault="001261E5">
      <w:pPr>
        <w:pStyle w:val="BodyText"/>
        <w:spacing w:before="206"/>
        <w:rPr>
          <w:sz w:val="28"/>
        </w:rPr>
      </w:pPr>
    </w:p>
    <w:p w14:paraId="61D603C3" w14:textId="77777777" w:rsidR="001261E5" w:rsidRDefault="00000000">
      <w:pPr>
        <w:pStyle w:val="Heading2"/>
        <w:tabs>
          <w:tab w:val="left" w:pos="3532"/>
        </w:tabs>
        <w:ind w:right="131"/>
      </w:pPr>
      <w:r>
        <w:rPr>
          <w:spacing w:val="-2"/>
        </w:rPr>
        <w:t>CHAPTER</w:t>
      </w:r>
      <w:r>
        <w:rPr>
          <w:spacing w:val="19"/>
        </w:rPr>
        <w:t xml:space="preserve"> </w:t>
      </w:r>
      <w:r>
        <w:rPr>
          <w:spacing w:val="-2"/>
        </w:rPr>
        <w:t>1:</w:t>
      </w:r>
      <w:r>
        <w:rPr>
          <w:spacing w:val="55"/>
        </w:rPr>
        <w:t xml:space="preserve"> </w:t>
      </w:r>
      <w:r>
        <w:rPr>
          <w:spacing w:val="-2"/>
        </w:rPr>
        <w:t>EXECUTIVE</w:t>
      </w:r>
      <w:r>
        <w:tab/>
      </w:r>
      <w:r>
        <w:rPr>
          <w:spacing w:val="-2"/>
        </w:rPr>
        <w:t>SUMMARY</w:t>
      </w:r>
    </w:p>
    <w:p w14:paraId="6A5B2EC6" w14:textId="77777777" w:rsidR="001261E5" w:rsidRDefault="001261E5">
      <w:pPr>
        <w:pStyle w:val="BodyText"/>
        <w:spacing w:before="51"/>
        <w:rPr>
          <w:b/>
          <w:sz w:val="28"/>
        </w:rPr>
      </w:pPr>
    </w:p>
    <w:p w14:paraId="471E4117" w14:textId="77777777" w:rsidR="001261E5" w:rsidRDefault="00000000">
      <w:pPr>
        <w:pStyle w:val="Heading3"/>
        <w:ind w:left="445" w:right="0"/>
        <w:jc w:val="left"/>
      </w:pPr>
      <w:r>
        <w:t>LEARNING</w:t>
      </w:r>
      <w:r>
        <w:rPr>
          <w:spacing w:val="-15"/>
        </w:rPr>
        <w:t xml:space="preserve"> </w:t>
      </w:r>
      <w:r>
        <w:t>OBJECTIVES</w:t>
      </w:r>
      <w:r>
        <w:rPr>
          <w:spacing w:val="-8"/>
        </w:rPr>
        <w:t xml:space="preserve"> </w:t>
      </w:r>
      <w:r>
        <w:t>AND</w:t>
      </w:r>
      <w:r>
        <w:rPr>
          <w:spacing w:val="-15"/>
        </w:rPr>
        <w:t xml:space="preserve"> </w:t>
      </w:r>
      <w:r>
        <w:rPr>
          <w:spacing w:val="-2"/>
        </w:rPr>
        <w:t>OUTCOMES:</w:t>
      </w:r>
      <w:r>
        <w:t xml:space="preserve">            </w:t>
      </w:r>
    </w:p>
    <w:p w14:paraId="6EB3DD0E" w14:textId="77777777" w:rsidR="001261E5" w:rsidRDefault="00000000">
      <w:pPr>
        <w:pStyle w:val="NormalWeb"/>
        <w:numPr>
          <w:ilvl w:val="0"/>
          <w:numId w:val="1"/>
        </w:numPr>
        <w:spacing w:line="360" w:lineRule="auto"/>
      </w:pPr>
      <w:r>
        <w:t>Gained hands-on experience in data science tools and technologies such as Python, Pandas, NumPy, and Scikit-learn.</w:t>
      </w:r>
    </w:p>
    <w:p w14:paraId="053449CA" w14:textId="77777777" w:rsidR="001261E5" w:rsidRDefault="00000000">
      <w:pPr>
        <w:pStyle w:val="NormalWeb"/>
        <w:numPr>
          <w:ilvl w:val="0"/>
          <w:numId w:val="1"/>
        </w:numPr>
        <w:spacing w:line="360" w:lineRule="auto"/>
      </w:pPr>
      <w:r>
        <w:t>Learned the complete data preprocessing pipeline including handling missing values, encoding, and scaling.</w:t>
      </w:r>
    </w:p>
    <w:p w14:paraId="41FF8CD8" w14:textId="77777777" w:rsidR="001261E5" w:rsidRDefault="00000000">
      <w:pPr>
        <w:pStyle w:val="NormalWeb"/>
        <w:numPr>
          <w:ilvl w:val="0"/>
          <w:numId w:val="1"/>
        </w:numPr>
        <w:spacing w:line="360" w:lineRule="auto"/>
      </w:pPr>
      <w:r>
        <w:t>Acquired knowledge in performing Exploratory Data Analysis (EDA) using Matplotlib and Seaborn.</w:t>
      </w:r>
    </w:p>
    <w:p w14:paraId="03CB18BC" w14:textId="77777777" w:rsidR="001261E5" w:rsidRDefault="00000000">
      <w:pPr>
        <w:pStyle w:val="NormalWeb"/>
        <w:numPr>
          <w:ilvl w:val="0"/>
          <w:numId w:val="1"/>
        </w:numPr>
        <w:spacing w:line="360" w:lineRule="auto"/>
      </w:pPr>
      <w:r>
        <w:t>Understood the fundamentals of machine learning including supervised and unsupervised learning techniques.</w:t>
      </w:r>
    </w:p>
    <w:p w14:paraId="218084BE" w14:textId="77777777" w:rsidR="001261E5" w:rsidRDefault="00000000">
      <w:pPr>
        <w:pStyle w:val="NormalWeb"/>
        <w:numPr>
          <w:ilvl w:val="0"/>
          <w:numId w:val="1"/>
        </w:numPr>
        <w:spacing w:line="360" w:lineRule="auto"/>
      </w:pPr>
      <w:r>
        <w:t>Learned to evaluate models using techniques like cross-validation and accuracy metrics.</w:t>
      </w:r>
    </w:p>
    <w:p w14:paraId="5A713973" w14:textId="77777777" w:rsidR="001261E5" w:rsidRDefault="00000000">
      <w:pPr>
        <w:pStyle w:val="NormalWeb"/>
        <w:numPr>
          <w:ilvl w:val="0"/>
          <w:numId w:val="1"/>
        </w:numPr>
        <w:spacing w:line="360" w:lineRule="auto"/>
      </w:pPr>
      <w:r>
        <w:t>Gained insights into dimensionality reduction techniques like PCA for improving model efficiency.</w:t>
      </w:r>
    </w:p>
    <w:p w14:paraId="44B5D51B" w14:textId="77777777" w:rsidR="001261E5" w:rsidRDefault="00000000">
      <w:pPr>
        <w:pStyle w:val="NormalWeb"/>
        <w:numPr>
          <w:ilvl w:val="0"/>
          <w:numId w:val="1"/>
        </w:numPr>
        <w:spacing w:line="360" w:lineRule="auto"/>
      </w:pPr>
      <w:r>
        <w:t>Explored advanced topics such as ensemble learning, CNN, RNN, and NLP for real-world applications.</w:t>
      </w:r>
    </w:p>
    <w:p w14:paraId="0EBD4EF8" w14:textId="03EC9E88" w:rsidR="001261E5" w:rsidRDefault="00000000">
      <w:pPr>
        <w:pStyle w:val="NormalWeb"/>
        <w:numPr>
          <w:ilvl w:val="0"/>
          <w:numId w:val="1"/>
        </w:numPr>
        <w:spacing w:line="360" w:lineRule="auto"/>
      </w:pPr>
      <w:r>
        <w:t xml:space="preserve">Developed </w:t>
      </w:r>
      <w:proofErr w:type="gramStart"/>
      <w:r>
        <w:t>a</w:t>
      </w:r>
      <w:proofErr w:type="gramEnd"/>
      <w:r>
        <w:t xml:space="preserve"> EDA analysis project by cleaning and analyzing text data from dataset.</w:t>
      </w:r>
    </w:p>
    <w:p w14:paraId="0F8B31A0" w14:textId="77777777" w:rsidR="001261E5" w:rsidRDefault="00000000">
      <w:pPr>
        <w:pStyle w:val="NormalWeb"/>
        <w:numPr>
          <w:ilvl w:val="0"/>
          <w:numId w:val="1"/>
        </w:numPr>
        <w:spacing w:line="360" w:lineRule="auto"/>
      </w:pPr>
      <w:r>
        <w:t xml:space="preserve">Learned to use </w:t>
      </w:r>
      <w:proofErr w:type="spellStart"/>
      <w:r>
        <w:t>Jupyter</w:t>
      </w:r>
      <w:proofErr w:type="spellEnd"/>
      <w:r>
        <w:t xml:space="preserve"> Notebook and Anaconda for coding and visualization tasks.</w:t>
      </w:r>
    </w:p>
    <w:p w14:paraId="69FB7D12" w14:textId="77777777" w:rsidR="001261E5" w:rsidRDefault="00000000">
      <w:pPr>
        <w:pStyle w:val="NormalWeb"/>
        <w:numPr>
          <w:ilvl w:val="0"/>
          <w:numId w:val="1"/>
        </w:numPr>
        <w:spacing w:line="360" w:lineRule="auto"/>
      </w:pPr>
      <w:r>
        <w:t>Documented project progress and participated in review discussions and presentations effectively.</w:t>
      </w:r>
    </w:p>
    <w:p w14:paraId="6FFA1359" w14:textId="77777777" w:rsidR="001261E5" w:rsidRDefault="001261E5">
      <w:pPr>
        <w:pStyle w:val="BodyText"/>
        <w:spacing w:before="13"/>
      </w:pPr>
    </w:p>
    <w:p w14:paraId="67C5282D" w14:textId="1230B0C2" w:rsidR="001261E5" w:rsidRDefault="00000000">
      <w:pPr>
        <w:ind w:left="445"/>
        <w:rPr>
          <w:b/>
        </w:rPr>
      </w:pPr>
      <w:r>
        <w:rPr>
          <w:b/>
        </w:rPr>
        <w:t>ACTIVITIES</w:t>
      </w:r>
      <w:r>
        <w:rPr>
          <w:b/>
          <w:spacing w:val="-9"/>
        </w:rPr>
        <w:t xml:space="preserve"> </w:t>
      </w:r>
      <w:r>
        <w:rPr>
          <w:b/>
        </w:rPr>
        <w:t>DONE</w:t>
      </w:r>
      <w:r>
        <w:rPr>
          <w:b/>
          <w:spacing w:val="-10"/>
        </w:rPr>
        <w:t>:</w:t>
      </w:r>
    </w:p>
    <w:p w14:paraId="11A34774" w14:textId="77777777" w:rsidR="001261E5" w:rsidRDefault="00000000">
      <w:pPr>
        <w:pStyle w:val="BodyText"/>
        <w:rPr>
          <w:sz w:val="20"/>
        </w:rPr>
      </w:pPr>
      <w:r>
        <w:rPr>
          <w:sz w:val="20"/>
        </w:rPr>
        <w:t xml:space="preserve">    </w:t>
      </w:r>
    </w:p>
    <w:p w14:paraId="3FF8DF58" w14:textId="77777777" w:rsidR="001261E5" w:rsidRDefault="00000000">
      <w:pPr>
        <w:pStyle w:val="NormalWeb"/>
        <w:numPr>
          <w:ilvl w:val="0"/>
          <w:numId w:val="2"/>
        </w:numPr>
        <w:spacing w:line="360" w:lineRule="auto"/>
      </w:pPr>
      <w:r>
        <w:t>Data Preprocessing and Exploratory Data Analysis</w:t>
      </w:r>
    </w:p>
    <w:p w14:paraId="499D0145" w14:textId="77777777" w:rsidR="001261E5" w:rsidRDefault="00000000">
      <w:pPr>
        <w:pStyle w:val="NormalWeb"/>
        <w:numPr>
          <w:ilvl w:val="0"/>
          <w:numId w:val="2"/>
        </w:numPr>
        <w:spacing w:line="360" w:lineRule="auto"/>
      </w:pPr>
      <w:r>
        <w:t>Machine Learning Model Training and Evaluation</w:t>
      </w:r>
    </w:p>
    <w:p w14:paraId="274686CA" w14:textId="77777777" w:rsidR="001261E5" w:rsidRDefault="00000000">
      <w:pPr>
        <w:pStyle w:val="NormalWeb"/>
        <w:numPr>
          <w:ilvl w:val="0"/>
          <w:numId w:val="2"/>
        </w:numPr>
        <w:spacing w:line="360" w:lineRule="auto"/>
      </w:pPr>
      <w:r>
        <w:t>EDA Analysis Project Development</w:t>
      </w:r>
    </w:p>
    <w:p w14:paraId="57ADBB3D" w14:textId="77777777" w:rsidR="001261E5" w:rsidRDefault="00000000">
      <w:pPr>
        <w:pStyle w:val="NormalWeb"/>
        <w:numPr>
          <w:ilvl w:val="0"/>
          <w:numId w:val="2"/>
        </w:numPr>
        <w:spacing w:line="360" w:lineRule="auto"/>
      </w:pPr>
      <w:r>
        <w:t>Visualization and Insight Generation using Python Libraries</w:t>
      </w:r>
    </w:p>
    <w:p w14:paraId="3EF4F46B" w14:textId="77777777" w:rsidR="001261E5" w:rsidRDefault="00000000">
      <w:pPr>
        <w:pStyle w:val="NormalWeb"/>
        <w:numPr>
          <w:ilvl w:val="0"/>
          <w:numId w:val="2"/>
        </w:numPr>
        <w:spacing w:line="360" w:lineRule="auto"/>
      </w:pPr>
      <w:r>
        <w:t>Code Documentation and Internship Presentation Preparation</w:t>
      </w:r>
    </w:p>
    <w:p w14:paraId="56517DDE" w14:textId="77777777" w:rsidR="001261E5" w:rsidRDefault="00000000">
      <w:pPr>
        <w:pStyle w:val="BodyText"/>
        <w:rPr>
          <w:sz w:val="20"/>
        </w:rPr>
      </w:pPr>
      <w:r>
        <w:rPr>
          <w:rFonts w:ascii="SimSun" w:eastAsia="SimSun" w:hAnsi="SimSun" w:cs="SimSun" w:hint="eastAsia"/>
        </w:rPr>
        <w:t xml:space="preserve">  </w:t>
      </w:r>
    </w:p>
    <w:p w14:paraId="0F56950E" w14:textId="77777777" w:rsidR="001261E5" w:rsidRDefault="001261E5">
      <w:pPr>
        <w:pStyle w:val="BodyText"/>
        <w:rPr>
          <w:sz w:val="20"/>
        </w:rPr>
      </w:pPr>
    </w:p>
    <w:p w14:paraId="07A0E0AE" w14:textId="77777777" w:rsidR="001261E5" w:rsidRDefault="001261E5">
      <w:pPr>
        <w:pStyle w:val="BodyText"/>
        <w:rPr>
          <w:sz w:val="20"/>
        </w:rPr>
      </w:pPr>
    </w:p>
    <w:p w14:paraId="41D8153B" w14:textId="77777777" w:rsidR="001261E5" w:rsidRDefault="001261E5">
      <w:pPr>
        <w:pStyle w:val="BodyText"/>
        <w:rPr>
          <w:sz w:val="20"/>
        </w:rPr>
      </w:pPr>
    </w:p>
    <w:p w14:paraId="19B33DBF" w14:textId="77777777" w:rsidR="001261E5" w:rsidRDefault="001261E5">
      <w:pPr>
        <w:pStyle w:val="BodyText"/>
        <w:rPr>
          <w:sz w:val="20"/>
        </w:rPr>
      </w:pPr>
    </w:p>
    <w:p w14:paraId="0C547C8A" w14:textId="77777777" w:rsidR="001261E5" w:rsidRDefault="001261E5">
      <w:pPr>
        <w:pStyle w:val="BodyText"/>
        <w:rPr>
          <w:sz w:val="20"/>
        </w:rPr>
      </w:pPr>
    </w:p>
    <w:p w14:paraId="203A7DCC" w14:textId="77777777" w:rsidR="001261E5" w:rsidRDefault="001261E5">
      <w:pPr>
        <w:pStyle w:val="BodyText"/>
        <w:rPr>
          <w:sz w:val="20"/>
        </w:rPr>
      </w:pPr>
    </w:p>
    <w:p w14:paraId="7EF8AF68" w14:textId="77777777" w:rsidR="001261E5" w:rsidRDefault="001261E5">
      <w:pPr>
        <w:pStyle w:val="BodyText"/>
        <w:rPr>
          <w:sz w:val="20"/>
        </w:rPr>
      </w:pPr>
    </w:p>
    <w:p w14:paraId="256E20BE" w14:textId="77777777" w:rsidR="001261E5" w:rsidRDefault="001261E5">
      <w:pPr>
        <w:pStyle w:val="BodyText"/>
        <w:rPr>
          <w:sz w:val="20"/>
        </w:rPr>
      </w:pPr>
    </w:p>
    <w:p w14:paraId="0CEAEB86" w14:textId="77777777" w:rsidR="001261E5" w:rsidRDefault="001261E5">
      <w:pPr>
        <w:pStyle w:val="BodyText"/>
        <w:spacing w:before="36"/>
        <w:rPr>
          <w:sz w:val="20"/>
        </w:rPr>
      </w:pPr>
    </w:p>
    <w:p w14:paraId="2B5A26A2" w14:textId="77777777" w:rsidR="001261E5" w:rsidRDefault="00000000">
      <w:pPr>
        <w:pStyle w:val="BodyText"/>
        <w:spacing w:before="36"/>
        <w:rPr>
          <w:sz w:val="20"/>
        </w:rPr>
        <w:sectPr w:rsidR="001261E5">
          <w:headerReference w:type="default" r:id="rId15"/>
          <w:footerReference w:type="default" r:id="rId16"/>
          <w:pgSz w:w="11910" w:h="16840"/>
          <w:pgMar w:top="720" w:right="850" w:bottom="640" w:left="992" w:header="0" w:footer="455" w:gutter="0"/>
          <w:pgNumType w:start="1"/>
          <w:cols w:space="720"/>
        </w:sectPr>
      </w:pPr>
      <w:r>
        <w:rPr>
          <w:noProof/>
          <w:sz w:val="20"/>
        </w:rPr>
        <mc:AlternateContent>
          <mc:Choice Requires="wpg">
            <w:drawing>
              <wp:anchor distT="0" distB="0" distL="0" distR="0" simplePos="0" relativeHeight="251659776" behindDoc="1" locked="0" layoutInCell="1" allowOverlap="1" wp14:anchorId="6841AB2A" wp14:editId="3A50497E">
                <wp:simplePos x="0" y="0"/>
                <wp:positionH relativeFrom="page">
                  <wp:posOffset>899160</wp:posOffset>
                </wp:positionH>
                <wp:positionV relativeFrom="paragraph">
                  <wp:posOffset>183515</wp:posOffset>
                </wp:positionV>
                <wp:extent cx="6065520" cy="6858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6065520" cy="68580"/>
                          <a:chOff x="0" y="0"/>
                          <a:chExt cx="6065520" cy="68580"/>
                        </a:xfrm>
                      </wpg:grpSpPr>
                      <wps:wsp>
                        <wps:cNvPr id="15" name="Graphic 15"/>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16" name="Graphic 16"/>
                        <wps:cNvSpPr/>
                        <wps:spPr>
                          <a:xfrm>
                            <a:off x="0" y="62483"/>
                            <a:ext cx="2990215" cy="1270"/>
                          </a:xfrm>
                          <a:custGeom>
                            <a:avLst/>
                            <a:gdLst/>
                            <a:ahLst/>
                            <a:cxnLst/>
                            <a:rect l="l" t="t" r="r" b="b"/>
                            <a:pathLst>
                              <a:path w="2990215">
                                <a:moveTo>
                                  <a:pt x="0" y="0"/>
                                </a:moveTo>
                                <a:lnTo>
                                  <a:pt x="2990088" y="0"/>
                                </a:lnTo>
                              </a:path>
                            </a:pathLst>
                          </a:custGeom>
                          <a:ln w="12192">
                            <a:solidFill>
                              <a:srgbClr val="262626"/>
                            </a:solidFill>
                            <a:prstDash val="solid"/>
                          </a:ln>
                        </wps:spPr>
                        <wps:bodyPr wrap="square" lIns="0" tIns="0" rIns="0" bIns="0" rtlCol="0">
                          <a:noAutofit/>
                        </wps:bodyPr>
                      </wps:wsp>
                      <wps:wsp>
                        <wps:cNvPr id="17" name="Graphic 17"/>
                        <wps:cNvSpPr/>
                        <wps:spPr>
                          <a:xfrm>
                            <a:off x="2988564" y="64007"/>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8" name="Graphic 18"/>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19" name="Graphic 19"/>
                        <wps:cNvSpPr/>
                        <wps:spPr>
                          <a:xfrm>
                            <a:off x="3048000" y="62483"/>
                            <a:ext cx="3017520" cy="1270"/>
                          </a:xfrm>
                          <a:custGeom>
                            <a:avLst/>
                            <a:gdLst/>
                            <a:ahLst/>
                            <a:cxnLst/>
                            <a:rect l="l" t="t" r="r" b="b"/>
                            <a:pathLst>
                              <a:path w="3017520">
                                <a:moveTo>
                                  <a:pt x="0" y="0"/>
                                </a:moveTo>
                                <a:lnTo>
                                  <a:pt x="3017520"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035C990E" id="Group 14" o:spid="_x0000_s1026" style="position:absolute;margin-left:70.8pt;margin-top:14.45pt;width:477.6pt;height:5.4pt;z-index:-251656704;mso-wrap-distance-left:0;mso-wrap-distance-right:0;mso-position-horizontal-relative:page" coordsize="6065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">
                <v:shape id="Graphic 15"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" path="m2990088,44196l,44196,,,2990088,r,44196xe" fillcolor="black" stroked="f">
                  <v:path arrowok="t"/>
                </v:shape>
                <v:shape id="Graphic 16" o:spid="_x0000_s1028" style="position:absolute;top:624;width:29902;height:13;visibility:visible;mso-wrap-style:square;v-text-anchor:top" coordsize="2990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" path="m,l2990088,e" filled="f" strokecolor="#262626" strokeweight=".96pt">
                  <v:path arrowok="t"/>
                </v:shape>
                <v:shape id="Graphic 17" o:spid="_x0000_s1029" style="position:absolute;left:29885;top:640;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" path="m59435,1524l,1524,,,59435,r,1524xe" fillcolor="#4f80b8" stroked="f">
                  <v:path arrowok="t"/>
                </v:shape>
                <v:shape id="Graphic 18"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" path="m59436,54864l,54864,,65532r59436,l59436,54864xem3076956,l,,,44196r3076956,l3076956,xe" fillcolor="black" stroked="f">
                  <v:path arrowok="t"/>
                </v:shape>
                <v:shape id="Graphic 19" o:spid="_x0000_s1031" style="position:absolute;left:30480;top:624;width:30175;height:13;visibility:visible;mso-wrap-style:square;v-text-anchor:top" coordsize="301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" path="m,l3017520,e" filled="f" strokecolor="#262626" strokeweight=".96pt">
                  <v:path arrowok="t"/>
                </v:shape>
                <w10:wrap type="topAndBottom" anchorx="page"/>
              </v:group>
            </w:pict>
          </mc:Fallback>
        </mc:AlternateContent>
      </w:r>
    </w:p>
    <w:p w14:paraId="3C88DC1C" w14:textId="77777777" w:rsidR="001261E5" w:rsidRDefault="001261E5">
      <w:pPr>
        <w:pStyle w:val="BodyText"/>
        <w:rPr>
          <w:sz w:val="28"/>
        </w:rPr>
      </w:pPr>
    </w:p>
    <w:p w14:paraId="6970EE0B" w14:textId="77777777" w:rsidR="001261E5" w:rsidRDefault="001261E5">
      <w:pPr>
        <w:pStyle w:val="BodyText"/>
        <w:spacing w:before="129"/>
        <w:rPr>
          <w:sz w:val="28"/>
        </w:rPr>
      </w:pPr>
    </w:p>
    <w:p w14:paraId="2C690DF7" w14:textId="77777777" w:rsidR="001261E5" w:rsidRDefault="00000000">
      <w:pPr>
        <w:pStyle w:val="Heading2"/>
        <w:ind w:left="608"/>
      </w:pPr>
      <w:r>
        <w:rPr>
          <w:spacing w:val="-4"/>
        </w:rPr>
        <w:t>CHAPTER</w:t>
      </w:r>
      <w:r>
        <w:rPr>
          <w:spacing w:val="11"/>
        </w:rPr>
        <w:t xml:space="preserve"> </w:t>
      </w:r>
      <w:r>
        <w:rPr>
          <w:spacing w:val="-4"/>
        </w:rPr>
        <w:t>2:</w:t>
      </w:r>
      <w:r>
        <w:rPr>
          <w:spacing w:val="-2"/>
        </w:rPr>
        <w:t xml:space="preserve"> </w:t>
      </w:r>
      <w:r>
        <w:rPr>
          <w:spacing w:val="-4"/>
        </w:rPr>
        <w:t>OVERVIEW</w:t>
      </w:r>
      <w:r>
        <w:rPr>
          <w:spacing w:val="12"/>
        </w:rPr>
        <w:t xml:space="preserve"> </w:t>
      </w:r>
      <w:r>
        <w:rPr>
          <w:spacing w:val="-4"/>
        </w:rPr>
        <w:t>OF</w:t>
      </w:r>
      <w:r>
        <w:rPr>
          <w:spacing w:val="9"/>
        </w:rPr>
        <w:t xml:space="preserve"> </w:t>
      </w:r>
      <w:r>
        <w:rPr>
          <w:spacing w:val="-4"/>
        </w:rPr>
        <w:t>THE</w:t>
      </w:r>
      <w:r>
        <w:rPr>
          <w:spacing w:val="9"/>
        </w:rPr>
        <w:t xml:space="preserve"> </w:t>
      </w:r>
      <w:r>
        <w:rPr>
          <w:spacing w:val="-4"/>
        </w:rPr>
        <w:t>ORGANIZATION</w:t>
      </w:r>
    </w:p>
    <w:p w14:paraId="55497AC5" w14:textId="77777777" w:rsidR="001261E5" w:rsidRDefault="001261E5">
      <w:pPr>
        <w:pStyle w:val="BodyText"/>
        <w:spacing w:before="82"/>
        <w:rPr>
          <w:b/>
          <w:sz w:val="28"/>
        </w:rPr>
      </w:pPr>
    </w:p>
    <w:p w14:paraId="7EF7C0B0" w14:textId="77777777" w:rsidR="001261E5" w:rsidRDefault="00000000">
      <w:pPr>
        <w:pStyle w:val="Heading3"/>
        <w:numPr>
          <w:ilvl w:val="0"/>
          <w:numId w:val="3"/>
        </w:numPr>
        <w:tabs>
          <w:tab w:val="left" w:pos="739"/>
        </w:tabs>
        <w:ind w:left="739" w:right="0" w:hanging="294"/>
      </w:pPr>
      <w:r>
        <w:rPr>
          <w:spacing w:val="-2"/>
        </w:rPr>
        <w:t>INTRODUCTION OF</w:t>
      </w:r>
      <w:r>
        <w:rPr>
          <w:spacing w:val="-11"/>
        </w:rPr>
        <w:t xml:space="preserve"> </w:t>
      </w:r>
      <w:r>
        <w:rPr>
          <w:spacing w:val="-2"/>
        </w:rPr>
        <w:t>THE ORGANIZATION</w:t>
      </w:r>
    </w:p>
    <w:p w14:paraId="01A81A13" w14:textId="77777777" w:rsidR="001261E5" w:rsidRDefault="00000000">
      <w:pPr>
        <w:pStyle w:val="NormalWeb"/>
        <w:spacing w:line="360" w:lineRule="auto"/>
        <w:ind w:left="720"/>
        <w:jc w:val="both"/>
      </w:pPr>
      <w:r>
        <w:rPr>
          <w:rStyle w:val="Strong"/>
        </w:rPr>
        <w:t>The Web Blinders</w:t>
      </w:r>
      <w:r>
        <w:t xml:space="preserve"> is a dynamic software company headquartered in Kurnool, Andhra Pradesh. Specializing in the development of enterprise applications, web applications, and mobile apps, the company offers innovative digital solutions tailored to various industries, including real estate, construction, education, and healthcare. With a focus on integrating cutting-edge technologies such as AI and machine learning, The Web Blinders empowers businesses to enhance their digital presence and operational efficiency.</w:t>
      </w:r>
    </w:p>
    <w:p w14:paraId="28FD0160" w14:textId="77777777" w:rsidR="001261E5" w:rsidRDefault="00000000">
      <w:pPr>
        <w:pStyle w:val="NormalWeb"/>
        <w:spacing w:line="360" w:lineRule="auto"/>
        <w:ind w:leftChars="327" w:left="719" w:firstLineChars="100" w:firstLine="240"/>
        <w:jc w:val="both"/>
      </w:pPr>
      <w:r>
        <w:t xml:space="preserve">The company's diverse product portfolio includes real estate management software, construction ERP systems, faculty data management tools, fee management solutions, and educational platforms like </w:t>
      </w:r>
      <w:proofErr w:type="spellStart"/>
      <w:r>
        <w:t>SkillForge</w:t>
      </w:r>
      <w:proofErr w:type="spellEnd"/>
      <w:r>
        <w:t xml:space="preserve"> and </w:t>
      </w:r>
      <w:proofErr w:type="spellStart"/>
      <w:r>
        <w:t>MediVista</w:t>
      </w:r>
      <w:proofErr w:type="spellEnd"/>
      <w:r>
        <w:t>. Additionally, The Web Blinders provides comprehensive training and internship programs, fostering skill development in areas like Python and data science.</w:t>
      </w:r>
    </w:p>
    <w:p w14:paraId="0D2A9BBE" w14:textId="77777777" w:rsidR="001261E5" w:rsidRDefault="001261E5">
      <w:pPr>
        <w:pStyle w:val="BodyText"/>
        <w:spacing w:before="156"/>
      </w:pPr>
    </w:p>
    <w:p w14:paraId="36A57B2A" w14:textId="77777777" w:rsidR="001261E5" w:rsidRDefault="00000000">
      <w:pPr>
        <w:pStyle w:val="Heading3"/>
        <w:numPr>
          <w:ilvl w:val="0"/>
          <w:numId w:val="3"/>
        </w:numPr>
        <w:tabs>
          <w:tab w:val="left" w:pos="739"/>
        </w:tabs>
        <w:spacing w:before="1"/>
        <w:ind w:left="739" w:right="0" w:hanging="294"/>
      </w:pPr>
      <w:r>
        <w:t>VISION,</w:t>
      </w:r>
      <w:r>
        <w:rPr>
          <w:spacing w:val="-7"/>
        </w:rPr>
        <w:t xml:space="preserve"> </w:t>
      </w:r>
      <w:r>
        <w:t>MISSION</w:t>
      </w:r>
      <w:r>
        <w:rPr>
          <w:spacing w:val="-4"/>
        </w:rPr>
        <w:t xml:space="preserve"> </w:t>
      </w:r>
      <w:r>
        <w:t>AND</w:t>
      </w:r>
      <w:r>
        <w:rPr>
          <w:spacing w:val="-5"/>
        </w:rPr>
        <w:t xml:space="preserve"> </w:t>
      </w:r>
      <w:r>
        <w:t>VALUES</w:t>
      </w:r>
      <w:r>
        <w:rPr>
          <w:spacing w:val="-3"/>
        </w:rPr>
        <w:t xml:space="preserve"> </w:t>
      </w:r>
      <w:r>
        <w:t>OF</w:t>
      </w:r>
      <w:r>
        <w:rPr>
          <w:spacing w:val="-6"/>
        </w:rPr>
        <w:t xml:space="preserve"> </w:t>
      </w:r>
      <w:r>
        <w:t>THE</w:t>
      </w:r>
      <w:r>
        <w:rPr>
          <w:spacing w:val="-6"/>
        </w:rPr>
        <w:t xml:space="preserve"> </w:t>
      </w:r>
      <w:r>
        <w:rPr>
          <w:spacing w:val="-2"/>
        </w:rPr>
        <w:t>ORGANIZATION</w:t>
      </w:r>
    </w:p>
    <w:p w14:paraId="0572BFC2" w14:textId="77777777" w:rsidR="001261E5" w:rsidRDefault="00000000">
      <w:pPr>
        <w:pStyle w:val="NormalWeb"/>
        <w:spacing w:line="360" w:lineRule="auto"/>
        <w:ind w:left="720"/>
        <w:jc w:val="both"/>
      </w:pPr>
      <w:r>
        <w:rPr>
          <w:rStyle w:val="Strong"/>
        </w:rPr>
        <w:t>Vision:</w:t>
      </w:r>
      <w:r>
        <w:t xml:space="preserve"> To revolutionize industries by delivering intelligent, scalable, and customized digital solutions that empower businesses to operate efficiently and grow exponentially.</w:t>
      </w:r>
    </w:p>
    <w:p w14:paraId="1E3327D5" w14:textId="77777777" w:rsidR="001261E5" w:rsidRDefault="00000000">
      <w:pPr>
        <w:pStyle w:val="NormalWeb"/>
        <w:spacing w:line="360" w:lineRule="auto"/>
        <w:ind w:left="720"/>
        <w:jc w:val="both"/>
      </w:pPr>
      <w:r>
        <w:rPr>
          <w:rStyle w:val="Strong"/>
        </w:rPr>
        <w:t>Mission:</w:t>
      </w:r>
      <w:r>
        <w:t xml:space="preserve"> To provide innovative and reliable web, mobile, and enterprise application solutions by leveraging modern technologies, while fostering talent through practical training and hands-on learning.</w:t>
      </w:r>
    </w:p>
    <w:p w14:paraId="2B8BCC41" w14:textId="77777777" w:rsidR="001261E5" w:rsidRDefault="00000000">
      <w:pPr>
        <w:pStyle w:val="NormalWeb"/>
        <w:spacing w:line="360" w:lineRule="auto"/>
        <w:ind w:left="720"/>
        <w:jc w:val="both"/>
      </w:pPr>
      <w:r>
        <w:rPr>
          <w:rStyle w:val="Strong"/>
        </w:rPr>
        <w:t>Values of the Organization:</w:t>
      </w:r>
    </w:p>
    <w:p w14:paraId="2D27A418" w14:textId="77777777" w:rsidR="001261E5" w:rsidRDefault="00000000">
      <w:pPr>
        <w:pStyle w:val="NormalWeb"/>
        <w:numPr>
          <w:ilvl w:val="0"/>
          <w:numId w:val="4"/>
        </w:numPr>
        <w:spacing w:line="360" w:lineRule="auto"/>
        <w:jc w:val="both"/>
      </w:pPr>
      <w:r>
        <w:t>Delivers end-to-end tech solutions that bridge the gap between business goals and technological execution.</w:t>
      </w:r>
    </w:p>
    <w:p w14:paraId="64CEF553" w14:textId="77777777" w:rsidR="001261E5" w:rsidRDefault="00000000">
      <w:pPr>
        <w:pStyle w:val="NormalWeb"/>
        <w:numPr>
          <w:ilvl w:val="0"/>
          <w:numId w:val="4"/>
        </w:numPr>
        <w:spacing w:line="360" w:lineRule="auto"/>
        <w:jc w:val="both"/>
      </w:pPr>
      <w:r>
        <w:t>Encourages collaboration between clients, developers, and domain experts to create impactful and user-friendly applications.</w:t>
      </w:r>
    </w:p>
    <w:p w14:paraId="72A64B5D" w14:textId="77777777" w:rsidR="001261E5" w:rsidRDefault="00000000">
      <w:pPr>
        <w:pStyle w:val="NormalWeb"/>
        <w:numPr>
          <w:ilvl w:val="0"/>
          <w:numId w:val="4"/>
        </w:numPr>
        <w:spacing w:line="360" w:lineRule="auto"/>
        <w:jc w:val="both"/>
      </w:pPr>
      <w:r>
        <w:t>Promotes a learning-driven environment where interns and employees grow through real-time project exposure and mentorship.</w:t>
      </w:r>
    </w:p>
    <w:p w14:paraId="70A6234C" w14:textId="77777777" w:rsidR="001261E5" w:rsidRDefault="00000000">
      <w:pPr>
        <w:pStyle w:val="NormalWeb"/>
        <w:numPr>
          <w:ilvl w:val="0"/>
          <w:numId w:val="4"/>
        </w:numPr>
        <w:spacing w:line="360" w:lineRule="auto"/>
        <w:jc w:val="both"/>
      </w:pPr>
      <w:r>
        <w:t>Emphasizes quality, innovation, and timely delivery, ensuring maximum client satisfaction and long-term success.</w:t>
      </w:r>
    </w:p>
    <w:p w14:paraId="30A505D5" w14:textId="77777777" w:rsidR="001261E5" w:rsidRDefault="001261E5">
      <w:pPr>
        <w:pStyle w:val="NormalWeb"/>
        <w:spacing w:line="360" w:lineRule="auto"/>
        <w:ind w:left="840"/>
        <w:jc w:val="both"/>
        <w:rPr>
          <w:rFonts w:ascii="Symbol" w:hAnsi="Symbol" w:hint="eastAsia"/>
        </w:rPr>
      </w:pPr>
    </w:p>
    <w:p w14:paraId="02063951" w14:textId="77777777" w:rsidR="007D44D9" w:rsidRPr="007D44D9" w:rsidRDefault="00000000" w:rsidP="007D44D9">
      <w:pPr>
        <w:pStyle w:val="NormalWeb"/>
        <w:numPr>
          <w:ilvl w:val="0"/>
          <w:numId w:val="4"/>
        </w:numPr>
        <w:spacing w:line="360" w:lineRule="auto"/>
        <w:jc w:val="both"/>
        <w:rPr>
          <w:rFonts w:ascii="Symbol" w:hAnsi="Symbol" w:hint="eastAsia"/>
        </w:rPr>
      </w:pPr>
      <w:r>
        <w:t>Supports skill-building through internship programs in emerging technologies like AI, data science, and web development.</w:t>
      </w:r>
    </w:p>
    <w:p w14:paraId="1C485B90" w14:textId="77777777" w:rsidR="007D44D9" w:rsidRPr="007D44D9" w:rsidRDefault="00000000" w:rsidP="007D44D9">
      <w:pPr>
        <w:pStyle w:val="NormalWeb"/>
        <w:numPr>
          <w:ilvl w:val="0"/>
          <w:numId w:val="3"/>
        </w:numPr>
        <w:spacing w:line="360" w:lineRule="auto"/>
        <w:jc w:val="center"/>
        <w:rPr>
          <w:rFonts w:ascii="Symbol" w:hAnsi="Symbol" w:hint="eastAsia"/>
          <w:b/>
          <w:bCs/>
        </w:rPr>
      </w:pPr>
      <w:r w:rsidRPr="007D44D9">
        <w:rPr>
          <w:b/>
          <w:bCs/>
        </w:rPr>
        <w:t>POLICY</w:t>
      </w:r>
      <w:r w:rsidRPr="007D44D9">
        <w:rPr>
          <w:b/>
          <w:bCs/>
          <w:spacing w:val="6"/>
        </w:rPr>
        <w:t xml:space="preserve"> </w:t>
      </w:r>
      <w:r w:rsidRPr="007D44D9">
        <w:rPr>
          <w:b/>
          <w:bCs/>
        </w:rPr>
        <w:t>OF</w:t>
      </w:r>
      <w:r w:rsidRPr="007D44D9">
        <w:rPr>
          <w:b/>
          <w:bCs/>
          <w:spacing w:val="6"/>
        </w:rPr>
        <w:t xml:space="preserve"> </w:t>
      </w:r>
      <w:r w:rsidRPr="007D44D9">
        <w:rPr>
          <w:b/>
          <w:bCs/>
        </w:rPr>
        <w:t>THE</w:t>
      </w:r>
      <w:r w:rsidRPr="007D44D9">
        <w:rPr>
          <w:b/>
          <w:bCs/>
          <w:spacing w:val="6"/>
        </w:rPr>
        <w:t xml:space="preserve"> </w:t>
      </w:r>
      <w:r w:rsidRPr="007D44D9">
        <w:rPr>
          <w:b/>
          <w:bCs/>
        </w:rPr>
        <w:t>ORGANIZATION,</w:t>
      </w:r>
      <w:r w:rsidRPr="007D44D9">
        <w:rPr>
          <w:b/>
          <w:bCs/>
          <w:spacing w:val="6"/>
        </w:rPr>
        <w:t xml:space="preserve"> </w:t>
      </w:r>
      <w:r w:rsidRPr="007D44D9">
        <w:rPr>
          <w:b/>
          <w:bCs/>
        </w:rPr>
        <w:t>IN</w:t>
      </w:r>
      <w:r w:rsidRPr="007D44D9">
        <w:rPr>
          <w:b/>
          <w:bCs/>
          <w:spacing w:val="8"/>
        </w:rPr>
        <w:t xml:space="preserve"> </w:t>
      </w:r>
      <w:r w:rsidRPr="007D44D9">
        <w:rPr>
          <w:b/>
          <w:bCs/>
        </w:rPr>
        <w:t>RELATION</w:t>
      </w:r>
      <w:r w:rsidRPr="007D44D9">
        <w:rPr>
          <w:b/>
          <w:bCs/>
          <w:spacing w:val="3"/>
        </w:rPr>
        <w:t xml:space="preserve"> </w:t>
      </w:r>
      <w:r w:rsidRPr="007D44D9">
        <w:rPr>
          <w:b/>
          <w:bCs/>
        </w:rPr>
        <w:t>WITH</w:t>
      </w:r>
      <w:r w:rsidRPr="007D44D9">
        <w:rPr>
          <w:b/>
          <w:bCs/>
          <w:spacing w:val="6"/>
        </w:rPr>
        <w:t xml:space="preserve"> </w:t>
      </w:r>
      <w:r w:rsidRPr="007D44D9">
        <w:rPr>
          <w:b/>
          <w:bCs/>
        </w:rPr>
        <w:t>THE</w:t>
      </w:r>
      <w:r w:rsidRPr="007D44D9">
        <w:rPr>
          <w:b/>
          <w:bCs/>
          <w:spacing w:val="6"/>
        </w:rPr>
        <w:t xml:space="preserve"> </w:t>
      </w:r>
      <w:r w:rsidRPr="007D44D9">
        <w:rPr>
          <w:b/>
          <w:bCs/>
        </w:rPr>
        <w:t>INTERN</w:t>
      </w:r>
      <w:r w:rsidRPr="007D44D9">
        <w:rPr>
          <w:b/>
          <w:bCs/>
          <w:spacing w:val="4"/>
        </w:rPr>
        <w:t xml:space="preserve"> </w:t>
      </w:r>
      <w:r w:rsidRPr="007D44D9">
        <w:rPr>
          <w:b/>
          <w:bCs/>
          <w:spacing w:val="-4"/>
        </w:rPr>
        <w:t>ROLE</w:t>
      </w:r>
    </w:p>
    <w:p w14:paraId="3CC48C49" w14:textId="77777777" w:rsidR="00E84ABA" w:rsidRDefault="00000000" w:rsidP="00E84ABA">
      <w:pPr>
        <w:pStyle w:val="NormalWeb"/>
        <w:spacing w:line="360" w:lineRule="auto"/>
        <w:ind w:left="740"/>
        <w:jc w:val="both"/>
      </w:pPr>
      <w:r>
        <w:t>As part of commitment to fostering talent and innovation, The Web Blinders internship offers hands-on experience in cutting-edge technologies, mentorship from industry professionals,</w:t>
      </w:r>
      <w:r w:rsidRPr="007D44D9">
        <w:rPr>
          <w:spacing w:val="-9"/>
        </w:rPr>
        <w:t xml:space="preserve"> </w:t>
      </w:r>
      <w:r>
        <w:t>and</w:t>
      </w:r>
      <w:r w:rsidRPr="007D44D9">
        <w:rPr>
          <w:spacing w:val="-4"/>
        </w:rPr>
        <w:t xml:space="preserve"> </w:t>
      </w:r>
      <w:r>
        <w:t>opportunities</w:t>
      </w:r>
      <w:r w:rsidRPr="007D44D9">
        <w:rPr>
          <w:spacing w:val="-4"/>
        </w:rPr>
        <w:t xml:space="preserve"> </w:t>
      </w:r>
      <w:r>
        <w:t>to</w:t>
      </w:r>
      <w:r w:rsidRPr="007D44D9">
        <w:rPr>
          <w:spacing w:val="-6"/>
        </w:rPr>
        <w:t xml:space="preserve"> </w:t>
      </w:r>
      <w:r>
        <w:t>contribute</w:t>
      </w:r>
      <w:r w:rsidRPr="007D44D9">
        <w:rPr>
          <w:spacing w:val="-5"/>
        </w:rPr>
        <w:t xml:space="preserve"> </w:t>
      </w:r>
      <w:r>
        <w:t>to</w:t>
      </w:r>
      <w:r w:rsidRPr="007D44D9">
        <w:rPr>
          <w:spacing w:val="-4"/>
        </w:rPr>
        <w:t xml:space="preserve"> </w:t>
      </w:r>
      <w:r>
        <w:t>meaningful</w:t>
      </w:r>
      <w:r w:rsidRPr="007D44D9">
        <w:rPr>
          <w:spacing w:val="-6"/>
        </w:rPr>
        <w:t xml:space="preserve"> </w:t>
      </w:r>
      <w:r>
        <w:t>projects</w:t>
      </w:r>
      <w:r w:rsidRPr="007D44D9">
        <w:rPr>
          <w:spacing w:val="-4"/>
        </w:rPr>
        <w:t xml:space="preserve"> </w:t>
      </w:r>
      <w:r>
        <w:t>that</w:t>
      </w:r>
      <w:r w:rsidRPr="007D44D9">
        <w:rPr>
          <w:spacing w:val="-1"/>
        </w:rPr>
        <w:t xml:space="preserve"> </w:t>
      </w:r>
      <w:r>
        <w:t>align with</w:t>
      </w:r>
      <w:r w:rsidRPr="007D44D9">
        <w:rPr>
          <w:spacing w:val="-2"/>
        </w:rPr>
        <w:t xml:space="preserve"> </w:t>
      </w:r>
      <w:r>
        <w:t>our</w:t>
      </w:r>
      <w:r w:rsidRPr="007D44D9">
        <w:rPr>
          <w:spacing w:val="-2"/>
        </w:rPr>
        <w:t xml:space="preserve"> </w:t>
      </w:r>
      <w:r>
        <w:t>vision of</w:t>
      </w:r>
      <w:r w:rsidRPr="007D44D9">
        <w:rPr>
          <w:spacing w:val="-13"/>
        </w:rPr>
        <w:t xml:space="preserve"> </w:t>
      </w:r>
      <w:r>
        <w:t>empowering learners and advancing global</w:t>
      </w:r>
      <w:r w:rsidRPr="007D44D9">
        <w:rPr>
          <w:spacing w:val="-2"/>
        </w:rPr>
        <w:t xml:space="preserve"> </w:t>
      </w:r>
      <w:r>
        <w:t>knowledge to interns.</w:t>
      </w:r>
    </w:p>
    <w:p w14:paraId="59AC4B5F"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spacing w:val="-2"/>
        </w:rPr>
        <w:t>ORGANIZATIONAL</w:t>
      </w:r>
      <w:r w:rsidRPr="00E84ABA">
        <w:rPr>
          <w:b/>
          <w:bCs/>
          <w:spacing w:val="-9"/>
        </w:rPr>
        <w:t xml:space="preserve"> </w:t>
      </w:r>
      <w:r w:rsidRPr="00E84ABA">
        <w:rPr>
          <w:b/>
          <w:bCs/>
          <w:spacing w:val="-2"/>
        </w:rPr>
        <w:t>STRUCTUR</w:t>
      </w:r>
      <w:r w:rsidR="00E84ABA">
        <w:rPr>
          <w:b/>
          <w:bCs/>
          <w:spacing w:val="-2"/>
        </w:rPr>
        <w:t>E</w:t>
      </w:r>
    </w:p>
    <w:p w14:paraId="6D271639" w14:textId="77777777" w:rsidR="00E84ABA" w:rsidRDefault="00000000" w:rsidP="00E84ABA">
      <w:pPr>
        <w:pStyle w:val="NormalWeb"/>
        <w:spacing w:line="360" w:lineRule="auto"/>
        <w:ind w:left="740"/>
        <w:jc w:val="both"/>
      </w:pPr>
      <w:r w:rsidRPr="00E84ABA">
        <w:t>The Web Blinders operates with a streamlined structure that includes dedicated teams for software development, data science, UI/UX design, and business operations. Departments function collaboratively under the guidance of project managers and team leads, ensuring smooth workflow and accountability. Reporting flows from interns and developers to team leads and then to the co-founders, promoting transparency and agile communication.</w:t>
      </w:r>
    </w:p>
    <w:p w14:paraId="1FEF57C6"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7D44D9">
        <w:rPr>
          <w:b/>
          <w:bCs/>
        </w:rPr>
        <w:t>ROLES</w:t>
      </w:r>
      <w:r w:rsidRPr="007D44D9">
        <w:rPr>
          <w:b/>
          <w:bCs/>
          <w:spacing w:val="40"/>
        </w:rPr>
        <w:t xml:space="preserve"> </w:t>
      </w:r>
      <w:r w:rsidRPr="007D44D9">
        <w:rPr>
          <w:b/>
          <w:bCs/>
        </w:rPr>
        <w:t>AND</w:t>
      </w:r>
      <w:r w:rsidRPr="007D44D9">
        <w:rPr>
          <w:b/>
          <w:bCs/>
          <w:spacing w:val="40"/>
        </w:rPr>
        <w:t xml:space="preserve"> </w:t>
      </w:r>
      <w:r w:rsidRPr="007D44D9">
        <w:rPr>
          <w:b/>
          <w:bCs/>
        </w:rPr>
        <w:t>RESPONSIBILITIES</w:t>
      </w:r>
      <w:r w:rsidRPr="007D44D9">
        <w:rPr>
          <w:b/>
          <w:bCs/>
          <w:spacing w:val="-4"/>
        </w:rPr>
        <w:t xml:space="preserve"> </w:t>
      </w:r>
      <w:r w:rsidRPr="007D44D9">
        <w:rPr>
          <w:b/>
          <w:bCs/>
        </w:rPr>
        <w:t>OF</w:t>
      </w:r>
      <w:r w:rsidRPr="007D44D9">
        <w:rPr>
          <w:b/>
          <w:bCs/>
          <w:spacing w:val="40"/>
        </w:rPr>
        <w:t xml:space="preserve"> </w:t>
      </w:r>
      <w:r w:rsidRPr="007D44D9">
        <w:rPr>
          <w:b/>
          <w:bCs/>
        </w:rPr>
        <w:t>THE</w:t>
      </w:r>
      <w:r w:rsidRPr="007D44D9">
        <w:rPr>
          <w:b/>
          <w:bCs/>
          <w:spacing w:val="40"/>
        </w:rPr>
        <w:t xml:space="preserve"> </w:t>
      </w:r>
      <w:r w:rsidRPr="007D44D9">
        <w:rPr>
          <w:b/>
          <w:bCs/>
        </w:rPr>
        <w:t>EMPLOYEES</w:t>
      </w:r>
      <w:r w:rsidRPr="007D44D9">
        <w:rPr>
          <w:b/>
          <w:bCs/>
          <w:spacing w:val="-4"/>
        </w:rPr>
        <w:t xml:space="preserve"> </w:t>
      </w:r>
      <w:r w:rsidRPr="007D44D9">
        <w:rPr>
          <w:b/>
          <w:bCs/>
        </w:rPr>
        <w:t>IN WHICH THE INTERN IS PLACED</w:t>
      </w:r>
    </w:p>
    <w:p w14:paraId="173FF3F2" w14:textId="77777777" w:rsidR="00E84ABA" w:rsidRDefault="00000000" w:rsidP="00E84ABA">
      <w:pPr>
        <w:pStyle w:val="NormalWeb"/>
        <w:spacing w:line="360" w:lineRule="auto"/>
        <w:ind w:left="740"/>
        <w:jc w:val="both"/>
      </w:pPr>
      <w:r w:rsidRPr="00E84ABA">
        <w:t>In The Web Blinders' Data Science internship, interns assist in data collection, preprocessing, and exploratory data analysis using Python. They work closely with data analysts and developers to clean datasets, visualize trends, and support model-building activities. Interns also participate in team meetings and learn practical skills under the guidance of experienced mentors.</w:t>
      </w:r>
    </w:p>
    <w:p w14:paraId="3255CE00"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spacing w:val="-2"/>
        </w:rPr>
        <w:t>PERFORMANCE</w:t>
      </w:r>
      <w:r w:rsidRPr="00E84ABA">
        <w:rPr>
          <w:b/>
          <w:bCs/>
          <w:spacing w:val="-9"/>
        </w:rPr>
        <w:t xml:space="preserve"> </w:t>
      </w:r>
      <w:r w:rsidRPr="00E84ABA">
        <w:rPr>
          <w:b/>
          <w:bCs/>
          <w:spacing w:val="-2"/>
        </w:rPr>
        <w:t>OF</w:t>
      </w:r>
      <w:r w:rsidRPr="00E84ABA">
        <w:rPr>
          <w:b/>
          <w:bCs/>
          <w:spacing w:val="-10"/>
        </w:rPr>
        <w:t xml:space="preserve"> </w:t>
      </w:r>
      <w:r w:rsidRPr="00E84ABA">
        <w:rPr>
          <w:b/>
          <w:bCs/>
          <w:spacing w:val="-2"/>
        </w:rPr>
        <w:t>THE ORGANIZATIO</w:t>
      </w:r>
      <w:r w:rsidR="00E84ABA">
        <w:rPr>
          <w:b/>
          <w:bCs/>
          <w:spacing w:val="-2"/>
        </w:rPr>
        <w:t>N</w:t>
      </w:r>
    </w:p>
    <w:p w14:paraId="55ACC75F" w14:textId="77777777" w:rsidR="00E84ABA" w:rsidRDefault="00000000" w:rsidP="00E84ABA">
      <w:pPr>
        <w:pStyle w:val="NormalWeb"/>
        <w:spacing w:line="360" w:lineRule="auto"/>
        <w:ind w:left="740"/>
        <w:jc w:val="both"/>
      </w:pPr>
      <w:r w:rsidRPr="00E84ABA">
        <w:t>The Web Blinders consistently delivers reliable and innovative tech solutions, earning trust through quality work, client satisfaction, and practical use of emerging technologies.</w:t>
      </w:r>
    </w:p>
    <w:p w14:paraId="25A9D004"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rPr>
        <w:t>FUTURE</w:t>
      </w:r>
      <w:r w:rsidRPr="00E84ABA">
        <w:rPr>
          <w:b/>
          <w:bCs/>
          <w:spacing w:val="-15"/>
        </w:rPr>
        <w:t xml:space="preserve"> </w:t>
      </w:r>
      <w:r w:rsidRPr="00E84ABA">
        <w:rPr>
          <w:b/>
          <w:bCs/>
        </w:rPr>
        <w:t>PLANS</w:t>
      </w:r>
      <w:r w:rsidRPr="00E84ABA">
        <w:rPr>
          <w:b/>
          <w:bCs/>
          <w:spacing w:val="-12"/>
        </w:rPr>
        <w:t xml:space="preserve"> </w:t>
      </w:r>
      <w:r w:rsidRPr="00E84ABA">
        <w:rPr>
          <w:b/>
          <w:bCs/>
        </w:rPr>
        <w:t>OF</w:t>
      </w:r>
      <w:r w:rsidRPr="00E84ABA">
        <w:rPr>
          <w:b/>
          <w:bCs/>
          <w:spacing w:val="-15"/>
        </w:rPr>
        <w:t xml:space="preserve"> </w:t>
      </w:r>
      <w:r w:rsidRPr="00E84ABA">
        <w:rPr>
          <w:b/>
          <w:bCs/>
        </w:rPr>
        <w:t>THE</w:t>
      </w:r>
      <w:r w:rsidRPr="00E84ABA">
        <w:rPr>
          <w:b/>
          <w:bCs/>
          <w:spacing w:val="-17"/>
        </w:rPr>
        <w:t xml:space="preserve"> </w:t>
      </w:r>
      <w:r w:rsidRPr="00E84ABA">
        <w:rPr>
          <w:b/>
          <w:bCs/>
          <w:spacing w:val="-2"/>
        </w:rPr>
        <w:t>ORGANIZATIO</w:t>
      </w:r>
      <w:r w:rsidR="00E84ABA">
        <w:rPr>
          <w:b/>
          <w:bCs/>
          <w:spacing w:val="-2"/>
        </w:rPr>
        <w:t>N</w:t>
      </w:r>
    </w:p>
    <w:p w14:paraId="0D253A9D" w14:textId="77777777" w:rsidR="00E84ABA" w:rsidRPr="00E84ABA" w:rsidRDefault="00E84ABA" w:rsidP="00E84ABA">
      <w:pPr>
        <w:pStyle w:val="NormalWeb"/>
        <w:numPr>
          <w:ilvl w:val="0"/>
          <w:numId w:val="3"/>
        </w:numPr>
        <w:spacing w:line="360" w:lineRule="auto"/>
        <w:jc w:val="center"/>
        <w:rPr>
          <w:rFonts w:ascii="Symbol" w:hAnsi="Symbol" w:hint="eastAsia"/>
          <w:b/>
          <w:bCs/>
        </w:rPr>
      </w:pPr>
    </w:p>
    <w:p w14:paraId="6E157402" w14:textId="7E9DF74D" w:rsidR="001261E5" w:rsidRPr="00E84ABA" w:rsidRDefault="00000000" w:rsidP="00E84ABA">
      <w:pPr>
        <w:pStyle w:val="NormalWeb"/>
        <w:spacing w:line="360" w:lineRule="auto"/>
        <w:ind w:left="740"/>
        <w:jc w:val="both"/>
        <w:rPr>
          <w:rFonts w:ascii="Symbol" w:hAnsi="Symbol" w:hint="eastAsia"/>
          <w:b/>
          <w:bCs/>
        </w:rPr>
      </w:pPr>
      <w:r>
        <w:t>The organization plans to expand into advanced AI-driven applications and strengthen its internship programs by offering more hands-on industry projects and academic collaborations.</w:t>
      </w:r>
    </w:p>
    <w:p w14:paraId="4810543B" w14:textId="77777777" w:rsidR="001261E5" w:rsidRDefault="001261E5">
      <w:pPr>
        <w:pStyle w:val="BodyText"/>
        <w:spacing w:line="360" w:lineRule="auto"/>
        <w:jc w:val="both"/>
        <w:sectPr w:rsidR="001261E5">
          <w:headerReference w:type="default" r:id="rId17"/>
          <w:footerReference w:type="default" r:id="rId18"/>
          <w:pgSz w:w="11910" w:h="16840"/>
          <w:pgMar w:top="960" w:right="850" w:bottom="960" w:left="992" w:header="765" w:footer="778" w:gutter="0"/>
          <w:cols w:space="720"/>
        </w:sectPr>
      </w:pPr>
    </w:p>
    <w:p w14:paraId="357C3DAA" w14:textId="77777777" w:rsidR="001261E5" w:rsidRDefault="001261E5">
      <w:pPr>
        <w:pStyle w:val="BodyText"/>
        <w:spacing w:before="131"/>
        <w:rPr>
          <w:sz w:val="28"/>
        </w:rPr>
      </w:pPr>
    </w:p>
    <w:p w14:paraId="7A56819D" w14:textId="0EBC3D0D" w:rsidR="001261E5" w:rsidRPr="006A3995" w:rsidRDefault="00000000" w:rsidP="006A3995">
      <w:pPr>
        <w:jc w:val="center"/>
        <w:rPr>
          <w:b/>
          <w:bCs/>
          <w:sz w:val="28"/>
          <w:szCs w:val="28"/>
        </w:rPr>
      </w:pPr>
      <w:r w:rsidRPr="006A3995">
        <w:rPr>
          <w:b/>
          <w:bCs/>
          <w:sz w:val="28"/>
          <w:szCs w:val="28"/>
        </w:rPr>
        <w:t>CHAPTER</w:t>
      </w:r>
      <w:r w:rsidR="006A3995" w:rsidRPr="006A3995">
        <w:rPr>
          <w:b/>
          <w:bCs/>
          <w:sz w:val="28"/>
          <w:szCs w:val="28"/>
        </w:rPr>
        <w:t xml:space="preserve"> </w:t>
      </w:r>
      <w:r w:rsidRPr="006A3995">
        <w:rPr>
          <w:b/>
          <w:bCs/>
          <w:sz w:val="28"/>
          <w:szCs w:val="28"/>
        </w:rPr>
        <w:t>3:</w:t>
      </w:r>
      <w:r w:rsidR="006A3995" w:rsidRPr="006A3995">
        <w:rPr>
          <w:b/>
          <w:bCs/>
          <w:sz w:val="28"/>
          <w:szCs w:val="28"/>
        </w:rPr>
        <w:t xml:space="preserve"> </w:t>
      </w:r>
      <w:r w:rsidRPr="006A3995">
        <w:rPr>
          <w:b/>
          <w:bCs/>
          <w:sz w:val="28"/>
          <w:szCs w:val="28"/>
        </w:rPr>
        <w:t>INTERNSHI</w:t>
      </w:r>
      <w:r w:rsidR="006A3995" w:rsidRPr="006A3995">
        <w:rPr>
          <w:b/>
          <w:bCs/>
          <w:sz w:val="28"/>
          <w:szCs w:val="28"/>
        </w:rPr>
        <w:t xml:space="preserve">P </w:t>
      </w:r>
      <w:r w:rsidRPr="006A3995">
        <w:rPr>
          <w:b/>
          <w:bCs/>
          <w:sz w:val="28"/>
          <w:szCs w:val="28"/>
        </w:rPr>
        <w:t>PART</w:t>
      </w:r>
    </w:p>
    <w:p w14:paraId="63B76296" w14:textId="77777777" w:rsidR="001261E5" w:rsidRDefault="001261E5">
      <w:pPr>
        <w:pStyle w:val="BodyText"/>
        <w:spacing w:before="61"/>
        <w:rPr>
          <w:b/>
          <w:sz w:val="28"/>
        </w:rPr>
      </w:pPr>
    </w:p>
    <w:p w14:paraId="0D4E0CC1" w14:textId="77777777" w:rsidR="001261E5" w:rsidRDefault="00000000">
      <w:pPr>
        <w:pStyle w:val="BodyText"/>
        <w:spacing w:line="360" w:lineRule="auto"/>
        <w:ind w:left="455" w:right="409" w:firstLine="964"/>
        <w:jc w:val="both"/>
        <w:rPr>
          <w:rFonts w:eastAsia="SimSun"/>
        </w:rPr>
      </w:pPr>
      <w:r>
        <w:rPr>
          <w:rFonts w:eastAsia="SimSun"/>
        </w:rPr>
        <w:t xml:space="preserve">During the internship at The Web Blinders, interns worked in a collaborative and learning-oriented environment focused on real-time data science applications. The internship followed a hybrid mode with both online and offline interactions, offering access to essential tools like </w:t>
      </w:r>
      <w:proofErr w:type="spellStart"/>
      <w:r>
        <w:rPr>
          <w:rFonts w:eastAsia="SimSun"/>
        </w:rPr>
        <w:t>Jupyter</w:t>
      </w:r>
      <w:proofErr w:type="spellEnd"/>
      <w:r>
        <w:rPr>
          <w:rFonts w:eastAsia="SimSun"/>
        </w:rPr>
        <w:t xml:space="preserve"> Notebook, Anaconda, and cloud resources. Interns engaged in daily tasks during standard working hours, typically 8 hours per day, 5 days a week. Equipped with laptops and necessary software environments, interns actively participated in Python-based data analysis tasks, regular review sessions, and project development meetings.</w:t>
      </w:r>
    </w:p>
    <w:p w14:paraId="3EBB8E94" w14:textId="77777777" w:rsidR="007D44D9" w:rsidRDefault="007D44D9">
      <w:pPr>
        <w:pStyle w:val="BodyText"/>
        <w:spacing w:line="362" w:lineRule="auto"/>
        <w:ind w:right="409" w:firstLineChars="200" w:firstLine="482"/>
        <w:jc w:val="both"/>
        <w:rPr>
          <w:b/>
        </w:rPr>
      </w:pPr>
    </w:p>
    <w:p w14:paraId="2F105E39" w14:textId="3F7D232F" w:rsidR="001261E5" w:rsidRDefault="00000000">
      <w:pPr>
        <w:pStyle w:val="BodyText"/>
        <w:spacing w:line="362" w:lineRule="auto"/>
        <w:ind w:right="409" w:firstLineChars="200" w:firstLine="482"/>
        <w:jc w:val="both"/>
        <w:rPr>
          <w:b/>
        </w:rPr>
      </w:pPr>
      <w:r>
        <w:rPr>
          <w:b/>
        </w:rPr>
        <w:t xml:space="preserve">Tasks Performed </w:t>
      </w:r>
      <w:proofErr w:type="gramStart"/>
      <w:r>
        <w:rPr>
          <w:b/>
        </w:rPr>
        <w:t>By</w:t>
      </w:r>
      <w:proofErr w:type="gramEnd"/>
      <w:r>
        <w:rPr>
          <w:b/>
        </w:rPr>
        <w:t xml:space="preserve"> Interns:</w:t>
      </w:r>
    </w:p>
    <w:p w14:paraId="21FB7D96" w14:textId="77777777" w:rsidR="001261E5" w:rsidRDefault="00000000">
      <w:pPr>
        <w:pStyle w:val="NormalWeb"/>
        <w:numPr>
          <w:ilvl w:val="0"/>
          <w:numId w:val="5"/>
        </w:numPr>
        <w:spacing w:line="360" w:lineRule="auto"/>
        <w:jc w:val="both"/>
      </w:pPr>
      <w:r>
        <w:t>Performed data preprocessing including handling missing values, outlier detection, and feature engineering.</w:t>
      </w:r>
    </w:p>
    <w:p w14:paraId="480DA4E8" w14:textId="77777777" w:rsidR="001261E5" w:rsidRDefault="00000000">
      <w:pPr>
        <w:pStyle w:val="NormalWeb"/>
        <w:numPr>
          <w:ilvl w:val="0"/>
          <w:numId w:val="5"/>
        </w:numPr>
        <w:spacing w:line="360" w:lineRule="auto"/>
        <w:jc w:val="both"/>
      </w:pPr>
      <w:r>
        <w:t>Conducted exploratory data analysis (EDA) to understand trends, patterns, and correlations in the dataset.</w:t>
      </w:r>
    </w:p>
    <w:p w14:paraId="4E7C21B6" w14:textId="77777777" w:rsidR="001261E5" w:rsidRDefault="00000000">
      <w:pPr>
        <w:pStyle w:val="NormalWeb"/>
        <w:numPr>
          <w:ilvl w:val="0"/>
          <w:numId w:val="5"/>
        </w:numPr>
        <w:spacing w:line="360" w:lineRule="auto"/>
        <w:jc w:val="both"/>
      </w:pPr>
      <w:r>
        <w:t>Assisted in model selection and evaluation using logistic regression and other ML algorithms.</w:t>
      </w:r>
    </w:p>
    <w:p w14:paraId="0B261D42" w14:textId="77777777" w:rsidR="001261E5" w:rsidRDefault="00000000">
      <w:pPr>
        <w:pStyle w:val="NormalWeb"/>
        <w:numPr>
          <w:ilvl w:val="0"/>
          <w:numId w:val="5"/>
        </w:numPr>
        <w:spacing w:line="360" w:lineRule="auto"/>
        <w:jc w:val="both"/>
      </w:pPr>
      <w:r>
        <w:t>Participated in the development of a sentiment analysis project using real-world customer feedback data.</w:t>
      </w:r>
    </w:p>
    <w:p w14:paraId="503D3428" w14:textId="77777777" w:rsidR="001261E5" w:rsidRDefault="00000000">
      <w:pPr>
        <w:pStyle w:val="NormalWeb"/>
        <w:numPr>
          <w:ilvl w:val="0"/>
          <w:numId w:val="5"/>
        </w:numPr>
        <w:spacing w:line="360" w:lineRule="auto"/>
        <w:jc w:val="both"/>
      </w:pPr>
      <w:r>
        <w:t>Attended review sessions, contributed to team discussions, and documented progress regularly.</w:t>
      </w:r>
    </w:p>
    <w:p w14:paraId="5706D1CC" w14:textId="77777777" w:rsidR="001261E5" w:rsidRDefault="00000000">
      <w:pPr>
        <w:pStyle w:val="Heading4"/>
        <w:spacing w:before="58"/>
        <w:ind w:left="455"/>
      </w:pPr>
      <w:r>
        <w:rPr>
          <w:spacing w:val="-2"/>
        </w:rPr>
        <w:t>Skills</w:t>
      </w:r>
      <w:r>
        <w:rPr>
          <w:spacing w:val="-4"/>
        </w:rPr>
        <w:t xml:space="preserve"> </w:t>
      </w:r>
      <w:r>
        <w:rPr>
          <w:spacing w:val="-2"/>
        </w:rPr>
        <w:t>Developed:</w:t>
      </w:r>
    </w:p>
    <w:p w14:paraId="3BAB7532" w14:textId="77777777" w:rsidR="001261E5" w:rsidRDefault="00000000">
      <w:pPr>
        <w:pStyle w:val="NormalWeb"/>
        <w:numPr>
          <w:ilvl w:val="0"/>
          <w:numId w:val="6"/>
        </w:numPr>
        <w:spacing w:line="360" w:lineRule="auto"/>
        <w:jc w:val="both"/>
      </w:pPr>
      <w:r>
        <w:t>Gained proficiency in Python and data science libraries like Pandas, NumPy, Matplotlib, and Scikit-learn.</w:t>
      </w:r>
    </w:p>
    <w:p w14:paraId="3BBBE332" w14:textId="77777777" w:rsidR="001261E5" w:rsidRDefault="00000000">
      <w:pPr>
        <w:pStyle w:val="NormalWeb"/>
        <w:numPr>
          <w:ilvl w:val="0"/>
          <w:numId w:val="6"/>
        </w:numPr>
        <w:spacing w:line="360" w:lineRule="auto"/>
        <w:jc w:val="both"/>
      </w:pPr>
      <w:r>
        <w:t>Improved analytical and problem-solving skills through hands-on data processing and modeling tasks.</w:t>
      </w:r>
    </w:p>
    <w:p w14:paraId="3207BB73" w14:textId="77777777" w:rsidR="001261E5" w:rsidRDefault="00000000">
      <w:pPr>
        <w:pStyle w:val="NormalWeb"/>
        <w:numPr>
          <w:ilvl w:val="0"/>
          <w:numId w:val="6"/>
        </w:numPr>
        <w:spacing w:line="360" w:lineRule="auto"/>
        <w:jc w:val="both"/>
      </w:pPr>
      <w:r>
        <w:t>Strengthened collaboration and teamwork through active participation in group tasks and presentations.</w:t>
      </w:r>
    </w:p>
    <w:p w14:paraId="6DAEECC9" w14:textId="77777777" w:rsidR="001261E5" w:rsidRDefault="00000000">
      <w:pPr>
        <w:pStyle w:val="NormalWeb"/>
        <w:numPr>
          <w:ilvl w:val="0"/>
          <w:numId w:val="6"/>
        </w:numPr>
        <w:spacing w:line="360" w:lineRule="auto"/>
        <w:jc w:val="both"/>
      </w:pPr>
      <w:r>
        <w:t>Enhanced communication skills via daily stand-ups, peer interaction, and mentor reviews.</w:t>
      </w:r>
    </w:p>
    <w:p w14:paraId="6ABEDC32" w14:textId="77777777" w:rsidR="001261E5" w:rsidRDefault="00000000">
      <w:pPr>
        <w:pStyle w:val="NormalWeb"/>
        <w:numPr>
          <w:ilvl w:val="0"/>
          <w:numId w:val="6"/>
        </w:numPr>
        <w:spacing w:line="360" w:lineRule="auto"/>
        <w:jc w:val="both"/>
      </w:pPr>
      <w:r>
        <w:t>Learned time and task management by balancing assignments, project work, and reporting timelines.</w:t>
      </w:r>
    </w:p>
    <w:p w14:paraId="371249B3" w14:textId="77777777" w:rsidR="001261E5" w:rsidRDefault="001261E5">
      <w:pPr>
        <w:pStyle w:val="BodyText"/>
      </w:pPr>
    </w:p>
    <w:p w14:paraId="53A22235" w14:textId="77777777" w:rsidR="001261E5" w:rsidRDefault="001261E5">
      <w:pPr>
        <w:pStyle w:val="BodyText"/>
      </w:pPr>
    </w:p>
    <w:p w14:paraId="0E071E5A" w14:textId="77777777" w:rsidR="001261E5" w:rsidRDefault="001261E5">
      <w:pPr>
        <w:pStyle w:val="BodyText"/>
      </w:pPr>
    </w:p>
    <w:p w14:paraId="42242708" w14:textId="77777777" w:rsidR="001261E5" w:rsidRDefault="001261E5">
      <w:pPr>
        <w:pStyle w:val="BodyText"/>
      </w:pPr>
    </w:p>
    <w:p w14:paraId="7FFA2A8E" w14:textId="77777777" w:rsidR="001261E5" w:rsidRDefault="001261E5">
      <w:pPr>
        <w:pStyle w:val="BodyText"/>
      </w:pPr>
    </w:p>
    <w:p w14:paraId="3B3F82D2" w14:textId="77777777" w:rsidR="001261E5" w:rsidRDefault="001261E5">
      <w:pPr>
        <w:pStyle w:val="BodyText"/>
      </w:pPr>
    </w:p>
    <w:p w14:paraId="0E8A883C" w14:textId="77777777" w:rsidR="001261E5" w:rsidRDefault="001261E5">
      <w:pPr>
        <w:pStyle w:val="BodyText"/>
        <w:spacing w:before="6"/>
      </w:pPr>
    </w:p>
    <w:p w14:paraId="73992662" w14:textId="77777777" w:rsidR="001261E5" w:rsidRDefault="00000000">
      <w:pPr>
        <w:pStyle w:val="Heading3"/>
        <w:ind w:left="5" w:right="120"/>
      </w:pPr>
      <w:r>
        <w:rPr>
          <w:spacing w:val="-2"/>
        </w:rPr>
        <w:t>ACTIVITY</w:t>
      </w:r>
      <w:r>
        <w:rPr>
          <w:spacing w:val="-13"/>
        </w:rPr>
        <w:t xml:space="preserve"> </w:t>
      </w:r>
      <w:r>
        <w:rPr>
          <w:spacing w:val="-2"/>
        </w:rPr>
        <w:t>LOG</w:t>
      </w:r>
      <w:r>
        <w:rPr>
          <w:spacing w:val="-7"/>
        </w:rPr>
        <w:t xml:space="preserve"> </w:t>
      </w:r>
      <w:r>
        <w:rPr>
          <w:spacing w:val="-2"/>
        </w:rPr>
        <w:t>FOR</w:t>
      </w:r>
      <w:r>
        <w:rPr>
          <w:spacing w:val="-8"/>
        </w:rPr>
        <w:t xml:space="preserve"> </w:t>
      </w:r>
      <w:r>
        <w:rPr>
          <w:spacing w:val="-2"/>
        </w:rPr>
        <w:t>THE</w:t>
      </w:r>
      <w:r>
        <w:rPr>
          <w:spacing w:val="-7"/>
        </w:rPr>
        <w:t xml:space="preserve"> </w:t>
      </w:r>
      <w:r>
        <w:rPr>
          <w:spacing w:val="-2"/>
        </w:rPr>
        <w:t>FIRST</w:t>
      </w:r>
      <w:r>
        <w:rPr>
          <w:spacing w:val="-9"/>
        </w:rPr>
        <w:t xml:space="preserve"> </w:t>
      </w:r>
      <w:r>
        <w:rPr>
          <w:spacing w:val="-4"/>
        </w:rPr>
        <w:t>WEEK</w:t>
      </w:r>
    </w:p>
    <w:p w14:paraId="55626D78" w14:textId="77777777" w:rsidR="001261E5" w:rsidRDefault="001261E5">
      <w:pPr>
        <w:pStyle w:val="BodyText"/>
        <w:rPr>
          <w:b/>
          <w:sz w:val="20"/>
        </w:rPr>
      </w:pPr>
    </w:p>
    <w:p w14:paraId="3C0E75C7" w14:textId="77777777" w:rsidR="001261E5" w:rsidRDefault="001261E5">
      <w:pPr>
        <w:pStyle w:val="BodyText"/>
        <w:spacing w:before="6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4"/>
        <w:gridCol w:w="3487"/>
        <w:gridCol w:w="2978"/>
        <w:gridCol w:w="1941"/>
      </w:tblGrid>
      <w:tr w:rsidR="001261E5" w14:paraId="2D4A95C3" w14:textId="77777777">
        <w:trPr>
          <w:trHeight w:val="1031"/>
        </w:trPr>
        <w:tc>
          <w:tcPr>
            <w:tcW w:w="1344" w:type="dxa"/>
          </w:tcPr>
          <w:p w14:paraId="11C91D53" w14:textId="77777777" w:rsidR="001261E5" w:rsidRDefault="001261E5">
            <w:pPr>
              <w:pStyle w:val="TableParagraph"/>
              <w:spacing w:before="2"/>
              <w:rPr>
                <w:b/>
                <w:sz w:val="24"/>
              </w:rPr>
            </w:pPr>
          </w:p>
          <w:p w14:paraId="6B76BE4F" w14:textId="77777777" w:rsidR="001261E5" w:rsidRDefault="00000000">
            <w:pPr>
              <w:pStyle w:val="TableParagraph"/>
              <w:spacing w:line="216" w:lineRule="auto"/>
              <w:ind w:left="429" w:right="344" w:hanging="97"/>
              <w:rPr>
                <w:b/>
                <w:sz w:val="24"/>
              </w:rPr>
            </w:pPr>
            <w:r>
              <w:rPr>
                <w:b/>
                <w:spacing w:val="-4"/>
                <w:sz w:val="24"/>
              </w:rPr>
              <w:t>Day</w:t>
            </w:r>
            <w:r>
              <w:rPr>
                <w:b/>
                <w:spacing w:val="-20"/>
                <w:sz w:val="24"/>
              </w:rPr>
              <w:t xml:space="preserve"> </w:t>
            </w:r>
            <w:r>
              <w:rPr>
                <w:b/>
                <w:spacing w:val="-4"/>
                <w:sz w:val="24"/>
              </w:rPr>
              <w:t>&amp; Date</w:t>
            </w:r>
          </w:p>
        </w:tc>
        <w:tc>
          <w:tcPr>
            <w:tcW w:w="3487" w:type="dxa"/>
          </w:tcPr>
          <w:p w14:paraId="456FCFA4" w14:textId="77777777" w:rsidR="001261E5" w:rsidRDefault="001261E5">
            <w:pPr>
              <w:pStyle w:val="TableParagraph"/>
              <w:spacing w:before="2"/>
              <w:rPr>
                <w:b/>
                <w:sz w:val="24"/>
              </w:rPr>
            </w:pPr>
          </w:p>
          <w:p w14:paraId="6D7D92A1" w14:textId="77777777" w:rsidR="001261E5" w:rsidRDefault="00000000">
            <w:pPr>
              <w:pStyle w:val="TableParagraph"/>
              <w:spacing w:line="216" w:lineRule="auto"/>
              <w:ind w:left="667" w:right="371" w:hanging="382"/>
              <w:rPr>
                <w:b/>
                <w:sz w:val="24"/>
              </w:rPr>
            </w:pPr>
            <w:r>
              <w:rPr>
                <w:b/>
                <w:sz w:val="24"/>
              </w:rPr>
              <w:t>Brief 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978" w:type="dxa"/>
            <w:tcBorders>
              <w:right w:val="single" w:sz="6" w:space="0" w:color="000000"/>
            </w:tcBorders>
          </w:tcPr>
          <w:p w14:paraId="056F1258" w14:textId="77777777" w:rsidR="001261E5" w:rsidRDefault="001261E5">
            <w:pPr>
              <w:pStyle w:val="TableParagraph"/>
              <w:spacing w:before="106"/>
              <w:rPr>
                <w:b/>
                <w:sz w:val="24"/>
              </w:rPr>
            </w:pPr>
          </w:p>
          <w:p w14:paraId="111F6428" w14:textId="77777777" w:rsidR="001261E5" w:rsidRDefault="00000000">
            <w:pPr>
              <w:pStyle w:val="TableParagraph"/>
              <w:spacing w:before="1"/>
              <w:ind w:left="588"/>
              <w:rPr>
                <w:b/>
                <w:sz w:val="24"/>
              </w:rPr>
            </w:pPr>
            <w:r>
              <w:rPr>
                <w:b/>
                <w:spacing w:val="-2"/>
                <w:sz w:val="24"/>
              </w:rPr>
              <w:t>Learning</w:t>
            </w:r>
            <w:r>
              <w:rPr>
                <w:b/>
                <w:spacing w:val="-19"/>
                <w:sz w:val="24"/>
              </w:rPr>
              <w:t xml:space="preserve"> </w:t>
            </w:r>
            <w:r>
              <w:rPr>
                <w:b/>
                <w:spacing w:val="-2"/>
                <w:sz w:val="24"/>
              </w:rPr>
              <w:t>Outcome</w:t>
            </w:r>
          </w:p>
        </w:tc>
        <w:tc>
          <w:tcPr>
            <w:tcW w:w="1941" w:type="dxa"/>
            <w:tcBorders>
              <w:left w:val="single" w:sz="6" w:space="0" w:color="000000"/>
            </w:tcBorders>
          </w:tcPr>
          <w:p w14:paraId="7C52101E" w14:textId="62EAC1BB" w:rsidR="001261E5" w:rsidRDefault="00000000">
            <w:pPr>
              <w:pStyle w:val="TableParagraph"/>
              <w:spacing w:before="231" w:line="274" w:lineRule="exact"/>
              <w:ind w:left="45"/>
              <w:rPr>
                <w:b/>
                <w:sz w:val="24"/>
              </w:rPr>
            </w:pPr>
            <w:r>
              <w:rPr>
                <w:b/>
                <w:spacing w:val="-2"/>
                <w:sz w:val="24"/>
              </w:rPr>
              <w:t>Person</w:t>
            </w:r>
            <w:r>
              <w:rPr>
                <w:b/>
                <w:spacing w:val="-14"/>
                <w:sz w:val="24"/>
              </w:rPr>
              <w:t xml:space="preserve"> </w:t>
            </w:r>
            <w:r>
              <w:rPr>
                <w:b/>
                <w:spacing w:val="-2"/>
                <w:sz w:val="24"/>
              </w:rPr>
              <w:t>In-Charge</w:t>
            </w:r>
          </w:p>
          <w:p w14:paraId="73415AF0" w14:textId="77777777" w:rsidR="001261E5" w:rsidRDefault="00000000">
            <w:pPr>
              <w:pStyle w:val="TableParagraph"/>
              <w:spacing w:line="274" w:lineRule="exact"/>
              <w:ind w:left="693"/>
              <w:rPr>
                <w:b/>
                <w:sz w:val="24"/>
              </w:rPr>
            </w:pPr>
            <w:r>
              <w:rPr>
                <w:b/>
                <w:spacing w:val="-2"/>
                <w:sz w:val="24"/>
              </w:rPr>
              <w:t>Signature</w:t>
            </w:r>
          </w:p>
        </w:tc>
      </w:tr>
      <w:tr w:rsidR="001261E5" w14:paraId="64424EB9" w14:textId="77777777">
        <w:trPr>
          <w:trHeight w:val="1602"/>
        </w:trPr>
        <w:tc>
          <w:tcPr>
            <w:tcW w:w="1344" w:type="dxa"/>
          </w:tcPr>
          <w:p w14:paraId="216014F6" w14:textId="77777777" w:rsidR="001261E5" w:rsidRDefault="001261E5">
            <w:pPr>
              <w:pStyle w:val="TableParagraph"/>
              <w:spacing w:before="114"/>
              <w:rPr>
                <w:b/>
                <w:sz w:val="24"/>
              </w:rPr>
            </w:pPr>
          </w:p>
          <w:p w14:paraId="7E10E0E7" w14:textId="77777777" w:rsidR="001261E5" w:rsidRDefault="00000000">
            <w:pPr>
              <w:pStyle w:val="TableParagraph"/>
              <w:ind w:right="79"/>
              <w:jc w:val="center"/>
              <w:rPr>
                <w:sz w:val="24"/>
              </w:rPr>
            </w:pPr>
            <w:r>
              <w:rPr>
                <w:spacing w:val="-2"/>
                <w:sz w:val="24"/>
              </w:rPr>
              <w:t>06/01/2025</w:t>
            </w:r>
          </w:p>
        </w:tc>
        <w:tc>
          <w:tcPr>
            <w:tcW w:w="3487" w:type="dxa"/>
          </w:tcPr>
          <w:p w14:paraId="6890FF51" w14:textId="77777777" w:rsidR="001261E5" w:rsidRDefault="001261E5">
            <w:pPr>
              <w:pStyle w:val="TableParagraph"/>
              <w:rPr>
                <w:b/>
                <w:sz w:val="24"/>
              </w:rPr>
            </w:pPr>
          </w:p>
          <w:p w14:paraId="1D9FBAF1" w14:textId="77777777" w:rsidR="001261E5" w:rsidRDefault="00000000">
            <w:pPr>
              <w:pStyle w:val="TableParagraph"/>
              <w:spacing w:line="360" w:lineRule="auto"/>
              <w:ind w:leftChars="109" w:left="240"/>
              <w:rPr>
                <w:sz w:val="24"/>
              </w:rPr>
            </w:pPr>
            <w:r>
              <w:rPr>
                <w:sz w:val="24"/>
              </w:rPr>
              <w:t>Attended online orientation session introducing the company and internship.</w:t>
            </w:r>
          </w:p>
        </w:tc>
        <w:tc>
          <w:tcPr>
            <w:tcW w:w="2978" w:type="dxa"/>
            <w:tcBorders>
              <w:right w:val="single" w:sz="6" w:space="0" w:color="000000"/>
            </w:tcBorders>
          </w:tcPr>
          <w:p w14:paraId="13D37457" w14:textId="77777777" w:rsidR="001261E5" w:rsidRDefault="001261E5">
            <w:pPr>
              <w:pStyle w:val="TableParagraph"/>
              <w:spacing w:before="114"/>
              <w:rPr>
                <w:b/>
                <w:sz w:val="24"/>
              </w:rPr>
            </w:pPr>
          </w:p>
          <w:p w14:paraId="3222D757" w14:textId="667ED411" w:rsidR="001261E5" w:rsidRDefault="00000000">
            <w:pPr>
              <w:pStyle w:val="TableParagraph"/>
              <w:spacing w:line="362" w:lineRule="auto"/>
              <w:ind w:left="79"/>
              <w:rPr>
                <w:sz w:val="24"/>
              </w:rPr>
            </w:pPr>
            <w:r>
              <w:rPr>
                <w:sz w:val="24"/>
              </w:rPr>
              <w:t>Gained an overview of Web</w:t>
            </w:r>
            <w:r w:rsidR="006A3995">
              <w:rPr>
                <w:sz w:val="24"/>
              </w:rPr>
              <w:t xml:space="preserve"> </w:t>
            </w:r>
            <w:r>
              <w:rPr>
                <w:sz w:val="24"/>
              </w:rPr>
              <w:t xml:space="preserve">blinders, its mission, structure, and internship expectations.               </w:t>
            </w:r>
          </w:p>
          <w:p w14:paraId="7DAC051C" w14:textId="77777777" w:rsidR="001261E5" w:rsidRDefault="001261E5">
            <w:pPr>
              <w:pStyle w:val="TableParagraph"/>
              <w:spacing w:line="362" w:lineRule="auto"/>
              <w:ind w:left="79"/>
              <w:rPr>
                <w:sz w:val="24"/>
              </w:rPr>
            </w:pPr>
          </w:p>
        </w:tc>
        <w:tc>
          <w:tcPr>
            <w:tcW w:w="1941" w:type="dxa"/>
            <w:tcBorders>
              <w:left w:val="single" w:sz="6" w:space="0" w:color="000000"/>
            </w:tcBorders>
          </w:tcPr>
          <w:p w14:paraId="4B4D0193" w14:textId="77777777" w:rsidR="001261E5" w:rsidRDefault="001261E5">
            <w:pPr>
              <w:pStyle w:val="TableParagraph"/>
            </w:pPr>
          </w:p>
        </w:tc>
      </w:tr>
      <w:tr w:rsidR="001261E5" w14:paraId="759BB4F0" w14:textId="77777777">
        <w:trPr>
          <w:trHeight w:val="1607"/>
        </w:trPr>
        <w:tc>
          <w:tcPr>
            <w:tcW w:w="1344" w:type="dxa"/>
          </w:tcPr>
          <w:p w14:paraId="5ED305BE" w14:textId="77777777" w:rsidR="001261E5" w:rsidRDefault="001261E5">
            <w:pPr>
              <w:pStyle w:val="TableParagraph"/>
              <w:rPr>
                <w:b/>
                <w:sz w:val="24"/>
              </w:rPr>
            </w:pPr>
          </w:p>
          <w:p w14:paraId="6090317F" w14:textId="77777777" w:rsidR="001261E5" w:rsidRDefault="001261E5">
            <w:pPr>
              <w:pStyle w:val="TableParagraph"/>
              <w:spacing w:before="116"/>
              <w:rPr>
                <w:b/>
                <w:sz w:val="24"/>
              </w:rPr>
            </w:pPr>
          </w:p>
          <w:p w14:paraId="16C7CF6C" w14:textId="77777777" w:rsidR="001261E5" w:rsidRDefault="00000000">
            <w:pPr>
              <w:pStyle w:val="TableParagraph"/>
              <w:ind w:left="43"/>
              <w:jc w:val="center"/>
              <w:rPr>
                <w:sz w:val="24"/>
              </w:rPr>
            </w:pPr>
            <w:r>
              <w:rPr>
                <w:spacing w:val="-2"/>
                <w:sz w:val="24"/>
              </w:rPr>
              <w:t>07/01/2025</w:t>
            </w:r>
          </w:p>
        </w:tc>
        <w:tc>
          <w:tcPr>
            <w:tcW w:w="3487" w:type="dxa"/>
          </w:tcPr>
          <w:p w14:paraId="0A6D267F" w14:textId="77777777" w:rsidR="001261E5" w:rsidRDefault="001261E5">
            <w:pPr>
              <w:pStyle w:val="TableParagraph"/>
              <w:rPr>
                <w:b/>
                <w:sz w:val="24"/>
              </w:rPr>
            </w:pPr>
          </w:p>
          <w:p w14:paraId="186A9BD3" w14:textId="77777777" w:rsidR="001261E5" w:rsidRDefault="00000000">
            <w:pPr>
              <w:pStyle w:val="TableParagraph"/>
              <w:spacing w:line="360" w:lineRule="auto"/>
              <w:ind w:leftChars="109" w:left="240"/>
              <w:rPr>
                <w:sz w:val="24"/>
              </w:rPr>
            </w:pPr>
            <w:r>
              <w:rPr>
                <w:sz w:val="24"/>
              </w:rPr>
              <w:t xml:space="preserve">Learned about internship workflow, task flow, and evaluation process. </w:t>
            </w:r>
          </w:p>
        </w:tc>
        <w:tc>
          <w:tcPr>
            <w:tcW w:w="2978" w:type="dxa"/>
            <w:tcBorders>
              <w:right w:val="single" w:sz="6" w:space="0" w:color="000000"/>
            </w:tcBorders>
          </w:tcPr>
          <w:p w14:paraId="4CE89E48" w14:textId="77777777" w:rsidR="001261E5" w:rsidRDefault="00000000">
            <w:pPr>
              <w:pStyle w:val="TableParagraph"/>
              <w:tabs>
                <w:tab w:val="left" w:pos="1178"/>
                <w:tab w:val="left" w:pos="1735"/>
                <w:tab w:val="left" w:pos="1807"/>
                <w:tab w:val="left" w:pos="2462"/>
                <w:tab w:val="left" w:pos="2560"/>
              </w:tabs>
              <w:spacing w:before="191" w:line="360" w:lineRule="auto"/>
              <w:ind w:left="79" w:right="59"/>
              <w:rPr>
                <w:sz w:val="24"/>
              </w:rPr>
            </w:pPr>
            <w:r>
              <w:rPr>
                <w:sz w:val="24"/>
              </w:rPr>
              <w:t>Understood project lifecycle, task allocation, and performance assessment methods.</w:t>
            </w:r>
          </w:p>
        </w:tc>
        <w:tc>
          <w:tcPr>
            <w:tcW w:w="1941" w:type="dxa"/>
            <w:tcBorders>
              <w:left w:val="single" w:sz="6" w:space="0" w:color="000000"/>
            </w:tcBorders>
          </w:tcPr>
          <w:p w14:paraId="130D0594" w14:textId="77777777" w:rsidR="001261E5" w:rsidRDefault="001261E5">
            <w:pPr>
              <w:pStyle w:val="TableParagraph"/>
            </w:pPr>
          </w:p>
        </w:tc>
      </w:tr>
      <w:tr w:rsidR="001261E5" w14:paraId="646B3E7B" w14:textId="77777777">
        <w:trPr>
          <w:trHeight w:val="1996"/>
        </w:trPr>
        <w:tc>
          <w:tcPr>
            <w:tcW w:w="1344" w:type="dxa"/>
          </w:tcPr>
          <w:p w14:paraId="71794189" w14:textId="77777777" w:rsidR="001261E5" w:rsidRDefault="001261E5">
            <w:pPr>
              <w:pStyle w:val="TableParagraph"/>
              <w:rPr>
                <w:b/>
                <w:sz w:val="24"/>
              </w:rPr>
            </w:pPr>
          </w:p>
          <w:p w14:paraId="53D429C4" w14:textId="77777777" w:rsidR="001261E5" w:rsidRDefault="001261E5">
            <w:pPr>
              <w:pStyle w:val="TableParagraph"/>
              <w:rPr>
                <w:b/>
                <w:sz w:val="24"/>
              </w:rPr>
            </w:pPr>
          </w:p>
          <w:p w14:paraId="0D532DEE" w14:textId="77777777" w:rsidR="001261E5" w:rsidRDefault="001261E5">
            <w:pPr>
              <w:pStyle w:val="TableParagraph"/>
              <w:spacing w:before="44"/>
              <w:rPr>
                <w:b/>
                <w:sz w:val="24"/>
              </w:rPr>
            </w:pPr>
          </w:p>
          <w:p w14:paraId="4B15C240" w14:textId="77777777" w:rsidR="001261E5" w:rsidRDefault="00000000">
            <w:pPr>
              <w:pStyle w:val="TableParagraph"/>
              <w:ind w:left="4"/>
              <w:jc w:val="center"/>
              <w:rPr>
                <w:sz w:val="24"/>
              </w:rPr>
            </w:pPr>
            <w:r>
              <w:rPr>
                <w:spacing w:val="-2"/>
                <w:sz w:val="24"/>
              </w:rPr>
              <w:t>08/01/2025</w:t>
            </w:r>
          </w:p>
        </w:tc>
        <w:tc>
          <w:tcPr>
            <w:tcW w:w="3487" w:type="dxa"/>
          </w:tcPr>
          <w:p w14:paraId="1CC9F355" w14:textId="77777777" w:rsidR="001261E5" w:rsidRDefault="001261E5">
            <w:pPr>
              <w:pStyle w:val="TableParagraph"/>
              <w:rPr>
                <w:b/>
                <w:sz w:val="24"/>
              </w:rPr>
            </w:pPr>
          </w:p>
          <w:p w14:paraId="0A88D4CE" w14:textId="77777777" w:rsidR="001261E5" w:rsidRDefault="00000000">
            <w:pPr>
              <w:pStyle w:val="TableParagraph"/>
              <w:spacing w:before="258" w:line="360" w:lineRule="auto"/>
              <w:ind w:leftChars="109" w:left="240"/>
              <w:rPr>
                <w:bCs/>
                <w:sz w:val="24"/>
              </w:rPr>
            </w:pPr>
            <w:r>
              <w:rPr>
                <w:bCs/>
                <w:sz w:val="24"/>
              </w:rPr>
              <w:t>Introduction to tools: Zoom, Slack, Trello, and Google Workspace.</w:t>
            </w:r>
          </w:p>
          <w:p w14:paraId="3E589CE8" w14:textId="77777777" w:rsidR="001261E5" w:rsidRDefault="001261E5">
            <w:pPr>
              <w:pStyle w:val="TableParagraph"/>
              <w:ind w:left="299"/>
              <w:rPr>
                <w:sz w:val="24"/>
              </w:rPr>
            </w:pPr>
          </w:p>
        </w:tc>
        <w:tc>
          <w:tcPr>
            <w:tcW w:w="2978" w:type="dxa"/>
            <w:tcBorders>
              <w:right w:val="single" w:sz="6" w:space="0" w:color="000000"/>
            </w:tcBorders>
          </w:tcPr>
          <w:p w14:paraId="6888415A" w14:textId="77777777" w:rsidR="001261E5" w:rsidRDefault="001261E5">
            <w:pPr>
              <w:pStyle w:val="TableParagraph"/>
              <w:spacing w:line="360" w:lineRule="auto"/>
              <w:ind w:left="79"/>
              <w:jc w:val="both"/>
              <w:rPr>
                <w:sz w:val="24"/>
              </w:rPr>
            </w:pPr>
          </w:p>
          <w:p w14:paraId="4E400810" w14:textId="77777777" w:rsidR="001261E5" w:rsidRDefault="00000000">
            <w:pPr>
              <w:pStyle w:val="TableParagraph"/>
              <w:spacing w:line="360" w:lineRule="auto"/>
              <w:ind w:left="79"/>
              <w:jc w:val="both"/>
              <w:rPr>
                <w:sz w:val="24"/>
              </w:rPr>
            </w:pPr>
            <w:r>
              <w:rPr>
                <w:sz w:val="24"/>
              </w:rPr>
              <w:t xml:space="preserve">Learned to navigate communication and project management platforms </w:t>
            </w:r>
          </w:p>
        </w:tc>
        <w:tc>
          <w:tcPr>
            <w:tcW w:w="1941" w:type="dxa"/>
            <w:tcBorders>
              <w:left w:val="single" w:sz="6" w:space="0" w:color="000000"/>
            </w:tcBorders>
          </w:tcPr>
          <w:p w14:paraId="09823D02" w14:textId="77777777" w:rsidR="001261E5" w:rsidRDefault="001261E5">
            <w:pPr>
              <w:pStyle w:val="TableParagraph"/>
            </w:pPr>
          </w:p>
        </w:tc>
      </w:tr>
      <w:tr w:rsidR="001261E5" w14:paraId="54715FDB" w14:textId="77777777">
        <w:trPr>
          <w:trHeight w:val="1607"/>
        </w:trPr>
        <w:tc>
          <w:tcPr>
            <w:tcW w:w="1344" w:type="dxa"/>
          </w:tcPr>
          <w:p w14:paraId="0148DCD7" w14:textId="77777777" w:rsidR="001261E5" w:rsidRDefault="001261E5">
            <w:pPr>
              <w:pStyle w:val="TableParagraph"/>
              <w:spacing w:before="248"/>
              <w:rPr>
                <w:b/>
                <w:sz w:val="24"/>
              </w:rPr>
            </w:pPr>
          </w:p>
          <w:p w14:paraId="634CC3A6" w14:textId="77777777" w:rsidR="001261E5" w:rsidRDefault="00000000">
            <w:pPr>
              <w:pStyle w:val="TableParagraph"/>
              <w:ind w:left="43"/>
              <w:jc w:val="center"/>
              <w:rPr>
                <w:sz w:val="24"/>
              </w:rPr>
            </w:pPr>
            <w:r>
              <w:rPr>
                <w:spacing w:val="-2"/>
                <w:sz w:val="24"/>
              </w:rPr>
              <w:t>16/01/2025</w:t>
            </w:r>
          </w:p>
        </w:tc>
        <w:tc>
          <w:tcPr>
            <w:tcW w:w="3487" w:type="dxa"/>
          </w:tcPr>
          <w:p w14:paraId="12FAA335" w14:textId="77777777" w:rsidR="001261E5" w:rsidRDefault="001261E5">
            <w:pPr>
              <w:pStyle w:val="TableParagraph"/>
              <w:spacing w:before="118"/>
              <w:rPr>
                <w:b/>
                <w:sz w:val="24"/>
              </w:rPr>
            </w:pPr>
          </w:p>
          <w:p w14:paraId="3453D669" w14:textId="77777777" w:rsidR="001261E5" w:rsidRDefault="00000000">
            <w:pPr>
              <w:pStyle w:val="TableParagraph"/>
              <w:tabs>
                <w:tab w:val="left" w:pos="2049"/>
                <w:tab w:val="left" w:pos="2817"/>
              </w:tabs>
              <w:spacing w:before="1" w:line="362" w:lineRule="auto"/>
              <w:ind w:left="299" w:right="212"/>
              <w:rPr>
                <w:sz w:val="24"/>
              </w:rPr>
            </w:pPr>
            <w:r>
              <w:rPr>
                <w:sz w:val="24"/>
              </w:rPr>
              <w:t xml:space="preserve">Session on upcoming topics: Python, data preprocessing, EDA. </w:t>
            </w:r>
          </w:p>
        </w:tc>
        <w:tc>
          <w:tcPr>
            <w:tcW w:w="2978" w:type="dxa"/>
            <w:tcBorders>
              <w:right w:val="single" w:sz="6" w:space="0" w:color="000000"/>
            </w:tcBorders>
          </w:tcPr>
          <w:p w14:paraId="0F554FCA" w14:textId="77777777" w:rsidR="001261E5" w:rsidRDefault="00000000">
            <w:pPr>
              <w:pStyle w:val="TableParagraph"/>
              <w:spacing w:before="191" w:line="360" w:lineRule="auto"/>
              <w:ind w:left="79" w:right="12"/>
              <w:jc w:val="both"/>
              <w:rPr>
                <w:sz w:val="24"/>
              </w:rPr>
            </w:pPr>
            <w:r>
              <w:rPr>
                <w:sz w:val="24"/>
              </w:rPr>
              <w:t xml:space="preserve">Acquired clarity on technical topics and roadmap to be covered in future weeks. </w:t>
            </w:r>
          </w:p>
        </w:tc>
        <w:tc>
          <w:tcPr>
            <w:tcW w:w="1941" w:type="dxa"/>
            <w:tcBorders>
              <w:left w:val="single" w:sz="6" w:space="0" w:color="000000"/>
            </w:tcBorders>
          </w:tcPr>
          <w:p w14:paraId="56E2C376" w14:textId="77777777" w:rsidR="001261E5" w:rsidRDefault="001261E5">
            <w:pPr>
              <w:pStyle w:val="TableParagraph"/>
            </w:pPr>
          </w:p>
        </w:tc>
      </w:tr>
      <w:tr w:rsidR="001261E5" w14:paraId="3A2FD83F" w14:textId="77777777">
        <w:trPr>
          <w:trHeight w:val="1602"/>
        </w:trPr>
        <w:tc>
          <w:tcPr>
            <w:tcW w:w="1344" w:type="dxa"/>
          </w:tcPr>
          <w:p w14:paraId="1C77342B" w14:textId="77777777" w:rsidR="001261E5" w:rsidRDefault="001261E5">
            <w:pPr>
              <w:pStyle w:val="TableParagraph"/>
              <w:rPr>
                <w:b/>
                <w:sz w:val="24"/>
              </w:rPr>
            </w:pPr>
          </w:p>
          <w:p w14:paraId="241926C5" w14:textId="77777777" w:rsidR="001261E5" w:rsidRDefault="001261E5">
            <w:pPr>
              <w:pStyle w:val="TableParagraph"/>
              <w:spacing w:before="119"/>
              <w:rPr>
                <w:b/>
                <w:sz w:val="24"/>
              </w:rPr>
            </w:pPr>
          </w:p>
          <w:p w14:paraId="73F1228A" w14:textId="77777777" w:rsidR="001261E5" w:rsidRDefault="00000000">
            <w:pPr>
              <w:pStyle w:val="TableParagraph"/>
              <w:ind w:left="43"/>
              <w:jc w:val="center"/>
              <w:rPr>
                <w:sz w:val="24"/>
              </w:rPr>
            </w:pPr>
            <w:r>
              <w:rPr>
                <w:spacing w:val="-2"/>
                <w:sz w:val="24"/>
              </w:rPr>
              <w:t>17/01/2025</w:t>
            </w:r>
          </w:p>
        </w:tc>
        <w:tc>
          <w:tcPr>
            <w:tcW w:w="3487" w:type="dxa"/>
          </w:tcPr>
          <w:p w14:paraId="04C6F336" w14:textId="77777777" w:rsidR="001261E5" w:rsidRDefault="001261E5">
            <w:pPr>
              <w:pStyle w:val="TableParagraph"/>
              <w:spacing w:before="109"/>
              <w:rPr>
                <w:b/>
                <w:sz w:val="24"/>
              </w:rPr>
            </w:pPr>
          </w:p>
          <w:p w14:paraId="5F6D0175" w14:textId="77777777" w:rsidR="001261E5" w:rsidRDefault="00000000">
            <w:pPr>
              <w:pStyle w:val="TableParagraph"/>
              <w:tabs>
                <w:tab w:val="left" w:pos="1170"/>
                <w:tab w:val="left" w:pos="1610"/>
              </w:tabs>
              <w:spacing w:line="364" w:lineRule="auto"/>
              <w:ind w:left="299" w:right="407"/>
              <w:rPr>
                <w:sz w:val="24"/>
              </w:rPr>
            </w:pPr>
            <w:r>
              <w:rPr>
                <w:sz w:val="24"/>
              </w:rPr>
              <w:t xml:space="preserve">Interaction with mentors and fellow interns. </w:t>
            </w:r>
          </w:p>
        </w:tc>
        <w:tc>
          <w:tcPr>
            <w:tcW w:w="2978" w:type="dxa"/>
            <w:tcBorders>
              <w:right w:val="single" w:sz="6" w:space="0" w:color="000000"/>
            </w:tcBorders>
          </w:tcPr>
          <w:p w14:paraId="73DDD119" w14:textId="77777777" w:rsidR="001261E5" w:rsidRDefault="001261E5">
            <w:pPr>
              <w:pStyle w:val="TableParagraph"/>
              <w:spacing w:before="109"/>
              <w:rPr>
                <w:b/>
                <w:sz w:val="24"/>
              </w:rPr>
            </w:pPr>
          </w:p>
          <w:p w14:paraId="1FABA5FE" w14:textId="77777777" w:rsidR="001261E5" w:rsidRDefault="00000000">
            <w:pPr>
              <w:pStyle w:val="TableParagraph"/>
              <w:spacing w:line="364" w:lineRule="auto"/>
              <w:ind w:left="79"/>
              <w:rPr>
                <w:sz w:val="24"/>
              </w:rPr>
            </w:pPr>
            <w:r>
              <w:rPr>
                <w:sz w:val="24"/>
              </w:rPr>
              <w:t xml:space="preserve">Understood team dynamics, communication etiquette, and importance of collaboration.    </w:t>
            </w:r>
          </w:p>
        </w:tc>
        <w:tc>
          <w:tcPr>
            <w:tcW w:w="1941" w:type="dxa"/>
            <w:tcBorders>
              <w:left w:val="single" w:sz="6" w:space="0" w:color="000000"/>
            </w:tcBorders>
          </w:tcPr>
          <w:p w14:paraId="170BC922" w14:textId="77777777" w:rsidR="001261E5" w:rsidRDefault="001261E5">
            <w:pPr>
              <w:pStyle w:val="TableParagraph"/>
            </w:pPr>
          </w:p>
        </w:tc>
      </w:tr>
      <w:tr w:rsidR="001261E5" w14:paraId="0FF0D7BE" w14:textId="77777777">
        <w:trPr>
          <w:trHeight w:val="1449"/>
        </w:trPr>
        <w:tc>
          <w:tcPr>
            <w:tcW w:w="1344" w:type="dxa"/>
          </w:tcPr>
          <w:p w14:paraId="5887B9E2" w14:textId="77777777" w:rsidR="001261E5" w:rsidRDefault="001261E5">
            <w:pPr>
              <w:pStyle w:val="TableParagraph"/>
              <w:rPr>
                <w:b/>
                <w:sz w:val="24"/>
              </w:rPr>
            </w:pPr>
          </w:p>
          <w:p w14:paraId="69F2FA80" w14:textId="77777777" w:rsidR="001261E5" w:rsidRDefault="001261E5">
            <w:pPr>
              <w:pStyle w:val="TableParagraph"/>
              <w:spacing w:before="123"/>
              <w:rPr>
                <w:b/>
                <w:sz w:val="24"/>
              </w:rPr>
            </w:pPr>
          </w:p>
          <w:p w14:paraId="2980F3D1" w14:textId="77777777" w:rsidR="001261E5" w:rsidRDefault="00000000">
            <w:pPr>
              <w:pStyle w:val="TableParagraph"/>
              <w:ind w:left="90"/>
              <w:jc w:val="center"/>
              <w:rPr>
                <w:sz w:val="24"/>
              </w:rPr>
            </w:pPr>
            <w:r>
              <w:rPr>
                <w:spacing w:val="-2"/>
                <w:sz w:val="24"/>
              </w:rPr>
              <w:t>18/01/2025</w:t>
            </w:r>
          </w:p>
        </w:tc>
        <w:tc>
          <w:tcPr>
            <w:tcW w:w="3487" w:type="dxa"/>
          </w:tcPr>
          <w:p w14:paraId="5316614E" w14:textId="77777777" w:rsidR="001261E5" w:rsidRDefault="001261E5">
            <w:pPr>
              <w:pStyle w:val="TableParagraph"/>
              <w:spacing w:before="114"/>
              <w:rPr>
                <w:b/>
                <w:sz w:val="24"/>
              </w:rPr>
            </w:pPr>
          </w:p>
          <w:p w14:paraId="1C9FD903" w14:textId="77777777" w:rsidR="001261E5" w:rsidRDefault="00000000">
            <w:pPr>
              <w:pStyle w:val="TableParagraph"/>
              <w:tabs>
                <w:tab w:val="left" w:pos="1314"/>
                <w:tab w:val="left" w:pos="3158"/>
              </w:tabs>
              <w:spacing w:line="362" w:lineRule="auto"/>
              <w:ind w:leftChars="114" w:left="251" w:right="116"/>
              <w:rPr>
                <w:sz w:val="24"/>
              </w:rPr>
            </w:pPr>
            <w:r>
              <w:rPr>
                <w:sz w:val="24"/>
              </w:rPr>
              <w:t xml:space="preserve">Recap of orientation; Q&amp;A session for clarifying doubts.   </w:t>
            </w:r>
          </w:p>
        </w:tc>
        <w:tc>
          <w:tcPr>
            <w:tcW w:w="2978" w:type="dxa"/>
            <w:tcBorders>
              <w:right w:val="single" w:sz="6" w:space="0" w:color="000000"/>
            </w:tcBorders>
          </w:tcPr>
          <w:p w14:paraId="3B54FC3E" w14:textId="63170B15" w:rsidR="001261E5" w:rsidRDefault="00000000">
            <w:pPr>
              <w:pStyle w:val="TableParagraph"/>
              <w:tabs>
                <w:tab w:val="left" w:pos="1106"/>
              </w:tabs>
              <w:spacing w:before="231" w:line="360" w:lineRule="auto"/>
              <w:ind w:left="79" w:right="344"/>
              <w:rPr>
                <w:sz w:val="24"/>
              </w:rPr>
            </w:pPr>
            <w:r>
              <w:rPr>
                <w:sz w:val="24"/>
              </w:rPr>
              <w:t>Strengthened understanding of workflow,</w:t>
            </w:r>
            <w:r w:rsidR="007D44D9">
              <w:rPr>
                <w:sz w:val="24"/>
              </w:rPr>
              <w:t xml:space="preserve"> </w:t>
            </w:r>
            <w:r>
              <w:rPr>
                <w:sz w:val="24"/>
              </w:rPr>
              <w:t xml:space="preserve">resolved queries, and prepared for technical learning ahead. </w:t>
            </w:r>
          </w:p>
        </w:tc>
        <w:tc>
          <w:tcPr>
            <w:tcW w:w="1941" w:type="dxa"/>
            <w:tcBorders>
              <w:left w:val="single" w:sz="6" w:space="0" w:color="000000"/>
            </w:tcBorders>
          </w:tcPr>
          <w:p w14:paraId="465D9A2F" w14:textId="77777777" w:rsidR="001261E5" w:rsidRDefault="001261E5">
            <w:pPr>
              <w:pStyle w:val="TableParagraph"/>
            </w:pPr>
          </w:p>
        </w:tc>
      </w:tr>
    </w:tbl>
    <w:p w14:paraId="25913F42" w14:textId="77777777" w:rsidR="001261E5" w:rsidRDefault="001261E5">
      <w:pPr>
        <w:pStyle w:val="TableParagraph"/>
        <w:sectPr w:rsidR="001261E5">
          <w:headerReference w:type="default" r:id="rId19"/>
          <w:footerReference w:type="default" r:id="rId20"/>
          <w:pgSz w:w="11910" w:h="16840"/>
          <w:pgMar w:top="840" w:right="850" w:bottom="1140" w:left="992" w:header="647" w:footer="958" w:gutter="0"/>
          <w:cols w:space="720"/>
        </w:sectPr>
      </w:pPr>
    </w:p>
    <w:p w14:paraId="50349966" w14:textId="77777777" w:rsidR="001261E5" w:rsidRDefault="001261E5">
      <w:pPr>
        <w:pStyle w:val="BodyText"/>
        <w:rPr>
          <w:b/>
        </w:rPr>
      </w:pPr>
    </w:p>
    <w:p w14:paraId="15952ACC" w14:textId="77777777" w:rsidR="001261E5" w:rsidRDefault="001261E5">
      <w:pPr>
        <w:ind w:left="-1" w:right="42"/>
        <w:jc w:val="center"/>
        <w:rPr>
          <w:b/>
          <w:sz w:val="24"/>
        </w:rPr>
      </w:pPr>
    </w:p>
    <w:p w14:paraId="1697A39C" w14:textId="77777777" w:rsidR="001261E5" w:rsidRDefault="00000000">
      <w:pPr>
        <w:ind w:left="-1" w:right="42"/>
        <w:jc w:val="center"/>
        <w:rPr>
          <w:b/>
          <w:sz w:val="24"/>
        </w:rPr>
      </w:pPr>
      <w:r>
        <w:rPr>
          <w:b/>
          <w:sz w:val="24"/>
        </w:rPr>
        <w:t>WEEKLY</w:t>
      </w:r>
      <w:r>
        <w:rPr>
          <w:b/>
          <w:spacing w:val="47"/>
          <w:sz w:val="24"/>
        </w:rPr>
        <w:t xml:space="preserve"> </w:t>
      </w:r>
      <w:r>
        <w:rPr>
          <w:b/>
          <w:spacing w:val="-2"/>
          <w:sz w:val="24"/>
        </w:rPr>
        <w:t>REPORT</w:t>
      </w:r>
    </w:p>
    <w:p w14:paraId="526C66CC" w14:textId="77777777" w:rsidR="001261E5" w:rsidRDefault="00000000">
      <w:pPr>
        <w:spacing w:before="146"/>
        <w:ind w:left="-1" w:right="97"/>
        <w:jc w:val="center"/>
        <w:rPr>
          <w:b/>
        </w:rPr>
      </w:pPr>
      <w:r>
        <w:rPr>
          <w:b/>
        </w:rPr>
        <w:t>WEEK</w:t>
      </w:r>
      <w:r>
        <w:rPr>
          <w:b/>
          <w:spacing w:val="-9"/>
        </w:rPr>
        <w:t xml:space="preserve"> </w:t>
      </w:r>
      <w:r>
        <w:rPr>
          <w:b/>
        </w:rPr>
        <w:t>–</w:t>
      </w:r>
      <w:r>
        <w:rPr>
          <w:b/>
          <w:spacing w:val="-13"/>
        </w:rPr>
        <w:t xml:space="preserve"> </w:t>
      </w:r>
      <w:r>
        <w:rPr>
          <w:b/>
        </w:rPr>
        <w:t>1</w:t>
      </w:r>
      <w:r>
        <w:rPr>
          <w:b/>
          <w:spacing w:val="6"/>
        </w:rPr>
        <w:t xml:space="preserve"> </w:t>
      </w:r>
      <w:r>
        <w:rPr>
          <w:b/>
        </w:rPr>
        <w:t>(From</w:t>
      </w:r>
      <w:r>
        <w:rPr>
          <w:b/>
          <w:spacing w:val="-27"/>
        </w:rPr>
        <w:t xml:space="preserve"> </w:t>
      </w:r>
      <w:r>
        <w:rPr>
          <w:b/>
        </w:rPr>
        <w:t>Dt</w:t>
      </w:r>
      <w:r>
        <w:rPr>
          <w:b/>
          <w:spacing w:val="-2"/>
        </w:rPr>
        <w:t xml:space="preserve"> 06</w:t>
      </w:r>
      <w:r>
        <w:rPr>
          <w:b/>
        </w:rPr>
        <w:t>/01/2025</w:t>
      </w:r>
      <w:r>
        <w:rPr>
          <w:b/>
          <w:spacing w:val="-5"/>
        </w:rPr>
        <w:t xml:space="preserve"> </w:t>
      </w:r>
      <w:r>
        <w:rPr>
          <w:b/>
        </w:rPr>
        <w:t>to</w:t>
      </w:r>
      <w:r>
        <w:rPr>
          <w:b/>
          <w:spacing w:val="-8"/>
        </w:rPr>
        <w:t xml:space="preserve"> </w:t>
      </w:r>
      <w:r>
        <w:rPr>
          <w:b/>
        </w:rPr>
        <w:t>Dt</w:t>
      </w:r>
      <w:r>
        <w:rPr>
          <w:b/>
          <w:spacing w:val="-7"/>
        </w:rPr>
        <w:t xml:space="preserve"> 18</w:t>
      </w:r>
      <w:r>
        <w:rPr>
          <w:b/>
          <w:spacing w:val="-2"/>
        </w:rPr>
        <w:t>/01/2025)</w:t>
      </w:r>
    </w:p>
    <w:p w14:paraId="23B072C2" w14:textId="77777777" w:rsidR="001261E5" w:rsidRDefault="001261E5">
      <w:pPr>
        <w:pStyle w:val="BodyText"/>
        <w:rPr>
          <w:b/>
          <w:sz w:val="22"/>
        </w:rPr>
      </w:pPr>
    </w:p>
    <w:p w14:paraId="432F3D5D" w14:textId="77777777" w:rsidR="001261E5" w:rsidRDefault="001261E5">
      <w:pPr>
        <w:pStyle w:val="BodyText"/>
        <w:spacing w:before="110"/>
        <w:rPr>
          <w:b/>
          <w:sz w:val="22"/>
        </w:rPr>
      </w:pPr>
    </w:p>
    <w:p w14:paraId="14EA7978" w14:textId="68465367" w:rsidR="007D44D9" w:rsidRDefault="00000000" w:rsidP="00E84ABA">
      <w:pPr>
        <w:pStyle w:val="BodyText"/>
        <w:spacing w:line="362" w:lineRule="auto"/>
        <w:ind w:left="227" w:right="578"/>
        <w:jc w:val="both"/>
      </w:pPr>
      <w:r>
        <w:rPr>
          <w:b/>
        </w:rPr>
        <w:t xml:space="preserve">Objective of the Activity Done: </w:t>
      </w:r>
      <w:r>
        <w:rPr>
          <w:bCs/>
        </w:rPr>
        <w:t>To gain an in-depth understanding of the company’s structure, internship workflow, tools for collaboration, and upcoming learning modules, laying a strong foundation for the technical journey ahead.</w:t>
      </w:r>
    </w:p>
    <w:p w14:paraId="539F4516" w14:textId="77777777" w:rsidR="007D44D9" w:rsidRDefault="007D44D9" w:rsidP="007D44D9">
      <w:pPr>
        <w:pStyle w:val="BodyText"/>
        <w:spacing w:line="362" w:lineRule="auto"/>
        <w:ind w:right="578"/>
        <w:jc w:val="both"/>
      </w:pPr>
    </w:p>
    <w:p w14:paraId="197C8DE9" w14:textId="77777777" w:rsidR="007D44D9" w:rsidRDefault="00000000" w:rsidP="00E84ABA">
      <w:pPr>
        <w:pStyle w:val="BodyText"/>
        <w:spacing w:before="240" w:line="362" w:lineRule="auto"/>
        <w:ind w:left="227" w:right="578"/>
        <w:jc w:val="both"/>
      </w:pPr>
      <w:r>
        <w:rPr>
          <w:b/>
        </w:rPr>
        <w:t xml:space="preserve">Detailed Report: </w:t>
      </w:r>
      <w:r>
        <w:rPr>
          <w:bCs/>
        </w:rPr>
        <w:t>The first week of my internship at Web</w:t>
      </w:r>
      <w:r w:rsidR="006A3995">
        <w:rPr>
          <w:bCs/>
        </w:rPr>
        <w:t xml:space="preserve"> </w:t>
      </w:r>
      <w:r>
        <w:rPr>
          <w:bCs/>
        </w:rPr>
        <w:t>blinders was entirely focused on orientation sessions, conducted online as part of the hybrid model. These sessions provided a detailed introduction to the company, its structure, and the overall internship workflow. The mentors explained the expectations, task assignments, reporting procedures, and how projects would be carried out in the later stages. Additionally, I was introduced to the essential tools for communication and collaboration, including video conferencing platforms, messaging apps, and project management software, which would be used throughout the internship.</w:t>
      </w:r>
    </w:p>
    <w:p w14:paraId="711C37F3" w14:textId="63E06D3A" w:rsidR="001261E5" w:rsidRPr="007D44D9" w:rsidRDefault="00000000" w:rsidP="00E84ABA">
      <w:pPr>
        <w:pStyle w:val="BodyText"/>
        <w:spacing w:before="240" w:line="362" w:lineRule="auto"/>
        <w:ind w:left="227" w:right="578"/>
        <w:jc w:val="both"/>
      </w:pPr>
      <w:r>
        <w:rPr>
          <w:bCs/>
        </w:rPr>
        <w:t>Apart from understanding the work environment, the orientation covered the key learning areas that would be explored in the upcoming weeks, such as Python programming, data preprocessing, and Exploratory Data Analysis (EDA). Interactions with mentors and fellow interns helped in building a better understanding of the work culture and expectations. Although no technical work was assigned in the first week, it served as a crucial foundation for the learning journey ahead. By the end of the week, I had a clear idea of the structure of the internship and was prepared to begin technical learning in the following weeks</w:t>
      </w:r>
      <w:r w:rsidR="00E84ABA">
        <w:rPr>
          <w:bCs/>
        </w:rPr>
        <w:t xml:space="preserve"> </w:t>
      </w:r>
      <w:r>
        <w:rPr>
          <w:bCs/>
        </w:rPr>
        <w:t xml:space="preserve">for this report give a </w:t>
      </w:r>
      <w:proofErr w:type="spellStart"/>
      <w:r>
        <w:rPr>
          <w:bCs/>
        </w:rPr>
        <w:t>summerized</w:t>
      </w:r>
      <w:proofErr w:type="spellEnd"/>
      <w:r>
        <w:rPr>
          <w:bCs/>
        </w:rPr>
        <w:t> objective.</w:t>
      </w:r>
    </w:p>
    <w:p w14:paraId="629B5225" w14:textId="77777777" w:rsidR="001261E5" w:rsidRDefault="001261E5">
      <w:pPr>
        <w:pStyle w:val="BodyText"/>
        <w:spacing w:before="180" w:line="360" w:lineRule="auto"/>
        <w:jc w:val="both"/>
        <w:rPr>
          <w:bCs/>
        </w:rPr>
      </w:pPr>
    </w:p>
    <w:p w14:paraId="7BAB52CB" w14:textId="77777777" w:rsidR="001261E5" w:rsidRDefault="001261E5">
      <w:pPr>
        <w:pStyle w:val="BodyText"/>
        <w:spacing w:before="180" w:line="360" w:lineRule="auto"/>
        <w:jc w:val="both"/>
        <w:rPr>
          <w:bCs/>
        </w:rPr>
      </w:pPr>
    </w:p>
    <w:p w14:paraId="76943186" w14:textId="77777777" w:rsidR="001261E5" w:rsidRDefault="001261E5">
      <w:pPr>
        <w:pStyle w:val="BodyText"/>
        <w:spacing w:before="180" w:line="360" w:lineRule="auto"/>
        <w:jc w:val="both"/>
        <w:rPr>
          <w:bCs/>
        </w:rPr>
      </w:pPr>
    </w:p>
    <w:p w14:paraId="2E3CE495" w14:textId="77777777" w:rsidR="001261E5" w:rsidRDefault="001261E5">
      <w:pPr>
        <w:pStyle w:val="BodyText"/>
        <w:spacing w:before="180" w:line="360" w:lineRule="auto"/>
        <w:jc w:val="both"/>
        <w:rPr>
          <w:bCs/>
        </w:rPr>
      </w:pPr>
    </w:p>
    <w:p w14:paraId="193895DF" w14:textId="77777777" w:rsidR="00E84ABA" w:rsidRDefault="00E84ABA">
      <w:pPr>
        <w:pStyle w:val="BodyText"/>
        <w:spacing w:before="180" w:line="360" w:lineRule="auto"/>
        <w:jc w:val="both"/>
        <w:rPr>
          <w:bCs/>
        </w:rPr>
      </w:pPr>
    </w:p>
    <w:p w14:paraId="0EA6BE22" w14:textId="77777777" w:rsidR="00E84ABA" w:rsidRDefault="00E84ABA">
      <w:pPr>
        <w:pStyle w:val="BodyText"/>
        <w:spacing w:before="180" w:line="360" w:lineRule="auto"/>
        <w:jc w:val="both"/>
        <w:rPr>
          <w:bCs/>
        </w:rPr>
      </w:pPr>
    </w:p>
    <w:p w14:paraId="1602A76C" w14:textId="2ADA4436" w:rsidR="001261E5" w:rsidRPr="00E84ABA" w:rsidRDefault="00000000" w:rsidP="00E84ABA">
      <w:pPr>
        <w:pStyle w:val="Heading3"/>
        <w:ind w:right="111"/>
      </w:pPr>
      <w:r>
        <w:rPr>
          <w:spacing w:val="-2"/>
        </w:rPr>
        <w:lastRenderedPageBreak/>
        <w:t>ACTIVITY</w:t>
      </w:r>
      <w:r>
        <w:rPr>
          <w:spacing w:val="-11"/>
        </w:rPr>
        <w:t xml:space="preserve"> </w:t>
      </w:r>
      <w:r>
        <w:rPr>
          <w:spacing w:val="-2"/>
        </w:rPr>
        <w:t>LOG</w:t>
      </w:r>
      <w:r>
        <w:rPr>
          <w:spacing w:val="1"/>
        </w:rPr>
        <w:t xml:space="preserve"> </w:t>
      </w:r>
      <w:r>
        <w:rPr>
          <w:spacing w:val="-2"/>
        </w:rPr>
        <w:t>FOR</w:t>
      </w:r>
      <w:r>
        <w:rPr>
          <w:spacing w:val="-8"/>
        </w:rPr>
        <w:t xml:space="preserve"> </w:t>
      </w:r>
      <w:r>
        <w:rPr>
          <w:spacing w:val="-2"/>
        </w:rPr>
        <w:t>THE</w:t>
      </w:r>
      <w:r>
        <w:rPr>
          <w:spacing w:val="-7"/>
        </w:rPr>
        <w:t xml:space="preserve"> </w:t>
      </w:r>
      <w:r>
        <w:rPr>
          <w:spacing w:val="-2"/>
        </w:rPr>
        <w:t>SECOND</w:t>
      </w:r>
      <w:r>
        <w:rPr>
          <w:spacing w:val="-17"/>
        </w:rPr>
        <w:t xml:space="preserve"> </w:t>
      </w:r>
      <w:r>
        <w:rPr>
          <w:spacing w:val="-4"/>
        </w:rPr>
        <w:t>WEEK</w:t>
      </w:r>
    </w:p>
    <w:p w14:paraId="7EDDA5FC" w14:textId="77777777" w:rsidR="001261E5" w:rsidRDefault="001261E5">
      <w:pPr>
        <w:pStyle w:val="BodyText"/>
        <w:spacing w:before="5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40"/>
        <w:gridCol w:w="240"/>
        <w:gridCol w:w="3265"/>
        <w:gridCol w:w="2708"/>
        <w:gridCol w:w="1962"/>
      </w:tblGrid>
      <w:tr w:rsidR="001261E5" w14:paraId="0A10BA6D" w14:textId="77777777">
        <w:trPr>
          <w:trHeight w:val="1070"/>
        </w:trPr>
        <w:tc>
          <w:tcPr>
            <w:tcW w:w="1349" w:type="dxa"/>
          </w:tcPr>
          <w:p w14:paraId="1835A6E4" w14:textId="77777777" w:rsidR="001261E5" w:rsidRDefault="001261E5">
            <w:pPr>
              <w:pStyle w:val="TableParagraph"/>
              <w:spacing w:before="11"/>
              <w:rPr>
                <w:b/>
                <w:sz w:val="24"/>
              </w:rPr>
            </w:pPr>
          </w:p>
          <w:p w14:paraId="5D50337F" w14:textId="77777777" w:rsidR="001261E5" w:rsidRDefault="00000000">
            <w:pPr>
              <w:pStyle w:val="TableParagraph"/>
              <w:spacing w:line="213" w:lineRule="auto"/>
              <w:ind w:left="429" w:right="349" w:hanging="97"/>
              <w:rPr>
                <w:b/>
                <w:sz w:val="24"/>
              </w:rPr>
            </w:pPr>
            <w:r>
              <w:rPr>
                <w:b/>
                <w:spacing w:val="-4"/>
                <w:sz w:val="24"/>
              </w:rPr>
              <w:t>Day</w:t>
            </w:r>
            <w:r>
              <w:rPr>
                <w:b/>
                <w:spacing w:val="-20"/>
                <w:sz w:val="24"/>
              </w:rPr>
              <w:t xml:space="preserve"> </w:t>
            </w:r>
            <w:r>
              <w:rPr>
                <w:b/>
                <w:spacing w:val="-4"/>
                <w:sz w:val="24"/>
              </w:rPr>
              <w:t>&amp; Date</w:t>
            </w:r>
          </w:p>
        </w:tc>
        <w:tc>
          <w:tcPr>
            <w:tcW w:w="3745" w:type="dxa"/>
            <w:gridSpan w:val="3"/>
          </w:tcPr>
          <w:p w14:paraId="68D47197" w14:textId="77777777" w:rsidR="001261E5" w:rsidRDefault="001261E5">
            <w:pPr>
              <w:pStyle w:val="TableParagraph"/>
              <w:spacing w:before="11"/>
              <w:rPr>
                <w:b/>
                <w:sz w:val="24"/>
              </w:rPr>
            </w:pPr>
          </w:p>
          <w:p w14:paraId="3916A19F" w14:textId="6CD0FCDF" w:rsidR="001261E5" w:rsidRDefault="00000000" w:rsidP="00E84ABA">
            <w:pPr>
              <w:pStyle w:val="TableParagraph"/>
              <w:spacing w:line="213" w:lineRule="auto"/>
              <w:ind w:left="895" w:hanging="385"/>
              <w:rPr>
                <w:b/>
                <w:sz w:val="24"/>
              </w:rPr>
            </w:pPr>
            <w:r>
              <w:rPr>
                <w:b/>
                <w:sz w:val="24"/>
              </w:rPr>
              <w:t>Brief</w:t>
            </w:r>
            <w:r w:rsidR="007D44D9">
              <w:rPr>
                <w:b/>
                <w:sz w:val="24"/>
              </w:rPr>
              <w:t xml:space="preserve"> </w:t>
            </w:r>
            <w:r>
              <w:rPr>
                <w:b/>
                <w:sz w:val="24"/>
              </w:rPr>
              <w:t>description</w:t>
            </w:r>
            <w:r>
              <w:rPr>
                <w:b/>
                <w:spacing w:val="-14"/>
                <w:sz w:val="24"/>
              </w:rPr>
              <w:t xml:space="preserve"> </w:t>
            </w:r>
            <w:r>
              <w:rPr>
                <w:b/>
                <w:sz w:val="24"/>
              </w:rPr>
              <w:t>of</w:t>
            </w:r>
            <w:r w:rsidR="00E84ABA">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08" w:type="dxa"/>
            <w:tcBorders>
              <w:right w:val="single" w:sz="6" w:space="0" w:color="000000"/>
            </w:tcBorders>
          </w:tcPr>
          <w:p w14:paraId="34431C97" w14:textId="77777777" w:rsidR="001261E5" w:rsidRDefault="001261E5">
            <w:pPr>
              <w:pStyle w:val="TableParagraph"/>
              <w:spacing w:before="116"/>
              <w:rPr>
                <w:b/>
                <w:sz w:val="24"/>
              </w:rPr>
            </w:pPr>
          </w:p>
          <w:p w14:paraId="0DAC9FCE" w14:textId="77777777" w:rsidR="001261E5" w:rsidRDefault="00000000">
            <w:pPr>
              <w:pStyle w:val="TableParagraph"/>
              <w:ind w:left="421"/>
              <w:rPr>
                <w:b/>
                <w:sz w:val="24"/>
              </w:rPr>
            </w:pPr>
            <w:r>
              <w:rPr>
                <w:b/>
                <w:spacing w:val="-4"/>
                <w:sz w:val="24"/>
              </w:rPr>
              <w:t>Learning</w:t>
            </w:r>
            <w:r>
              <w:rPr>
                <w:b/>
                <w:spacing w:val="-13"/>
                <w:sz w:val="24"/>
              </w:rPr>
              <w:t xml:space="preserve"> </w:t>
            </w:r>
            <w:r>
              <w:rPr>
                <w:b/>
                <w:spacing w:val="-2"/>
                <w:sz w:val="24"/>
              </w:rPr>
              <w:t>Outcome</w:t>
            </w:r>
          </w:p>
        </w:tc>
        <w:tc>
          <w:tcPr>
            <w:tcW w:w="1962" w:type="dxa"/>
            <w:tcBorders>
              <w:left w:val="single" w:sz="6" w:space="0" w:color="000000"/>
            </w:tcBorders>
          </w:tcPr>
          <w:p w14:paraId="327B583C" w14:textId="77777777" w:rsidR="001261E5" w:rsidRDefault="001261E5">
            <w:pPr>
              <w:pStyle w:val="TableParagraph"/>
              <w:spacing w:before="11"/>
              <w:rPr>
                <w:b/>
                <w:sz w:val="24"/>
              </w:rPr>
            </w:pPr>
          </w:p>
          <w:p w14:paraId="40F4CAB1" w14:textId="503CB232" w:rsidR="001261E5" w:rsidRDefault="00000000">
            <w:pPr>
              <w:pStyle w:val="TableParagraph"/>
              <w:spacing w:line="213" w:lineRule="auto"/>
              <w:ind w:left="508" w:right="26" w:hanging="437"/>
              <w:rPr>
                <w:b/>
                <w:sz w:val="24"/>
              </w:rPr>
            </w:pPr>
            <w:r>
              <w:rPr>
                <w:b/>
                <w:spacing w:val="-2"/>
                <w:sz w:val="24"/>
              </w:rPr>
              <w:t>Person</w:t>
            </w:r>
            <w:r>
              <w:rPr>
                <w:b/>
                <w:spacing w:val="-13"/>
                <w:sz w:val="24"/>
              </w:rPr>
              <w:t xml:space="preserve"> </w:t>
            </w:r>
            <w:r>
              <w:rPr>
                <w:b/>
                <w:spacing w:val="-2"/>
                <w:sz w:val="24"/>
              </w:rPr>
              <w:t>In-Charge Signature</w:t>
            </w:r>
          </w:p>
        </w:tc>
      </w:tr>
      <w:tr w:rsidR="001261E5" w14:paraId="47A86EA9" w14:textId="77777777">
        <w:trPr>
          <w:trHeight w:val="1665"/>
        </w:trPr>
        <w:tc>
          <w:tcPr>
            <w:tcW w:w="1349" w:type="dxa"/>
          </w:tcPr>
          <w:p w14:paraId="3ECC9E12" w14:textId="77777777" w:rsidR="001261E5" w:rsidRDefault="001261E5">
            <w:pPr>
              <w:pStyle w:val="TableParagraph"/>
              <w:spacing w:before="126"/>
              <w:rPr>
                <w:b/>
                <w:sz w:val="24"/>
              </w:rPr>
            </w:pPr>
          </w:p>
          <w:p w14:paraId="4AD8F467" w14:textId="77777777" w:rsidR="001261E5" w:rsidRDefault="00000000">
            <w:pPr>
              <w:pStyle w:val="TableParagraph"/>
              <w:ind w:left="146"/>
              <w:rPr>
                <w:sz w:val="24"/>
              </w:rPr>
            </w:pPr>
            <w:r>
              <w:rPr>
                <w:spacing w:val="-2"/>
                <w:sz w:val="24"/>
              </w:rPr>
              <w:t>20/01/2025</w:t>
            </w:r>
          </w:p>
        </w:tc>
        <w:tc>
          <w:tcPr>
            <w:tcW w:w="240" w:type="dxa"/>
            <w:tcBorders>
              <w:right w:val="nil"/>
            </w:tcBorders>
          </w:tcPr>
          <w:p w14:paraId="0024E16C" w14:textId="77777777" w:rsidR="001261E5" w:rsidRDefault="001261E5">
            <w:pPr>
              <w:pStyle w:val="TableParagraph"/>
              <w:spacing w:before="126"/>
              <w:rPr>
                <w:b/>
                <w:sz w:val="24"/>
              </w:rPr>
            </w:pPr>
          </w:p>
          <w:p w14:paraId="21E8A316" w14:textId="77777777" w:rsidR="001261E5" w:rsidRDefault="001261E5">
            <w:pPr>
              <w:pStyle w:val="TableParagraph"/>
              <w:spacing w:line="360" w:lineRule="auto"/>
              <w:ind w:left="126"/>
              <w:rPr>
                <w:sz w:val="24"/>
              </w:rPr>
            </w:pPr>
          </w:p>
        </w:tc>
        <w:tc>
          <w:tcPr>
            <w:tcW w:w="240" w:type="dxa"/>
            <w:tcBorders>
              <w:left w:val="nil"/>
              <w:right w:val="nil"/>
            </w:tcBorders>
          </w:tcPr>
          <w:p w14:paraId="74C534F8" w14:textId="77777777" w:rsidR="001261E5" w:rsidRDefault="001261E5">
            <w:pPr>
              <w:pStyle w:val="TableParagraph"/>
              <w:spacing w:before="126"/>
              <w:rPr>
                <w:b/>
                <w:sz w:val="24"/>
              </w:rPr>
            </w:pPr>
          </w:p>
          <w:p w14:paraId="4C8DFC3D" w14:textId="77777777" w:rsidR="001261E5" w:rsidRDefault="00000000">
            <w:pPr>
              <w:pStyle w:val="TableParagraph"/>
              <w:ind w:left="232"/>
              <w:rPr>
                <w:sz w:val="24"/>
              </w:rPr>
            </w:pPr>
            <w:r>
              <w:rPr>
                <w:spacing w:val="-5"/>
                <w:sz w:val="24"/>
              </w:rPr>
              <w:t>to</w:t>
            </w:r>
          </w:p>
        </w:tc>
        <w:tc>
          <w:tcPr>
            <w:tcW w:w="3265" w:type="dxa"/>
            <w:tcBorders>
              <w:left w:val="nil"/>
            </w:tcBorders>
          </w:tcPr>
          <w:p w14:paraId="7E128A98" w14:textId="77777777" w:rsidR="001261E5" w:rsidRDefault="001261E5">
            <w:pPr>
              <w:pStyle w:val="TableParagraph"/>
              <w:ind w:right="145"/>
              <w:jc w:val="both"/>
              <w:rPr>
                <w:sz w:val="24"/>
              </w:rPr>
            </w:pPr>
          </w:p>
          <w:p w14:paraId="285BF2A4" w14:textId="77777777" w:rsidR="001261E5" w:rsidRDefault="00000000">
            <w:pPr>
              <w:pStyle w:val="TableParagraph"/>
              <w:spacing w:line="360" w:lineRule="auto"/>
              <w:ind w:right="145"/>
              <w:jc w:val="both"/>
              <w:rPr>
                <w:sz w:val="24"/>
              </w:rPr>
            </w:pPr>
            <w:r>
              <w:rPr>
                <w:sz w:val="24"/>
              </w:rPr>
              <w:t>Introduction to Data Science concepts and real-world applications.</w:t>
            </w:r>
          </w:p>
        </w:tc>
        <w:tc>
          <w:tcPr>
            <w:tcW w:w="2708" w:type="dxa"/>
            <w:tcBorders>
              <w:right w:val="single" w:sz="6" w:space="0" w:color="000000"/>
            </w:tcBorders>
          </w:tcPr>
          <w:p w14:paraId="6A783626" w14:textId="77777777" w:rsidR="001261E5" w:rsidRDefault="001261E5">
            <w:pPr>
              <w:pStyle w:val="TableParagraph"/>
              <w:spacing w:before="179"/>
              <w:rPr>
                <w:b/>
              </w:rPr>
            </w:pPr>
          </w:p>
          <w:p w14:paraId="20C22EF7" w14:textId="77777777" w:rsidR="001261E5" w:rsidRDefault="00000000">
            <w:pPr>
              <w:pStyle w:val="TableParagraph"/>
              <w:spacing w:before="1" w:line="360" w:lineRule="auto"/>
              <w:ind w:left="80" w:right="18" w:hanging="2"/>
              <w:jc w:val="center"/>
            </w:pPr>
            <w:r>
              <w:rPr>
                <w:sz w:val="24"/>
                <w:szCs w:val="24"/>
              </w:rPr>
              <w:t>Understood the scope, importance, and use-cases of data science across industries</w:t>
            </w:r>
          </w:p>
        </w:tc>
        <w:tc>
          <w:tcPr>
            <w:tcW w:w="1962" w:type="dxa"/>
            <w:tcBorders>
              <w:left w:val="single" w:sz="6" w:space="0" w:color="000000"/>
            </w:tcBorders>
          </w:tcPr>
          <w:p w14:paraId="5490876E" w14:textId="77777777" w:rsidR="001261E5" w:rsidRDefault="001261E5">
            <w:pPr>
              <w:pStyle w:val="TableParagraph"/>
            </w:pPr>
          </w:p>
        </w:tc>
      </w:tr>
      <w:tr w:rsidR="001261E5" w14:paraId="1A52E64C" w14:textId="77777777">
        <w:trPr>
          <w:trHeight w:val="1670"/>
        </w:trPr>
        <w:tc>
          <w:tcPr>
            <w:tcW w:w="1349" w:type="dxa"/>
          </w:tcPr>
          <w:p w14:paraId="23AA3239" w14:textId="77777777" w:rsidR="001261E5" w:rsidRDefault="001261E5">
            <w:pPr>
              <w:pStyle w:val="TableParagraph"/>
              <w:spacing w:before="130"/>
              <w:rPr>
                <w:b/>
                <w:sz w:val="24"/>
              </w:rPr>
            </w:pPr>
          </w:p>
          <w:p w14:paraId="53556C9A" w14:textId="77777777" w:rsidR="001261E5" w:rsidRDefault="00000000">
            <w:pPr>
              <w:pStyle w:val="TableParagraph"/>
              <w:spacing w:before="1"/>
              <w:ind w:firstLineChars="50" w:firstLine="119"/>
              <w:rPr>
                <w:sz w:val="24"/>
              </w:rPr>
            </w:pPr>
            <w:r>
              <w:rPr>
                <w:spacing w:val="-2"/>
                <w:sz w:val="24"/>
              </w:rPr>
              <w:t>21/01/2025</w:t>
            </w:r>
          </w:p>
        </w:tc>
        <w:tc>
          <w:tcPr>
            <w:tcW w:w="240" w:type="dxa"/>
            <w:tcBorders>
              <w:right w:val="nil"/>
            </w:tcBorders>
          </w:tcPr>
          <w:p w14:paraId="0F343D1E" w14:textId="77777777" w:rsidR="001261E5" w:rsidRDefault="001261E5">
            <w:pPr>
              <w:pStyle w:val="TableParagraph"/>
              <w:spacing w:before="118"/>
              <w:rPr>
                <w:b/>
                <w:sz w:val="24"/>
              </w:rPr>
            </w:pPr>
          </w:p>
          <w:p w14:paraId="62197453" w14:textId="77777777" w:rsidR="001261E5" w:rsidRDefault="001261E5">
            <w:pPr>
              <w:pStyle w:val="TableParagraph"/>
              <w:spacing w:before="1" w:line="364" w:lineRule="auto"/>
              <w:rPr>
                <w:sz w:val="24"/>
              </w:rPr>
            </w:pPr>
          </w:p>
        </w:tc>
        <w:tc>
          <w:tcPr>
            <w:tcW w:w="240" w:type="dxa"/>
            <w:tcBorders>
              <w:left w:val="nil"/>
              <w:right w:val="nil"/>
            </w:tcBorders>
          </w:tcPr>
          <w:p w14:paraId="0590787C" w14:textId="77777777" w:rsidR="001261E5" w:rsidRDefault="001261E5">
            <w:pPr>
              <w:pStyle w:val="TableParagraph"/>
              <w:spacing w:before="118"/>
              <w:rPr>
                <w:b/>
                <w:sz w:val="24"/>
              </w:rPr>
            </w:pPr>
          </w:p>
          <w:p w14:paraId="126AE8D8" w14:textId="77777777" w:rsidR="001261E5" w:rsidRDefault="001261E5">
            <w:pPr>
              <w:pStyle w:val="TableParagraph"/>
              <w:spacing w:before="1"/>
              <w:ind w:left="146"/>
              <w:rPr>
                <w:sz w:val="24"/>
              </w:rPr>
            </w:pPr>
          </w:p>
        </w:tc>
        <w:tc>
          <w:tcPr>
            <w:tcW w:w="3265" w:type="dxa"/>
            <w:tcBorders>
              <w:left w:val="nil"/>
            </w:tcBorders>
          </w:tcPr>
          <w:p w14:paraId="2A7357FF" w14:textId="77777777" w:rsidR="001261E5" w:rsidRDefault="001261E5">
            <w:pPr>
              <w:pStyle w:val="TableParagraph"/>
              <w:spacing w:before="118"/>
              <w:rPr>
                <w:b/>
                <w:sz w:val="24"/>
              </w:rPr>
            </w:pPr>
          </w:p>
          <w:p w14:paraId="2603ADF3" w14:textId="77777777" w:rsidR="001261E5" w:rsidRDefault="00000000">
            <w:pPr>
              <w:pStyle w:val="TableParagraph"/>
              <w:tabs>
                <w:tab w:val="left" w:pos="1185"/>
              </w:tabs>
              <w:spacing w:before="1" w:line="360" w:lineRule="auto"/>
              <w:ind w:right="104"/>
              <w:jc w:val="both"/>
              <w:rPr>
                <w:sz w:val="24"/>
              </w:rPr>
            </w:pPr>
            <w:r>
              <w:rPr>
                <w:sz w:val="24"/>
              </w:rPr>
              <w:t xml:space="preserve">Learned stages of data science: data collection, preprocessing, analysis. </w:t>
            </w:r>
          </w:p>
        </w:tc>
        <w:tc>
          <w:tcPr>
            <w:tcW w:w="2708" w:type="dxa"/>
            <w:tcBorders>
              <w:right w:val="single" w:sz="6" w:space="0" w:color="000000"/>
            </w:tcBorders>
          </w:tcPr>
          <w:p w14:paraId="763514B9" w14:textId="77777777" w:rsidR="001261E5" w:rsidRDefault="001261E5">
            <w:pPr>
              <w:pStyle w:val="TableParagraph"/>
              <w:spacing w:before="189"/>
              <w:rPr>
                <w:b/>
              </w:rPr>
            </w:pPr>
          </w:p>
          <w:p w14:paraId="6D68E80D" w14:textId="77777777" w:rsidR="001261E5" w:rsidRDefault="00000000">
            <w:pPr>
              <w:pStyle w:val="TableParagraph"/>
              <w:spacing w:line="360" w:lineRule="auto"/>
              <w:ind w:left="66"/>
              <w:jc w:val="center"/>
            </w:pPr>
            <w:r>
              <w:rPr>
                <w:sz w:val="24"/>
                <w:szCs w:val="24"/>
              </w:rPr>
              <w:t xml:space="preserve">Gained clarity on the end-to-end flow of a typical data science project.  </w:t>
            </w:r>
          </w:p>
        </w:tc>
        <w:tc>
          <w:tcPr>
            <w:tcW w:w="1962" w:type="dxa"/>
            <w:tcBorders>
              <w:left w:val="single" w:sz="6" w:space="0" w:color="000000"/>
            </w:tcBorders>
          </w:tcPr>
          <w:p w14:paraId="6C9B3BD2" w14:textId="77777777" w:rsidR="001261E5" w:rsidRDefault="001261E5">
            <w:pPr>
              <w:pStyle w:val="TableParagraph"/>
            </w:pPr>
          </w:p>
        </w:tc>
      </w:tr>
      <w:tr w:rsidR="001261E5" w14:paraId="08FD5803" w14:textId="77777777">
        <w:trPr>
          <w:trHeight w:val="1669"/>
        </w:trPr>
        <w:tc>
          <w:tcPr>
            <w:tcW w:w="1349" w:type="dxa"/>
          </w:tcPr>
          <w:p w14:paraId="7959A096" w14:textId="77777777" w:rsidR="001261E5" w:rsidRDefault="001261E5">
            <w:pPr>
              <w:pStyle w:val="TableParagraph"/>
              <w:spacing w:before="126"/>
              <w:rPr>
                <w:b/>
                <w:sz w:val="24"/>
              </w:rPr>
            </w:pPr>
          </w:p>
          <w:p w14:paraId="7E72966C" w14:textId="77777777" w:rsidR="001261E5" w:rsidRDefault="00000000">
            <w:pPr>
              <w:pStyle w:val="TableParagraph"/>
              <w:ind w:left="83"/>
              <w:rPr>
                <w:sz w:val="24"/>
              </w:rPr>
            </w:pPr>
            <w:r>
              <w:rPr>
                <w:spacing w:val="-2"/>
                <w:sz w:val="24"/>
              </w:rPr>
              <w:t>22/01/2025</w:t>
            </w:r>
          </w:p>
        </w:tc>
        <w:tc>
          <w:tcPr>
            <w:tcW w:w="3745" w:type="dxa"/>
            <w:gridSpan w:val="3"/>
          </w:tcPr>
          <w:p w14:paraId="0D0197DC" w14:textId="77777777" w:rsidR="001261E5" w:rsidRDefault="001261E5">
            <w:pPr>
              <w:pStyle w:val="TableParagraph"/>
              <w:spacing w:before="118"/>
              <w:rPr>
                <w:b/>
                <w:sz w:val="24"/>
              </w:rPr>
            </w:pPr>
          </w:p>
          <w:p w14:paraId="112B98AF" w14:textId="77777777" w:rsidR="001261E5" w:rsidRDefault="00000000">
            <w:pPr>
              <w:pStyle w:val="TableParagraph"/>
              <w:spacing w:before="1" w:line="362" w:lineRule="auto"/>
              <w:ind w:left="76"/>
              <w:rPr>
                <w:sz w:val="24"/>
              </w:rPr>
            </w:pPr>
            <w:r>
              <w:rPr>
                <w:sz w:val="24"/>
              </w:rPr>
              <w:t xml:space="preserve">Introduction to statistical concepts: mean, variance, covariance.  </w:t>
            </w:r>
          </w:p>
        </w:tc>
        <w:tc>
          <w:tcPr>
            <w:tcW w:w="2708" w:type="dxa"/>
            <w:tcBorders>
              <w:right w:val="single" w:sz="6" w:space="0" w:color="000000"/>
            </w:tcBorders>
          </w:tcPr>
          <w:p w14:paraId="508D292C" w14:textId="77777777" w:rsidR="001261E5" w:rsidRDefault="001261E5">
            <w:pPr>
              <w:pStyle w:val="TableParagraph"/>
              <w:spacing w:before="184"/>
              <w:rPr>
                <w:b/>
              </w:rPr>
            </w:pPr>
          </w:p>
          <w:p w14:paraId="52714E48" w14:textId="77777777" w:rsidR="001261E5" w:rsidRDefault="00000000">
            <w:pPr>
              <w:pStyle w:val="TableParagraph"/>
              <w:spacing w:line="360" w:lineRule="auto"/>
              <w:ind w:left="188" w:right="124" w:firstLine="6"/>
              <w:jc w:val="center"/>
            </w:pPr>
            <w:r>
              <w:rPr>
                <w:sz w:val="24"/>
                <w:szCs w:val="24"/>
              </w:rPr>
              <w:t xml:space="preserve">Built a foundation in descriptive statistics necessary for data analysis. </w:t>
            </w:r>
          </w:p>
        </w:tc>
        <w:tc>
          <w:tcPr>
            <w:tcW w:w="1962" w:type="dxa"/>
            <w:tcBorders>
              <w:left w:val="single" w:sz="6" w:space="0" w:color="000000"/>
            </w:tcBorders>
          </w:tcPr>
          <w:p w14:paraId="5FD4FD11" w14:textId="77777777" w:rsidR="001261E5" w:rsidRDefault="001261E5">
            <w:pPr>
              <w:pStyle w:val="TableParagraph"/>
            </w:pPr>
          </w:p>
        </w:tc>
      </w:tr>
      <w:tr w:rsidR="001261E5" w14:paraId="785AD095" w14:textId="77777777">
        <w:trPr>
          <w:trHeight w:val="1670"/>
        </w:trPr>
        <w:tc>
          <w:tcPr>
            <w:tcW w:w="1349" w:type="dxa"/>
          </w:tcPr>
          <w:p w14:paraId="7A260E9A" w14:textId="77777777" w:rsidR="001261E5" w:rsidRDefault="001261E5">
            <w:pPr>
              <w:pStyle w:val="TableParagraph"/>
              <w:spacing w:before="126"/>
              <w:rPr>
                <w:b/>
                <w:sz w:val="24"/>
              </w:rPr>
            </w:pPr>
          </w:p>
          <w:p w14:paraId="210B2DE5" w14:textId="77777777" w:rsidR="001261E5" w:rsidRDefault="00000000">
            <w:pPr>
              <w:pStyle w:val="TableParagraph"/>
              <w:ind w:left="83"/>
              <w:rPr>
                <w:sz w:val="24"/>
              </w:rPr>
            </w:pPr>
            <w:r>
              <w:rPr>
                <w:spacing w:val="-2"/>
                <w:sz w:val="24"/>
              </w:rPr>
              <w:t>23/01/2025</w:t>
            </w:r>
          </w:p>
        </w:tc>
        <w:tc>
          <w:tcPr>
            <w:tcW w:w="3745" w:type="dxa"/>
            <w:gridSpan w:val="3"/>
          </w:tcPr>
          <w:p w14:paraId="44EC7F16" w14:textId="77777777" w:rsidR="001261E5" w:rsidRDefault="001261E5">
            <w:pPr>
              <w:pStyle w:val="TableParagraph"/>
              <w:rPr>
                <w:b/>
                <w:sz w:val="24"/>
              </w:rPr>
            </w:pPr>
          </w:p>
          <w:p w14:paraId="3FD4411D" w14:textId="77777777" w:rsidR="001261E5" w:rsidRDefault="001261E5">
            <w:pPr>
              <w:pStyle w:val="TableParagraph"/>
              <w:spacing w:before="56"/>
              <w:rPr>
                <w:b/>
                <w:sz w:val="24"/>
              </w:rPr>
            </w:pPr>
          </w:p>
          <w:p w14:paraId="4CD2D25F" w14:textId="77777777" w:rsidR="001261E5" w:rsidRDefault="00000000">
            <w:pPr>
              <w:pStyle w:val="TableParagraph"/>
              <w:spacing w:line="360" w:lineRule="auto"/>
              <w:ind w:left="76"/>
              <w:rPr>
                <w:sz w:val="24"/>
              </w:rPr>
            </w:pPr>
            <w:r>
              <w:rPr>
                <w:sz w:val="24"/>
              </w:rPr>
              <w:t xml:space="preserve">Started assignments on Python basics: variables, loops, conditionals. </w:t>
            </w:r>
          </w:p>
        </w:tc>
        <w:tc>
          <w:tcPr>
            <w:tcW w:w="2708" w:type="dxa"/>
            <w:tcBorders>
              <w:right w:val="single" w:sz="6" w:space="0" w:color="000000"/>
            </w:tcBorders>
          </w:tcPr>
          <w:p w14:paraId="4EDD6260" w14:textId="77777777" w:rsidR="001261E5" w:rsidRDefault="00000000">
            <w:pPr>
              <w:pStyle w:val="TableParagraph"/>
              <w:spacing w:before="181" w:line="360" w:lineRule="auto"/>
              <w:ind w:left="94" w:right="38" w:firstLine="2"/>
              <w:jc w:val="center"/>
            </w:pPr>
            <w:r>
              <w:rPr>
                <w:sz w:val="24"/>
                <w:szCs w:val="24"/>
              </w:rPr>
              <w:t>Strengthened core Python programming skills through hands-on exercises</w:t>
            </w:r>
            <w:r>
              <w:t xml:space="preserve">. </w:t>
            </w:r>
          </w:p>
        </w:tc>
        <w:tc>
          <w:tcPr>
            <w:tcW w:w="1962" w:type="dxa"/>
            <w:tcBorders>
              <w:left w:val="single" w:sz="6" w:space="0" w:color="000000"/>
            </w:tcBorders>
          </w:tcPr>
          <w:p w14:paraId="1E13CAE1" w14:textId="77777777" w:rsidR="001261E5" w:rsidRDefault="001261E5">
            <w:pPr>
              <w:pStyle w:val="TableParagraph"/>
            </w:pPr>
          </w:p>
        </w:tc>
      </w:tr>
      <w:tr w:rsidR="001261E5" w14:paraId="7FA8C9E6" w14:textId="77777777">
        <w:trPr>
          <w:trHeight w:val="1665"/>
        </w:trPr>
        <w:tc>
          <w:tcPr>
            <w:tcW w:w="1349" w:type="dxa"/>
          </w:tcPr>
          <w:p w14:paraId="4F00E2D5" w14:textId="77777777" w:rsidR="001261E5" w:rsidRDefault="001261E5">
            <w:pPr>
              <w:pStyle w:val="TableParagraph"/>
              <w:spacing w:before="118"/>
              <w:rPr>
                <w:b/>
                <w:sz w:val="24"/>
              </w:rPr>
            </w:pPr>
          </w:p>
          <w:p w14:paraId="700AE536" w14:textId="77777777" w:rsidR="001261E5" w:rsidRDefault="00000000">
            <w:pPr>
              <w:pStyle w:val="TableParagraph"/>
              <w:spacing w:before="1"/>
              <w:ind w:left="83"/>
              <w:rPr>
                <w:sz w:val="24"/>
              </w:rPr>
            </w:pPr>
            <w:r>
              <w:rPr>
                <w:spacing w:val="-2"/>
                <w:sz w:val="24"/>
              </w:rPr>
              <w:t>24/01/2025</w:t>
            </w:r>
          </w:p>
        </w:tc>
        <w:tc>
          <w:tcPr>
            <w:tcW w:w="3745" w:type="dxa"/>
            <w:gridSpan w:val="3"/>
          </w:tcPr>
          <w:p w14:paraId="6D082EAB" w14:textId="77777777" w:rsidR="001261E5" w:rsidRDefault="001261E5">
            <w:pPr>
              <w:pStyle w:val="TableParagraph"/>
              <w:spacing w:before="109"/>
              <w:rPr>
                <w:b/>
                <w:sz w:val="24"/>
              </w:rPr>
            </w:pPr>
          </w:p>
          <w:p w14:paraId="6DF33F3E" w14:textId="77777777" w:rsidR="001261E5" w:rsidRDefault="00000000">
            <w:pPr>
              <w:pStyle w:val="TableParagraph"/>
              <w:spacing w:line="367" w:lineRule="auto"/>
              <w:ind w:left="126" w:right="89"/>
              <w:rPr>
                <w:sz w:val="24"/>
              </w:rPr>
            </w:pPr>
            <w:r>
              <w:rPr>
                <w:sz w:val="24"/>
              </w:rPr>
              <w:t xml:space="preserve">Learned to use Google </w:t>
            </w:r>
            <w:proofErr w:type="spellStart"/>
            <w:r>
              <w:rPr>
                <w:sz w:val="24"/>
              </w:rPr>
              <w:t>Colab</w:t>
            </w:r>
            <w:proofErr w:type="spellEnd"/>
            <w:r>
              <w:rPr>
                <w:sz w:val="24"/>
              </w:rPr>
              <w:t xml:space="preserve"> for Python coding and documentation.</w:t>
            </w:r>
          </w:p>
        </w:tc>
        <w:tc>
          <w:tcPr>
            <w:tcW w:w="2708" w:type="dxa"/>
            <w:tcBorders>
              <w:right w:val="single" w:sz="6" w:space="0" w:color="000000"/>
            </w:tcBorders>
          </w:tcPr>
          <w:p w14:paraId="27CE27BC" w14:textId="77777777" w:rsidR="001261E5" w:rsidRDefault="001261E5">
            <w:pPr>
              <w:pStyle w:val="TableParagraph"/>
              <w:rPr>
                <w:b/>
              </w:rPr>
            </w:pPr>
          </w:p>
          <w:p w14:paraId="2AD714AA" w14:textId="77777777" w:rsidR="001261E5" w:rsidRDefault="00000000">
            <w:pPr>
              <w:pStyle w:val="TableParagraph"/>
              <w:spacing w:before="1" w:line="360" w:lineRule="auto"/>
              <w:ind w:leftChars="100" w:left="220"/>
              <w:rPr>
                <w:b/>
                <w:bCs/>
              </w:rPr>
            </w:pPr>
            <w:r>
              <w:t xml:space="preserve">Became comfortable with cloud-based Python execution and documentation of work.  </w:t>
            </w:r>
          </w:p>
        </w:tc>
        <w:tc>
          <w:tcPr>
            <w:tcW w:w="1962" w:type="dxa"/>
            <w:tcBorders>
              <w:left w:val="single" w:sz="6" w:space="0" w:color="000000"/>
            </w:tcBorders>
          </w:tcPr>
          <w:p w14:paraId="18408E89" w14:textId="77777777" w:rsidR="001261E5" w:rsidRDefault="001261E5">
            <w:pPr>
              <w:pStyle w:val="TableParagraph"/>
            </w:pPr>
          </w:p>
        </w:tc>
      </w:tr>
      <w:tr w:rsidR="001261E5" w14:paraId="341A8CDC" w14:textId="77777777">
        <w:trPr>
          <w:trHeight w:val="1670"/>
        </w:trPr>
        <w:tc>
          <w:tcPr>
            <w:tcW w:w="1349" w:type="dxa"/>
          </w:tcPr>
          <w:p w14:paraId="09567C3C" w14:textId="77777777" w:rsidR="001261E5" w:rsidRDefault="001261E5">
            <w:pPr>
              <w:pStyle w:val="TableParagraph"/>
              <w:spacing w:before="126"/>
              <w:rPr>
                <w:b/>
                <w:sz w:val="24"/>
              </w:rPr>
            </w:pPr>
          </w:p>
          <w:p w14:paraId="55E8D10D" w14:textId="77777777" w:rsidR="001261E5" w:rsidRDefault="00000000">
            <w:pPr>
              <w:pStyle w:val="TableParagraph"/>
              <w:ind w:left="83"/>
              <w:rPr>
                <w:sz w:val="24"/>
              </w:rPr>
            </w:pPr>
            <w:r>
              <w:rPr>
                <w:spacing w:val="-2"/>
                <w:sz w:val="24"/>
              </w:rPr>
              <w:t>25/01/2025</w:t>
            </w:r>
          </w:p>
        </w:tc>
        <w:tc>
          <w:tcPr>
            <w:tcW w:w="3745" w:type="dxa"/>
            <w:gridSpan w:val="3"/>
          </w:tcPr>
          <w:p w14:paraId="5FA8D5F5" w14:textId="77777777" w:rsidR="001261E5" w:rsidRDefault="001261E5">
            <w:pPr>
              <w:pStyle w:val="TableParagraph"/>
              <w:spacing w:before="126"/>
              <w:rPr>
                <w:b/>
                <w:sz w:val="24"/>
              </w:rPr>
            </w:pPr>
          </w:p>
          <w:p w14:paraId="6B2509F8" w14:textId="77777777" w:rsidR="001261E5" w:rsidRDefault="00000000">
            <w:pPr>
              <w:pStyle w:val="TableParagraph"/>
              <w:spacing w:line="360" w:lineRule="auto"/>
              <w:ind w:left="126" w:firstLine="62"/>
              <w:rPr>
                <w:sz w:val="24"/>
              </w:rPr>
            </w:pPr>
            <w:r>
              <w:rPr>
                <w:sz w:val="24"/>
              </w:rPr>
              <w:t xml:space="preserve">Introduction to GitHub: creating repositories, commits, and pushing files. </w:t>
            </w:r>
          </w:p>
        </w:tc>
        <w:tc>
          <w:tcPr>
            <w:tcW w:w="2708" w:type="dxa"/>
            <w:tcBorders>
              <w:right w:val="single" w:sz="6" w:space="0" w:color="000000"/>
            </w:tcBorders>
          </w:tcPr>
          <w:p w14:paraId="06FC5380" w14:textId="77777777" w:rsidR="001261E5" w:rsidRDefault="001261E5">
            <w:pPr>
              <w:pStyle w:val="TableParagraph"/>
              <w:rPr>
                <w:b/>
              </w:rPr>
            </w:pPr>
          </w:p>
          <w:p w14:paraId="191C1844" w14:textId="77777777" w:rsidR="001261E5" w:rsidRDefault="00000000">
            <w:pPr>
              <w:pStyle w:val="TableParagraph"/>
              <w:spacing w:line="360" w:lineRule="auto"/>
              <w:ind w:leftChars="109" w:left="240"/>
            </w:pPr>
            <w:r>
              <w:rPr>
                <w:sz w:val="24"/>
                <w:szCs w:val="24"/>
              </w:rPr>
              <w:t xml:space="preserve">Gained practical skills in version control and collaborative coding using Git and GitHub.     </w:t>
            </w:r>
            <w:r>
              <w:t xml:space="preserve">             .</w:t>
            </w:r>
          </w:p>
        </w:tc>
        <w:tc>
          <w:tcPr>
            <w:tcW w:w="1962" w:type="dxa"/>
            <w:tcBorders>
              <w:left w:val="single" w:sz="6" w:space="0" w:color="000000"/>
            </w:tcBorders>
          </w:tcPr>
          <w:p w14:paraId="65DB961C" w14:textId="77777777" w:rsidR="001261E5" w:rsidRDefault="001261E5">
            <w:pPr>
              <w:pStyle w:val="TableParagraph"/>
            </w:pPr>
          </w:p>
        </w:tc>
      </w:tr>
    </w:tbl>
    <w:p w14:paraId="799AA1D8" w14:textId="77777777" w:rsidR="001261E5" w:rsidRDefault="001261E5">
      <w:pPr>
        <w:pStyle w:val="TableParagraph"/>
        <w:sectPr w:rsidR="001261E5" w:rsidSect="00E84ABA">
          <w:headerReference w:type="default" r:id="rId21"/>
          <w:footerReference w:type="default" r:id="rId22"/>
          <w:pgSz w:w="11910" w:h="16840"/>
          <w:pgMar w:top="1440" w:right="1080" w:bottom="1440" w:left="1080" w:header="718" w:footer="790" w:gutter="0"/>
          <w:cols w:space="720"/>
          <w:docGrid w:linePitch="299"/>
        </w:sectPr>
      </w:pPr>
    </w:p>
    <w:p w14:paraId="3C3FD813" w14:textId="77777777" w:rsidR="001261E5" w:rsidRDefault="001261E5">
      <w:pPr>
        <w:pStyle w:val="BodyText"/>
        <w:spacing w:before="180"/>
        <w:rPr>
          <w:b/>
        </w:rPr>
      </w:pPr>
    </w:p>
    <w:p w14:paraId="78512D70" w14:textId="77777777" w:rsidR="001261E5" w:rsidRDefault="001261E5">
      <w:pPr>
        <w:ind w:left="-1" w:right="107"/>
        <w:jc w:val="center"/>
        <w:rPr>
          <w:b/>
          <w:sz w:val="24"/>
        </w:rPr>
      </w:pPr>
    </w:p>
    <w:p w14:paraId="5D49080A"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5C64644" w14:textId="77777777" w:rsidR="001261E5" w:rsidRDefault="00000000">
      <w:pPr>
        <w:spacing w:before="141"/>
        <w:ind w:left="-1" w:right="107"/>
        <w:jc w:val="center"/>
        <w:rPr>
          <w:b/>
        </w:rPr>
      </w:pPr>
      <w:r>
        <w:rPr>
          <w:b/>
        </w:rPr>
        <w:t>WEEK</w:t>
      </w:r>
      <w:r>
        <w:rPr>
          <w:b/>
          <w:spacing w:val="-7"/>
        </w:rPr>
        <w:t xml:space="preserve"> </w:t>
      </w:r>
      <w:r>
        <w:rPr>
          <w:b/>
        </w:rPr>
        <w:t>–</w:t>
      </w:r>
      <w:r>
        <w:rPr>
          <w:b/>
          <w:spacing w:val="-14"/>
        </w:rPr>
        <w:t xml:space="preserve"> </w:t>
      </w:r>
      <w:r>
        <w:rPr>
          <w:b/>
        </w:rPr>
        <w:t>2</w:t>
      </w:r>
      <w:r>
        <w:rPr>
          <w:b/>
          <w:spacing w:val="10"/>
        </w:rPr>
        <w:t xml:space="preserve"> </w:t>
      </w:r>
      <w:r>
        <w:rPr>
          <w:b/>
        </w:rPr>
        <w:t>(From</w:t>
      </w:r>
      <w:r>
        <w:rPr>
          <w:b/>
          <w:spacing w:val="-30"/>
        </w:rPr>
        <w:t xml:space="preserve"> </w:t>
      </w:r>
      <w:r>
        <w:rPr>
          <w:b/>
        </w:rPr>
        <w:t>Dt</w:t>
      </w:r>
      <w:r>
        <w:rPr>
          <w:b/>
          <w:spacing w:val="5"/>
        </w:rPr>
        <w:t xml:space="preserve"> 20</w:t>
      </w:r>
      <w:r>
        <w:rPr>
          <w:b/>
        </w:rPr>
        <w:t>/01/2025</w:t>
      </w:r>
      <w:r>
        <w:rPr>
          <w:b/>
          <w:spacing w:val="-7"/>
        </w:rPr>
        <w:t xml:space="preserve"> </w:t>
      </w:r>
      <w:r>
        <w:rPr>
          <w:b/>
        </w:rPr>
        <w:t>to</w:t>
      </w:r>
      <w:r>
        <w:rPr>
          <w:b/>
          <w:spacing w:val="-9"/>
        </w:rPr>
        <w:t xml:space="preserve"> </w:t>
      </w:r>
      <w:r>
        <w:rPr>
          <w:b/>
        </w:rPr>
        <w:t>Dt</w:t>
      </w:r>
      <w:r>
        <w:rPr>
          <w:b/>
          <w:spacing w:val="44"/>
        </w:rPr>
        <w:t xml:space="preserve"> 25</w:t>
      </w:r>
      <w:r>
        <w:rPr>
          <w:b/>
          <w:spacing w:val="-2"/>
        </w:rPr>
        <w:t>/01/2025)</w:t>
      </w:r>
    </w:p>
    <w:p w14:paraId="3282885A" w14:textId="77777777" w:rsidR="001261E5" w:rsidRDefault="001261E5">
      <w:pPr>
        <w:pStyle w:val="BodyText"/>
        <w:spacing w:before="109"/>
        <w:rPr>
          <w:b/>
          <w:sz w:val="22"/>
        </w:rPr>
      </w:pPr>
    </w:p>
    <w:p w14:paraId="30DA85AA" w14:textId="2DD8DDD1" w:rsidR="007D44D9" w:rsidRDefault="00000000" w:rsidP="00E84ABA">
      <w:pPr>
        <w:pStyle w:val="BodyText"/>
        <w:spacing w:line="360" w:lineRule="auto"/>
        <w:ind w:left="227" w:right="565"/>
        <w:jc w:val="both"/>
        <w:rPr>
          <w:bCs/>
        </w:rPr>
      </w:pPr>
      <w:r>
        <w:rPr>
          <w:b/>
        </w:rPr>
        <w:t xml:space="preserve">Objective of the Activity Done: </w:t>
      </w:r>
      <w:r>
        <w:rPr>
          <w:bCs/>
        </w:rPr>
        <w:t xml:space="preserve">To gain a foundational understanding of Data Science, including its concepts, applications, and statistical basics, while building hands-on experience with Python, Google </w:t>
      </w:r>
      <w:proofErr w:type="spellStart"/>
      <w:r>
        <w:rPr>
          <w:bCs/>
        </w:rPr>
        <w:t>Colab</w:t>
      </w:r>
      <w:proofErr w:type="spellEnd"/>
      <w:r>
        <w:rPr>
          <w:bCs/>
        </w:rPr>
        <w:t>, and GitHub for practical data analysis and version control.</w:t>
      </w:r>
    </w:p>
    <w:p w14:paraId="11C982E8" w14:textId="77777777" w:rsidR="007D44D9" w:rsidRDefault="007D44D9" w:rsidP="007D44D9">
      <w:pPr>
        <w:pStyle w:val="BodyText"/>
        <w:spacing w:line="360" w:lineRule="auto"/>
        <w:ind w:right="565"/>
        <w:jc w:val="both"/>
        <w:rPr>
          <w:bCs/>
        </w:rPr>
      </w:pPr>
    </w:p>
    <w:p w14:paraId="45D47309" w14:textId="77777777" w:rsidR="007D44D9" w:rsidRDefault="00000000" w:rsidP="00E84ABA">
      <w:pPr>
        <w:pStyle w:val="BodyText"/>
        <w:spacing w:before="240" w:line="360" w:lineRule="auto"/>
        <w:ind w:left="227" w:right="565"/>
        <w:jc w:val="both"/>
        <w:rPr>
          <w:bCs/>
        </w:rPr>
      </w:pPr>
      <w:r>
        <w:rPr>
          <w:b/>
        </w:rPr>
        <w:t xml:space="preserve">Detailed Report: </w:t>
      </w:r>
      <w:r>
        <w:rPr>
          <w:bCs/>
        </w:rPr>
        <w:t xml:space="preserve">The second week of my internship at </w:t>
      </w:r>
      <w:proofErr w:type="spellStart"/>
      <w:r>
        <w:rPr>
          <w:bCs/>
        </w:rPr>
        <w:t>Webblinders</w:t>
      </w:r>
      <w:proofErr w:type="spellEnd"/>
      <w:r>
        <w:rPr>
          <w:bCs/>
        </w:rPr>
        <w:t xml:space="preserve"> marked the beginning of technical learning with an introduction to data science. The mentors provided an overview of data science concepts, explaining its importance, real-world applications, and the different stages involved, such as data collection, preprocessing, analysis, and visualization. This week laid the foundation for understanding how data-driven decision-making plays a crucial role in various industries. Along with theoretical discussions, we were introduced to basic statistical concepts like mean, variance, and covariance, which are essential for data analysis.</w:t>
      </w:r>
    </w:p>
    <w:p w14:paraId="30CA280A" w14:textId="412F120E" w:rsidR="001261E5" w:rsidRDefault="00000000" w:rsidP="00E84ABA">
      <w:pPr>
        <w:pStyle w:val="BodyText"/>
        <w:spacing w:before="240" w:line="360" w:lineRule="auto"/>
        <w:ind w:left="227" w:right="565"/>
        <w:jc w:val="both"/>
        <w:rPr>
          <w:bCs/>
        </w:rPr>
      </w:pPr>
      <w:r>
        <w:rPr>
          <w:bCs/>
        </w:rPr>
        <w:t xml:space="preserve">To reinforce learning, assignments were given on fundamental Python programming and data science topics. The mentors also guided us on how to work with Google </w:t>
      </w:r>
      <w:proofErr w:type="spellStart"/>
      <w:r>
        <w:rPr>
          <w:bCs/>
        </w:rPr>
        <w:t>Colab</w:t>
      </w:r>
      <w:proofErr w:type="spellEnd"/>
      <w:r>
        <w:rPr>
          <w:bCs/>
        </w:rPr>
        <w:t xml:space="preserve"> for executing Python code efficiently and maintaining proper documentation. Additionally, we were introduced to GitHub for submitting assignments, where we learned how to create repositories, commit changes, and push files. These exercises helped in organizing work systematically while familiarizing us with industry-standard practices for version control and collaboration. By the end of the week, gained a strong foundational understanding of data science and had started applying basic Python concepts through assignments.</w:t>
      </w:r>
    </w:p>
    <w:p w14:paraId="566EC6F2" w14:textId="77777777" w:rsidR="001261E5" w:rsidRDefault="001261E5">
      <w:pPr>
        <w:pStyle w:val="Heading3"/>
        <w:ind w:right="392"/>
        <w:rPr>
          <w:spacing w:val="-2"/>
        </w:rPr>
      </w:pPr>
    </w:p>
    <w:p w14:paraId="72D31E68" w14:textId="77777777" w:rsidR="001261E5" w:rsidRDefault="001261E5">
      <w:pPr>
        <w:pStyle w:val="Heading3"/>
        <w:ind w:right="392"/>
        <w:rPr>
          <w:spacing w:val="-2"/>
        </w:rPr>
      </w:pPr>
    </w:p>
    <w:p w14:paraId="28427C96" w14:textId="77777777" w:rsidR="001261E5" w:rsidRDefault="001261E5">
      <w:pPr>
        <w:pStyle w:val="Heading3"/>
        <w:ind w:right="392"/>
        <w:rPr>
          <w:spacing w:val="-2"/>
        </w:rPr>
      </w:pPr>
    </w:p>
    <w:p w14:paraId="19B24343" w14:textId="77777777" w:rsidR="001261E5" w:rsidRDefault="001261E5">
      <w:pPr>
        <w:pStyle w:val="Heading3"/>
        <w:ind w:right="392"/>
        <w:rPr>
          <w:spacing w:val="-2"/>
        </w:rPr>
      </w:pPr>
    </w:p>
    <w:p w14:paraId="66CB20BA" w14:textId="77777777" w:rsidR="001261E5" w:rsidRDefault="001261E5">
      <w:pPr>
        <w:pStyle w:val="Heading3"/>
        <w:ind w:right="392"/>
        <w:rPr>
          <w:spacing w:val="-2"/>
        </w:rPr>
      </w:pPr>
    </w:p>
    <w:p w14:paraId="19B3730A" w14:textId="77777777" w:rsidR="001261E5" w:rsidRDefault="001261E5">
      <w:pPr>
        <w:pStyle w:val="Heading3"/>
        <w:ind w:right="392"/>
        <w:rPr>
          <w:spacing w:val="-2"/>
        </w:rPr>
      </w:pPr>
    </w:p>
    <w:p w14:paraId="25B2EEBB" w14:textId="77777777" w:rsidR="00711A2B" w:rsidRDefault="00711A2B">
      <w:pPr>
        <w:pStyle w:val="Heading3"/>
        <w:ind w:right="392"/>
        <w:rPr>
          <w:spacing w:val="-2"/>
        </w:rPr>
      </w:pPr>
    </w:p>
    <w:p w14:paraId="1450F697" w14:textId="77777777" w:rsidR="001261E5" w:rsidRDefault="001261E5">
      <w:pPr>
        <w:pStyle w:val="Heading3"/>
        <w:ind w:right="392"/>
        <w:rPr>
          <w:spacing w:val="-2"/>
        </w:rPr>
      </w:pPr>
    </w:p>
    <w:p w14:paraId="0110BBED" w14:textId="77777777" w:rsidR="001261E5" w:rsidRDefault="001261E5">
      <w:pPr>
        <w:pStyle w:val="Heading3"/>
        <w:ind w:right="392"/>
        <w:rPr>
          <w:spacing w:val="-2"/>
        </w:rPr>
      </w:pPr>
    </w:p>
    <w:p w14:paraId="7A0627FE" w14:textId="77777777" w:rsidR="001261E5" w:rsidRDefault="001261E5">
      <w:pPr>
        <w:pStyle w:val="Heading3"/>
        <w:ind w:right="392"/>
        <w:rPr>
          <w:spacing w:val="-2"/>
        </w:rPr>
      </w:pPr>
    </w:p>
    <w:p w14:paraId="2D89668F" w14:textId="77777777" w:rsidR="001261E5" w:rsidRDefault="001261E5">
      <w:pPr>
        <w:pStyle w:val="Heading3"/>
        <w:ind w:right="392"/>
        <w:rPr>
          <w:spacing w:val="-2"/>
        </w:rPr>
      </w:pPr>
    </w:p>
    <w:p w14:paraId="0B304A41" w14:textId="77777777" w:rsidR="001261E5" w:rsidRDefault="001261E5">
      <w:pPr>
        <w:pStyle w:val="Heading3"/>
        <w:ind w:right="392"/>
        <w:rPr>
          <w:spacing w:val="-2"/>
        </w:rPr>
      </w:pPr>
    </w:p>
    <w:p w14:paraId="569D4BF8" w14:textId="77777777" w:rsidR="001261E5" w:rsidRDefault="001261E5">
      <w:pPr>
        <w:pStyle w:val="Heading3"/>
        <w:ind w:left="0" w:right="392" w:firstLineChars="1000" w:firstLine="2389"/>
        <w:jc w:val="both"/>
        <w:rPr>
          <w:spacing w:val="-2"/>
        </w:rPr>
      </w:pPr>
    </w:p>
    <w:p w14:paraId="6B785750" w14:textId="77777777" w:rsidR="001261E5" w:rsidRDefault="00000000">
      <w:pPr>
        <w:pStyle w:val="Heading3"/>
        <w:ind w:left="0" w:right="392" w:firstLineChars="1150" w:firstLine="2748"/>
        <w:jc w:val="both"/>
      </w:pPr>
      <w:r>
        <w:rPr>
          <w:spacing w:val="-2"/>
        </w:rPr>
        <w:lastRenderedPageBreak/>
        <w:t>ACTIVITY</w:t>
      </w:r>
      <w:r>
        <w:rPr>
          <w:spacing w:val="-16"/>
        </w:rPr>
        <w:t xml:space="preserve"> </w:t>
      </w:r>
      <w:r>
        <w:rPr>
          <w:spacing w:val="-2"/>
        </w:rPr>
        <w:t>LOG</w:t>
      </w:r>
      <w:r>
        <w:rPr>
          <w:spacing w:val="4"/>
        </w:rPr>
        <w:t xml:space="preserve"> </w:t>
      </w:r>
      <w:r>
        <w:rPr>
          <w:spacing w:val="-2"/>
        </w:rPr>
        <w:t>FOR</w:t>
      </w:r>
      <w:r>
        <w:rPr>
          <w:spacing w:val="-10"/>
        </w:rPr>
        <w:t xml:space="preserve"> </w:t>
      </w:r>
      <w:r>
        <w:rPr>
          <w:spacing w:val="-2"/>
        </w:rPr>
        <w:t>THE</w:t>
      </w:r>
      <w:r>
        <w:rPr>
          <w:spacing w:val="-15"/>
        </w:rPr>
        <w:t xml:space="preserve"> </w:t>
      </w:r>
      <w:r>
        <w:rPr>
          <w:spacing w:val="-2"/>
        </w:rPr>
        <w:t>THIRD</w:t>
      </w:r>
      <w:r>
        <w:rPr>
          <w:spacing w:val="-7"/>
        </w:rPr>
        <w:t xml:space="preserve"> </w:t>
      </w:r>
      <w:r>
        <w:rPr>
          <w:spacing w:val="-4"/>
        </w:rPr>
        <w:t>WEEK</w:t>
      </w:r>
    </w:p>
    <w:p w14:paraId="02BA7953" w14:textId="77777777" w:rsidR="001261E5" w:rsidRDefault="001261E5">
      <w:pPr>
        <w:pStyle w:val="BodyText"/>
        <w:rPr>
          <w:b/>
          <w:sz w:val="20"/>
        </w:rPr>
      </w:pPr>
    </w:p>
    <w:p w14:paraId="46CD0FF0" w14:textId="77777777" w:rsidR="001261E5" w:rsidRDefault="001261E5">
      <w:pPr>
        <w:pStyle w:val="BodyText"/>
        <w:spacing w:before="52"/>
        <w:rPr>
          <w:b/>
          <w:sz w:val="2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0"/>
        <w:gridCol w:w="3478"/>
        <w:gridCol w:w="2981"/>
        <w:gridCol w:w="1867"/>
      </w:tblGrid>
      <w:tr w:rsidR="001261E5" w14:paraId="2BC48B68" w14:textId="77777777">
        <w:trPr>
          <w:trHeight w:val="1070"/>
        </w:trPr>
        <w:tc>
          <w:tcPr>
            <w:tcW w:w="1210" w:type="dxa"/>
          </w:tcPr>
          <w:p w14:paraId="43E9392A" w14:textId="77777777" w:rsidR="001261E5" w:rsidRDefault="001261E5">
            <w:pPr>
              <w:pStyle w:val="TableParagraph"/>
              <w:spacing w:before="11"/>
              <w:rPr>
                <w:b/>
                <w:sz w:val="24"/>
              </w:rPr>
            </w:pPr>
          </w:p>
          <w:p w14:paraId="6542DBF8" w14:textId="77777777" w:rsidR="001261E5" w:rsidRDefault="00000000">
            <w:pPr>
              <w:pStyle w:val="TableParagraph"/>
              <w:spacing w:line="213" w:lineRule="auto"/>
              <w:ind w:left="362" w:right="284"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478" w:type="dxa"/>
          </w:tcPr>
          <w:p w14:paraId="50FD9F85" w14:textId="14254B71" w:rsidR="001261E5" w:rsidRDefault="00000000">
            <w:pPr>
              <w:pStyle w:val="TableParagraph"/>
              <w:spacing w:before="236" w:line="274" w:lineRule="exact"/>
              <w:ind w:left="356"/>
              <w:rPr>
                <w:b/>
                <w:sz w:val="24"/>
              </w:rPr>
            </w:pPr>
            <w:r>
              <w:rPr>
                <w:b/>
                <w:spacing w:val="-2"/>
                <w:sz w:val="24"/>
              </w:rPr>
              <w:t>Brief</w:t>
            </w:r>
            <w:r w:rsidR="007D44D9">
              <w:rPr>
                <w:b/>
                <w:spacing w:val="-2"/>
                <w:sz w:val="24"/>
              </w:rPr>
              <w:t xml:space="preserve"> </w:t>
            </w:r>
            <w:r>
              <w:rPr>
                <w:b/>
                <w:spacing w:val="-2"/>
                <w:sz w:val="24"/>
              </w:rPr>
              <w:t>description of</w:t>
            </w:r>
            <w:r>
              <w:rPr>
                <w:b/>
                <w:spacing w:val="-18"/>
                <w:sz w:val="24"/>
              </w:rPr>
              <w:t xml:space="preserve"> </w:t>
            </w:r>
            <w:r>
              <w:rPr>
                <w:b/>
                <w:spacing w:val="-2"/>
                <w:sz w:val="24"/>
              </w:rPr>
              <w:t>the</w:t>
            </w:r>
            <w:r>
              <w:rPr>
                <w:b/>
                <w:spacing w:val="-10"/>
                <w:sz w:val="24"/>
              </w:rPr>
              <w:t xml:space="preserve"> </w:t>
            </w:r>
            <w:r>
              <w:rPr>
                <w:b/>
                <w:spacing w:val="-4"/>
                <w:sz w:val="24"/>
              </w:rPr>
              <w:t>daily</w:t>
            </w:r>
          </w:p>
          <w:p w14:paraId="2CDD96C5" w14:textId="77777777" w:rsidR="001261E5" w:rsidRDefault="00000000">
            <w:pPr>
              <w:pStyle w:val="TableParagraph"/>
              <w:spacing w:line="274" w:lineRule="exact"/>
              <w:ind w:left="1590"/>
              <w:rPr>
                <w:b/>
                <w:sz w:val="24"/>
              </w:rPr>
            </w:pPr>
            <w:r>
              <w:rPr>
                <w:b/>
                <w:spacing w:val="-2"/>
                <w:sz w:val="24"/>
              </w:rPr>
              <w:t>activity</w:t>
            </w:r>
          </w:p>
        </w:tc>
        <w:tc>
          <w:tcPr>
            <w:tcW w:w="2981" w:type="dxa"/>
          </w:tcPr>
          <w:p w14:paraId="4BEDDB28" w14:textId="77777777" w:rsidR="001261E5" w:rsidRDefault="001261E5">
            <w:pPr>
              <w:pStyle w:val="TableParagraph"/>
              <w:spacing w:before="116"/>
              <w:rPr>
                <w:b/>
                <w:sz w:val="24"/>
              </w:rPr>
            </w:pPr>
          </w:p>
          <w:p w14:paraId="7EFD7454" w14:textId="77777777" w:rsidR="001261E5" w:rsidRDefault="00000000">
            <w:pPr>
              <w:pStyle w:val="TableParagraph"/>
              <w:ind w:left="558"/>
              <w:rPr>
                <w:b/>
                <w:sz w:val="24"/>
              </w:rPr>
            </w:pPr>
            <w:r>
              <w:rPr>
                <w:b/>
                <w:spacing w:val="-2"/>
                <w:sz w:val="24"/>
              </w:rPr>
              <w:t>Learning</w:t>
            </w:r>
            <w:r>
              <w:rPr>
                <w:b/>
                <w:spacing w:val="-20"/>
                <w:sz w:val="24"/>
              </w:rPr>
              <w:t xml:space="preserve"> </w:t>
            </w:r>
            <w:r>
              <w:rPr>
                <w:b/>
                <w:spacing w:val="-2"/>
                <w:sz w:val="24"/>
              </w:rPr>
              <w:t>Outcome</w:t>
            </w:r>
          </w:p>
        </w:tc>
        <w:tc>
          <w:tcPr>
            <w:tcW w:w="1867" w:type="dxa"/>
          </w:tcPr>
          <w:p w14:paraId="5C64C2CF" w14:textId="77777777" w:rsidR="001261E5" w:rsidRDefault="001261E5">
            <w:pPr>
              <w:pStyle w:val="TableParagraph"/>
              <w:spacing w:before="11"/>
              <w:rPr>
                <w:b/>
                <w:sz w:val="24"/>
              </w:rPr>
            </w:pPr>
          </w:p>
          <w:p w14:paraId="209268A0" w14:textId="75CBF514" w:rsidR="001261E5" w:rsidRDefault="00000000">
            <w:pPr>
              <w:pStyle w:val="TableParagraph"/>
              <w:spacing w:line="213" w:lineRule="auto"/>
              <w:ind w:left="466" w:right="-29" w:hanging="437"/>
              <w:rPr>
                <w:b/>
                <w:sz w:val="24"/>
              </w:rPr>
            </w:pPr>
            <w:r>
              <w:rPr>
                <w:b/>
                <w:spacing w:val="-2"/>
                <w:sz w:val="24"/>
              </w:rPr>
              <w:t>Person</w:t>
            </w:r>
            <w:r>
              <w:rPr>
                <w:b/>
                <w:spacing w:val="-13"/>
                <w:sz w:val="24"/>
              </w:rPr>
              <w:t xml:space="preserve"> </w:t>
            </w:r>
            <w:r>
              <w:rPr>
                <w:b/>
                <w:spacing w:val="-2"/>
                <w:sz w:val="24"/>
              </w:rPr>
              <w:t>In-Charge Signature</w:t>
            </w:r>
          </w:p>
        </w:tc>
      </w:tr>
      <w:tr w:rsidR="001261E5" w14:paraId="5133AFCE" w14:textId="77777777">
        <w:trPr>
          <w:trHeight w:val="1665"/>
        </w:trPr>
        <w:tc>
          <w:tcPr>
            <w:tcW w:w="1210" w:type="dxa"/>
          </w:tcPr>
          <w:p w14:paraId="2E24E0FC" w14:textId="77777777" w:rsidR="001261E5" w:rsidRDefault="001261E5">
            <w:pPr>
              <w:pStyle w:val="TableParagraph"/>
              <w:rPr>
                <w:b/>
                <w:sz w:val="24"/>
              </w:rPr>
            </w:pPr>
          </w:p>
          <w:p w14:paraId="57D7F2F8" w14:textId="77777777" w:rsidR="001261E5" w:rsidRDefault="001261E5">
            <w:pPr>
              <w:pStyle w:val="TableParagraph"/>
              <w:spacing w:before="123"/>
              <w:rPr>
                <w:b/>
                <w:sz w:val="24"/>
              </w:rPr>
            </w:pPr>
          </w:p>
          <w:p w14:paraId="1291029E" w14:textId="77777777" w:rsidR="001261E5" w:rsidRDefault="00000000">
            <w:pPr>
              <w:pStyle w:val="TableParagraph"/>
              <w:rPr>
                <w:sz w:val="24"/>
              </w:rPr>
            </w:pPr>
            <w:r>
              <w:rPr>
                <w:spacing w:val="-2"/>
                <w:sz w:val="24"/>
              </w:rPr>
              <w:t>27/01/2025</w:t>
            </w:r>
          </w:p>
        </w:tc>
        <w:tc>
          <w:tcPr>
            <w:tcW w:w="3478" w:type="dxa"/>
          </w:tcPr>
          <w:p w14:paraId="601E17CD" w14:textId="77777777" w:rsidR="001261E5" w:rsidRDefault="001261E5">
            <w:pPr>
              <w:pStyle w:val="TableParagraph"/>
              <w:rPr>
                <w:b/>
                <w:sz w:val="24"/>
              </w:rPr>
            </w:pPr>
          </w:p>
          <w:p w14:paraId="7D83FA59" w14:textId="77777777" w:rsidR="001261E5" w:rsidRDefault="001261E5">
            <w:pPr>
              <w:pStyle w:val="TableParagraph"/>
              <w:spacing w:before="51"/>
              <w:rPr>
                <w:b/>
                <w:sz w:val="24"/>
              </w:rPr>
            </w:pPr>
          </w:p>
          <w:p w14:paraId="4B28113B" w14:textId="77777777" w:rsidR="001261E5" w:rsidRDefault="00000000">
            <w:pPr>
              <w:pStyle w:val="TableParagraph"/>
              <w:spacing w:line="360" w:lineRule="auto"/>
              <w:ind w:left="131"/>
              <w:rPr>
                <w:sz w:val="24"/>
              </w:rPr>
            </w:pPr>
            <w:r>
              <w:rPr>
                <w:sz w:val="24"/>
              </w:rPr>
              <w:t>Overview of Python's history, use cases in data science &amp; ML.</w:t>
            </w:r>
          </w:p>
        </w:tc>
        <w:tc>
          <w:tcPr>
            <w:tcW w:w="2981" w:type="dxa"/>
          </w:tcPr>
          <w:p w14:paraId="5B29E9A9" w14:textId="77777777" w:rsidR="001261E5" w:rsidRDefault="001261E5">
            <w:pPr>
              <w:pStyle w:val="TableParagraph"/>
              <w:spacing w:line="267" w:lineRule="exact"/>
              <w:ind w:left="78"/>
              <w:jc w:val="both"/>
              <w:rPr>
                <w:sz w:val="24"/>
              </w:rPr>
            </w:pPr>
          </w:p>
          <w:p w14:paraId="71F5E171" w14:textId="2CEC4069" w:rsidR="001261E5" w:rsidRDefault="00000000" w:rsidP="007D44D9">
            <w:pPr>
              <w:pStyle w:val="TableParagraph"/>
              <w:spacing w:line="360" w:lineRule="auto"/>
              <w:ind w:left="78"/>
              <w:rPr>
                <w:sz w:val="24"/>
              </w:rPr>
            </w:pPr>
            <w:r>
              <w:rPr>
                <w:sz w:val="24"/>
              </w:rPr>
              <w:t>Understood</w:t>
            </w:r>
            <w:r w:rsidR="007D44D9">
              <w:rPr>
                <w:sz w:val="24"/>
              </w:rPr>
              <w:t xml:space="preserve"> </w:t>
            </w:r>
            <w:r>
              <w:rPr>
                <w:sz w:val="24"/>
              </w:rPr>
              <w:t>Python’s significance, simplicity, and industry-wide adoption.</w:t>
            </w:r>
          </w:p>
          <w:p w14:paraId="00D69F38" w14:textId="77777777" w:rsidR="001261E5" w:rsidRDefault="001261E5">
            <w:pPr>
              <w:pStyle w:val="TableParagraph"/>
              <w:spacing w:line="267" w:lineRule="exact"/>
              <w:ind w:left="78"/>
              <w:jc w:val="both"/>
              <w:rPr>
                <w:sz w:val="24"/>
              </w:rPr>
            </w:pPr>
          </w:p>
        </w:tc>
        <w:tc>
          <w:tcPr>
            <w:tcW w:w="1867" w:type="dxa"/>
          </w:tcPr>
          <w:p w14:paraId="44A6E1DD" w14:textId="77777777" w:rsidR="001261E5" w:rsidRDefault="001261E5">
            <w:pPr>
              <w:pStyle w:val="TableParagraph"/>
            </w:pPr>
          </w:p>
        </w:tc>
      </w:tr>
      <w:tr w:rsidR="001261E5" w14:paraId="37F60947" w14:textId="77777777">
        <w:trPr>
          <w:trHeight w:val="1670"/>
        </w:trPr>
        <w:tc>
          <w:tcPr>
            <w:tcW w:w="1210" w:type="dxa"/>
          </w:tcPr>
          <w:p w14:paraId="46EC52F1" w14:textId="77777777" w:rsidR="001261E5" w:rsidRDefault="001261E5">
            <w:pPr>
              <w:pStyle w:val="TableParagraph"/>
              <w:rPr>
                <w:b/>
                <w:sz w:val="24"/>
              </w:rPr>
            </w:pPr>
          </w:p>
          <w:p w14:paraId="7336D0F9" w14:textId="77777777" w:rsidR="001261E5" w:rsidRDefault="001261E5">
            <w:pPr>
              <w:pStyle w:val="TableParagraph"/>
              <w:spacing w:before="128"/>
              <w:rPr>
                <w:b/>
                <w:sz w:val="24"/>
              </w:rPr>
            </w:pPr>
          </w:p>
          <w:p w14:paraId="18FBD01A" w14:textId="77777777" w:rsidR="001261E5" w:rsidRDefault="00000000">
            <w:pPr>
              <w:pStyle w:val="TableParagraph"/>
              <w:ind w:left="74"/>
              <w:rPr>
                <w:sz w:val="24"/>
              </w:rPr>
            </w:pPr>
            <w:r>
              <w:rPr>
                <w:spacing w:val="-2"/>
                <w:sz w:val="24"/>
              </w:rPr>
              <w:t>28/01/2025</w:t>
            </w:r>
          </w:p>
        </w:tc>
        <w:tc>
          <w:tcPr>
            <w:tcW w:w="3478" w:type="dxa"/>
          </w:tcPr>
          <w:p w14:paraId="0F6B41CD" w14:textId="77777777" w:rsidR="001261E5" w:rsidRDefault="001261E5">
            <w:pPr>
              <w:pStyle w:val="TableParagraph"/>
              <w:rPr>
                <w:b/>
                <w:sz w:val="24"/>
              </w:rPr>
            </w:pPr>
          </w:p>
          <w:p w14:paraId="20C80C79" w14:textId="77777777" w:rsidR="001261E5" w:rsidRDefault="001261E5">
            <w:pPr>
              <w:pStyle w:val="TableParagraph"/>
              <w:spacing w:before="56"/>
              <w:rPr>
                <w:b/>
                <w:sz w:val="24"/>
              </w:rPr>
            </w:pPr>
          </w:p>
          <w:p w14:paraId="35933DDF" w14:textId="77777777" w:rsidR="001261E5" w:rsidRDefault="00000000">
            <w:pPr>
              <w:pStyle w:val="TableParagraph"/>
              <w:spacing w:line="360" w:lineRule="auto"/>
              <w:ind w:left="131"/>
              <w:rPr>
                <w:sz w:val="24"/>
              </w:rPr>
            </w:pPr>
            <w:r>
              <w:rPr>
                <w:sz w:val="24"/>
              </w:rPr>
              <w:t xml:space="preserve">Installed Anaconda, explored </w:t>
            </w:r>
            <w:proofErr w:type="spellStart"/>
            <w:r>
              <w:rPr>
                <w:sz w:val="24"/>
              </w:rPr>
              <w:t>Jupyter</w:t>
            </w:r>
            <w:proofErr w:type="spellEnd"/>
            <w:r>
              <w:rPr>
                <w:sz w:val="24"/>
              </w:rPr>
              <w:t xml:space="preserve"> Notebook and Google </w:t>
            </w:r>
            <w:proofErr w:type="spellStart"/>
            <w:r>
              <w:rPr>
                <w:sz w:val="24"/>
              </w:rPr>
              <w:t>Colab</w:t>
            </w:r>
            <w:proofErr w:type="spellEnd"/>
            <w:r>
              <w:rPr>
                <w:sz w:val="24"/>
              </w:rPr>
              <w:t>.</w:t>
            </w:r>
          </w:p>
        </w:tc>
        <w:tc>
          <w:tcPr>
            <w:tcW w:w="2981" w:type="dxa"/>
          </w:tcPr>
          <w:p w14:paraId="6CB96B87" w14:textId="77777777" w:rsidR="001261E5" w:rsidRDefault="00000000">
            <w:pPr>
              <w:pStyle w:val="TableParagraph"/>
              <w:spacing w:line="269" w:lineRule="exact"/>
              <w:ind w:left="78"/>
              <w:rPr>
                <w:sz w:val="24"/>
              </w:rPr>
            </w:pPr>
            <w:r>
              <w:rPr>
                <w:sz w:val="24"/>
              </w:rPr>
              <w:t xml:space="preserve"> </w:t>
            </w:r>
          </w:p>
          <w:p w14:paraId="205EF9E1" w14:textId="77777777" w:rsidR="001261E5" w:rsidRDefault="00000000">
            <w:pPr>
              <w:pStyle w:val="TableParagraph"/>
              <w:spacing w:line="360" w:lineRule="auto"/>
              <w:ind w:left="78"/>
              <w:rPr>
                <w:sz w:val="24"/>
              </w:rPr>
            </w:pPr>
            <w:r>
              <w:rPr>
                <w:sz w:val="24"/>
              </w:rPr>
              <w:t>Learned to set up development environments for coding and documentation.</w:t>
            </w:r>
          </w:p>
          <w:p w14:paraId="76A4EC80" w14:textId="77777777" w:rsidR="001261E5" w:rsidRDefault="001261E5">
            <w:pPr>
              <w:pStyle w:val="TableParagraph"/>
              <w:spacing w:line="269" w:lineRule="exact"/>
              <w:ind w:left="78"/>
              <w:rPr>
                <w:sz w:val="24"/>
              </w:rPr>
            </w:pPr>
          </w:p>
        </w:tc>
        <w:tc>
          <w:tcPr>
            <w:tcW w:w="1867" w:type="dxa"/>
          </w:tcPr>
          <w:p w14:paraId="3011DA72" w14:textId="77777777" w:rsidR="001261E5" w:rsidRDefault="001261E5">
            <w:pPr>
              <w:pStyle w:val="TableParagraph"/>
            </w:pPr>
          </w:p>
        </w:tc>
      </w:tr>
      <w:tr w:rsidR="001261E5" w14:paraId="422AE04E" w14:textId="77777777">
        <w:trPr>
          <w:trHeight w:val="2073"/>
        </w:trPr>
        <w:tc>
          <w:tcPr>
            <w:tcW w:w="1210" w:type="dxa"/>
          </w:tcPr>
          <w:p w14:paraId="74CEB5AB" w14:textId="77777777" w:rsidR="001261E5" w:rsidRDefault="001261E5">
            <w:pPr>
              <w:pStyle w:val="TableParagraph"/>
              <w:rPr>
                <w:b/>
                <w:sz w:val="24"/>
              </w:rPr>
            </w:pPr>
          </w:p>
          <w:p w14:paraId="391C48E6" w14:textId="77777777" w:rsidR="001261E5" w:rsidRDefault="001261E5">
            <w:pPr>
              <w:pStyle w:val="TableParagraph"/>
              <w:spacing w:before="258"/>
              <w:rPr>
                <w:b/>
                <w:sz w:val="24"/>
              </w:rPr>
            </w:pPr>
          </w:p>
          <w:p w14:paraId="0D256910" w14:textId="77777777" w:rsidR="001261E5" w:rsidRDefault="00000000">
            <w:pPr>
              <w:pStyle w:val="TableParagraph"/>
              <w:ind w:left="21"/>
              <w:rPr>
                <w:sz w:val="24"/>
              </w:rPr>
            </w:pPr>
            <w:r>
              <w:rPr>
                <w:spacing w:val="-2"/>
                <w:sz w:val="24"/>
              </w:rPr>
              <w:t>29/01/2025</w:t>
            </w:r>
          </w:p>
        </w:tc>
        <w:tc>
          <w:tcPr>
            <w:tcW w:w="3478" w:type="dxa"/>
          </w:tcPr>
          <w:p w14:paraId="6F3C458E" w14:textId="77777777" w:rsidR="001261E5" w:rsidRDefault="001261E5">
            <w:pPr>
              <w:pStyle w:val="TableParagraph"/>
              <w:rPr>
                <w:b/>
                <w:sz w:val="24"/>
              </w:rPr>
            </w:pPr>
          </w:p>
          <w:p w14:paraId="76454202" w14:textId="77777777" w:rsidR="001261E5" w:rsidRDefault="001261E5">
            <w:pPr>
              <w:pStyle w:val="TableParagraph"/>
              <w:spacing w:before="258"/>
              <w:rPr>
                <w:b/>
                <w:sz w:val="24"/>
              </w:rPr>
            </w:pPr>
          </w:p>
          <w:p w14:paraId="5A023672" w14:textId="77777777" w:rsidR="001261E5" w:rsidRDefault="00000000">
            <w:pPr>
              <w:pStyle w:val="TableParagraph"/>
              <w:spacing w:line="360" w:lineRule="auto"/>
              <w:ind w:left="131"/>
              <w:rPr>
                <w:sz w:val="24"/>
              </w:rPr>
            </w:pPr>
            <w:r>
              <w:rPr>
                <w:sz w:val="24"/>
              </w:rPr>
              <w:t>Introduction to data types: int, float, string, list, tuple, dictionary.</w:t>
            </w:r>
          </w:p>
        </w:tc>
        <w:tc>
          <w:tcPr>
            <w:tcW w:w="2981" w:type="dxa"/>
          </w:tcPr>
          <w:p w14:paraId="21EF86A9" w14:textId="77777777" w:rsidR="001261E5" w:rsidRDefault="00000000">
            <w:pPr>
              <w:pStyle w:val="TableParagraph"/>
              <w:ind w:left="78"/>
              <w:jc w:val="both"/>
              <w:rPr>
                <w:sz w:val="24"/>
              </w:rPr>
            </w:pPr>
            <w:r>
              <w:rPr>
                <w:sz w:val="24"/>
              </w:rPr>
              <w:t xml:space="preserve"> </w:t>
            </w:r>
          </w:p>
          <w:p w14:paraId="7D0DD3AA" w14:textId="77777777" w:rsidR="001261E5" w:rsidRDefault="001261E5">
            <w:pPr>
              <w:pStyle w:val="TableParagraph"/>
              <w:ind w:left="78"/>
              <w:jc w:val="both"/>
              <w:rPr>
                <w:sz w:val="24"/>
              </w:rPr>
            </w:pPr>
          </w:p>
          <w:p w14:paraId="167E0B89" w14:textId="77777777" w:rsidR="001261E5" w:rsidRDefault="00000000">
            <w:pPr>
              <w:pStyle w:val="TableParagraph"/>
              <w:spacing w:line="360" w:lineRule="auto"/>
              <w:ind w:left="78"/>
              <w:jc w:val="both"/>
              <w:rPr>
                <w:sz w:val="24"/>
              </w:rPr>
            </w:pPr>
            <w:r>
              <w:rPr>
                <w:sz w:val="24"/>
              </w:rPr>
              <w:t>Gained clarity on core data types and their basic usage.</w:t>
            </w:r>
          </w:p>
          <w:p w14:paraId="7C8D3419" w14:textId="77777777" w:rsidR="001261E5" w:rsidRDefault="001261E5">
            <w:pPr>
              <w:pStyle w:val="TableParagraph"/>
              <w:ind w:left="78"/>
              <w:jc w:val="both"/>
              <w:rPr>
                <w:sz w:val="24"/>
              </w:rPr>
            </w:pPr>
          </w:p>
        </w:tc>
        <w:tc>
          <w:tcPr>
            <w:tcW w:w="1867" w:type="dxa"/>
          </w:tcPr>
          <w:p w14:paraId="50149F2A" w14:textId="77777777" w:rsidR="001261E5" w:rsidRDefault="001261E5">
            <w:pPr>
              <w:pStyle w:val="TableParagraph"/>
            </w:pPr>
          </w:p>
        </w:tc>
      </w:tr>
      <w:tr w:rsidR="001261E5" w14:paraId="1FA61B59" w14:textId="77777777">
        <w:trPr>
          <w:trHeight w:val="2068"/>
        </w:trPr>
        <w:tc>
          <w:tcPr>
            <w:tcW w:w="1210" w:type="dxa"/>
          </w:tcPr>
          <w:p w14:paraId="01EBE635" w14:textId="77777777" w:rsidR="001261E5" w:rsidRDefault="001261E5">
            <w:pPr>
              <w:pStyle w:val="TableParagraph"/>
              <w:rPr>
                <w:b/>
                <w:sz w:val="24"/>
              </w:rPr>
            </w:pPr>
          </w:p>
          <w:p w14:paraId="51EB38DF" w14:textId="77777777" w:rsidR="001261E5" w:rsidRDefault="001261E5">
            <w:pPr>
              <w:pStyle w:val="TableParagraph"/>
              <w:rPr>
                <w:b/>
                <w:sz w:val="24"/>
              </w:rPr>
            </w:pPr>
          </w:p>
          <w:p w14:paraId="47F1B701" w14:textId="77777777" w:rsidR="001261E5" w:rsidRDefault="001261E5">
            <w:pPr>
              <w:pStyle w:val="TableParagraph"/>
              <w:spacing w:before="42"/>
              <w:rPr>
                <w:b/>
                <w:sz w:val="24"/>
              </w:rPr>
            </w:pPr>
          </w:p>
          <w:p w14:paraId="1F0672BD" w14:textId="77777777" w:rsidR="001261E5" w:rsidRDefault="00000000">
            <w:pPr>
              <w:pStyle w:val="TableParagraph"/>
              <w:ind w:left="21"/>
              <w:rPr>
                <w:sz w:val="24"/>
              </w:rPr>
            </w:pPr>
            <w:r>
              <w:rPr>
                <w:spacing w:val="-2"/>
                <w:sz w:val="24"/>
              </w:rPr>
              <w:t>30/01/2025</w:t>
            </w:r>
          </w:p>
        </w:tc>
        <w:tc>
          <w:tcPr>
            <w:tcW w:w="3478" w:type="dxa"/>
          </w:tcPr>
          <w:p w14:paraId="556C7A2D" w14:textId="77777777" w:rsidR="001261E5" w:rsidRDefault="001261E5">
            <w:pPr>
              <w:pStyle w:val="TableParagraph"/>
              <w:rPr>
                <w:b/>
                <w:sz w:val="24"/>
              </w:rPr>
            </w:pPr>
          </w:p>
          <w:p w14:paraId="3D97EF0F" w14:textId="77777777" w:rsidR="001261E5" w:rsidRDefault="001261E5">
            <w:pPr>
              <w:pStyle w:val="TableParagraph"/>
              <w:spacing w:before="42"/>
              <w:rPr>
                <w:b/>
                <w:sz w:val="24"/>
              </w:rPr>
            </w:pPr>
          </w:p>
          <w:p w14:paraId="08BADCB5" w14:textId="77777777" w:rsidR="001261E5" w:rsidRDefault="00000000">
            <w:pPr>
              <w:pStyle w:val="TableParagraph"/>
              <w:tabs>
                <w:tab w:val="left" w:pos="1777"/>
                <w:tab w:val="left" w:pos="3181"/>
              </w:tabs>
              <w:spacing w:line="360" w:lineRule="auto"/>
              <w:ind w:left="131" w:right="97"/>
              <w:rPr>
                <w:sz w:val="24"/>
              </w:rPr>
            </w:pPr>
            <w:r>
              <w:rPr>
                <w:sz w:val="24"/>
              </w:rPr>
              <w:t>Practiced arithmetic operations in Python.</w:t>
            </w:r>
          </w:p>
        </w:tc>
        <w:tc>
          <w:tcPr>
            <w:tcW w:w="2981" w:type="dxa"/>
          </w:tcPr>
          <w:p w14:paraId="03B1BF75" w14:textId="77777777" w:rsidR="001261E5" w:rsidRDefault="001261E5">
            <w:pPr>
              <w:pStyle w:val="TableParagraph"/>
              <w:ind w:left="78"/>
              <w:jc w:val="both"/>
              <w:rPr>
                <w:sz w:val="24"/>
              </w:rPr>
            </w:pPr>
          </w:p>
          <w:p w14:paraId="550AABB7" w14:textId="77777777" w:rsidR="001261E5" w:rsidRDefault="001261E5">
            <w:pPr>
              <w:pStyle w:val="TableParagraph"/>
              <w:ind w:left="78"/>
              <w:jc w:val="both"/>
              <w:rPr>
                <w:sz w:val="24"/>
              </w:rPr>
            </w:pPr>
          </w:p>
          <w:p w14:paraId="156A7EDF" w14:textId="77777777" w:rsidR="001261E5" w:rsidRDefault="00000000">
            <w:pPr>
              <w:pStyle w:val="TableParagraph"/>
              <w:spacing w:line="360" w:lineRule="auto"/>
              <w:ind w:left="78"/>
              <w:jc w:val="both"/>
              <w:rPr>
                <w:sz w:val="24"/>
              </w:rPr>
            </w:pPr>
            <w:r>
              <w:rPr>
                <w:sz w:val="24"/>
              </w:rPr>
              <w:t>Applied basic mathematical computations using Python syntax.</w:t>
            </w:r>
          </w:p>
          <w:p w14:paraId="3192005D" w14:textId="77777777" w:rsidR="001261E5" w:rsidRDefault="001261E5">
            <w:pPr>
              <w:pStyle w:val="TableParagraph"/>
              <w:ind w:left="78"/>
              <w:jc w:val="both"/>
              <w:rPr>
                <w:sz w:val="24"/>
              </w:rPr>
            </w:pPr>
          </w:p>
        </w:tc>
        <w:tc>
          <w:tcPr>
            <w:tcW w:w="1867" w:type="dxa"/>
          </w:tcPr>
          <w:p w14:paraId="4924B0F9" w14:textId="77777777" w:rsidR="001261E5" w:rsidRDefault="001261E5">
            <w:pPr>
              <w:pStyle w:val="TableParagraph"/>
            </w:pPr>
          </w:p>
        </w:tc>
      </w:tr>
      <w:tr w:rsidR="001261E5" w14:paraId="3FE0D0A0" w14:textId="77777777">
        <w:trPr>
          <w:trHeight w:val="1662"/>
        </w:trPr>
        <w:tc>
          <w:tcPr>
            <w:tcW w:w="1210" w:type="dxa"/>
          </w:tcPr>
          <w:p w14:paraId="4273E579" w14:textId="77777777" w:rsidR="001261E5" w:rsidRDefault="001261E5">
            <w:pPr>
              <w:pStyle w:val="TableParagraph"/>
              <w:rPr>
                <w:b/>
                <w:sz w:val="24"/>
              </w:rPr>
            </w:pPr>
          </w:p>
          <w:p w14:paraId="73371903" w14:textId="77777777" w:rsidR="001261E5" w:rsidRDefault="001261E5">
            <w:pPr>
              <w:pStyle w:val="TableParagraph"/>
              <w:spacing w:before="123"/>
              <w:rPr>
                <w:b/>
                <w:sz w:val="24"/>
              </w:rPr>
            </w:pPr>
          </w:p>
          <w:p w14:paraId="23C781ED" w14:textId="77777777" w:rsidR="001261E5" w:rsidRDefault="00000000">
            <w:pPr>
              <w:pStyle w:val="TableParagraph"/>
              <w:ind w:left="21"/>
              <w:rPr>
                <w:sz w:val="24"/>
              </w:rPr>
            </w:pPr>
            <w:r>
              <w:rPr>
                <w:spacing w:val="-2"/>
                <w:sz w:val="24"/>
              </w:rPr>
              <w:t>31/01/2025</w:t>
            </w:r>
          </w:p>
        </w:tc>
        <w:tc>
          <w:tcPr>
            <w:tcW w:w="3478" w:type="dxa"/>
          </w:tcPr>
          <w:p w14:paraId="37D02210" w14:textId="77777777" w:rsidR="001261E5" w:rsidRDefault="001261E5">
            <w:pPr>
              <w:pStyle w:val="TableParagraph"/>
              <w:rPr>
                <w:b/>
                <w:sz w:val="24"/>
              </w:rPr>
            </w:pPr>
          </w:p>
          <w:p w14:paraId="46B785CC" w14:textId="77777777" w:rsidR="001261E5" w:rsidRDefault="001261E5">
            <w:pPr>
              <w:pStyle w:val="TableParagraph"/>
              <w:spacing w:before="49"/>
              <w:rPr>
                <w:b/>
                <w:sz w:val="24"/>
              </w:rPr>
            </w:pPr>
          </w:p>
          <w:p w14:paraId="0994AF9D" w14:textId="77777777" w:rsidR="001261E5" w:rsidRDefault="00000000">
            <w:pPr>
              <w:pStyle w:val="TableParagraph"/>
              <w:spacing w:line="360" w:lineRule="auto"/>
              <w:ind w:left="131"/>
              <w:rPr>
                <w:sz w:val="24"/>
              </w:rPr>
            </w:pPr>
            <w:r>
              <w:rPr>
                <w:sz w:val="24"/>
              </w:rPr>
              <w:t>Learned string operations: concatenation, slicing, formatting.</w:t>
            </w:r>
          </w:p>
        </w:tc>
        <w:tc>
          <w:tcPr>
            <w:tcW w:w="2981" w:type="dxa"/>
          </w:tcPr>
          <w:p w14:paraId="2821DEF9" w14:textId="77777777" w:rsidR="001261E5" w:rsidRDefault="001261E5">
            <w:pPr>
              <w:pStyle w:val="TableParagraph"/>
              <w:spacing w:line="275" w:lineRule="exact"/>
              <w:ind w:left="78"/>
              <w:rPr>
                <w:sz w:val="24"/>
              </w:rPr>
            </w:pPr>
          </w:p>
          <w:p w14:paraId="3673AE21" w14:textId="77777777" w:rsidR="001261E5" w:rsidRDefault="00000000">
            <w:pPr>
              <w:pStyle w:val="TableParagraph"/>
              <w:spacing w:line="360" w:lineRule="auto"/>
              <w:ind w:left="78"/>
              <w:rPr>
                <w:sz w:val="24"/>
              </w:rPr>
            </w:pPr>
            <w:r>
              <w:rPr>
                <w:sz w:val="24"/>
              </w:rPr>
              <w:t>Strengthened knowledge of text data handling and manipulation techniques.</w:t>
            </w:r>
          </w:p>
          <w:p w14:paraId="0EEC0042" w14:textId="77777777" w:rsidR="001261E5" w:rsidRDefault="001261E5">
            <w:pPr>
              <w:pStyle w:val="TableParagraph"/>
              <w:spacing w:line="275" w:lineRule="exact"/>
              <w:ind w:left="78"/>
              <w:rPr>
                <w:sz w:val="24"/>
              </w:rPr>
            </w:pPr>
          </w:p>
        </w:tc>
        <w:tc>
          <w:tcPr>
            <w:tcW w:w="1867" w:type="dxa"/>
          </w:tcPr>
          <w:p w14:paraId="0ED29668" w14:textId="77777777" w:rsidR="001261E5" w:rsidRDefault="001261E5">
            <w:pPr>
              <w:pStyle w:val="TableParagraph"/>
            </w:pPr>
          </w:p>
        </w:tc>
      </w:tr>
      <w:tr w:rsidR="001261E5" w14:paraId="0D643A6C" w14:textId="77777777">
        <w:trPr>
          <w:trHeight w:val="2070"/>
        </w:trPr>
        <w:tc>
          <w:tcPr>
            <w:tcW w:w="1210" w:type="dxa"/>
          </w:tcPr>
          <w:p w14:paraId="2EB0507C" w14:textId="77777777" w:rsidR="001261E5" w:rsidRDefault="001261E5">
            <w:pPr>
              <w:pStyle w:val="TableParagraph"/>
              <w:rPr>
                <w:b/>
                <w:sz w:val="24"/>
              </w:rPr>
            </w:pPr>
          </w:p>
          <w:p w14:paraId="3D0C6E07" w14:textId="77777777" w:rsidR="001261E5" w:rsidRDefault="001261E5">
            <w:pPr>
              <w:pStyle w:val="TableParagraph"/>
              <w:rPr>
                <w:b/>
                <w:sz w:val="24"/>
              </w:rPr>
            </w:pPr>
          </w:p>
          <w:p w14:paraId="20E5D93D" w14:textId="77777777" w:rsidR="001261E5" w:rsidRDefault="001261E5">
            <w:pPr>
              <w:pStyle w:val="TableParagraph"/>
              <w:spacing w:before="42"/>
              <w:rPr>
                <w:b/>
                <w:sz w:val="24"/>
              </w:rPr>
            </w:pPr>
          </w:p>
          <w:p w14:paraId="2CCBB2B5" w14:textId="77777777" w:rsidR="001261E5" w:rsidRDefault="00000000">
            <w:pPr>
              <w:pStyle w:val="TableParagraph"/>
              <w:ind w:left="83"/>
              <w:rPr>
                <w:sz w:val="24"/>
              </w:rPr>
            </w:pPr>
            <w:r>
              <w:rPr>
                <w:spacing w:val="-2"/>
                <w:sz w:val="24"/>
              </w:rPr>
              <w:t>01/02/2025</w:t>
            </w:r>
          </w:p>
        </w:tc>
        <w:tc>
          <w:tcPr>
            <w:tcW w:w="3478" w:type="dxa"/>
          </w:tcPr>
          <w:p w14:paraId="1D93906A" w14:textId="77777777" w:rsidR="001261E5" w:rsidRDefault="001261E5">
            <w:pPr>
              <w:pStyle w:val="TableParagraph"/>
              <w:rPr>
                <w:b/>
                <w:sz w:val="24"/>
              </w:rPr>
            </w:pPr>
          </w:p>
          <w:p w14:paraId="4117F100" w14:textId="77777777" w:rsidR="001261E5" w:rsidRDefault="001261E5">
            <w:pPr>
              <w:pStyle w:val="TableParagraph"/>
              <w:spacing w:before="258"/>
              <w:rPr>
                <w:b/>
                <w:sz w:val="24"/>
              </w:rPr>
            </w:pPr>
          </w:p>
          <w:p w14:paraId="4E855335" w14:textId="77777777" w:rsidR="001261E5" w:rsidRDefault="00000000">
            <w:pPr>
              <w:pStyle w:val="TableParagraph"/>
              <w:spacing w:line="360" w:lineRule="auto"/>
              <w:ind w:left="131"/>
              <w:rPr>
                <w:sz w:val="24"/>
              </w:rPr>
            </w:pPr>
            <w:r>
              <w:rPr>
                <w:sz w:val="24"/>
              </w:rPr>
              <w:t>Completed practice assignments on basic Python concepts.</w:t>
            </w:r>
          </w:p>
        </w:tc>
        <w:tc>
          <w:tcPr>
            <w:tcW w:w="2981" w:type="dxa"/>
          </w:tcPr>
          <w:p w14:paraId="6BD5F9A9" w14:textId="77777777" w:rsidR="001261E5" w:rsidRDefault="001261E5">
            <w:pPr>
              <w:pStyle w:val="TableParagraph"/>
              <w:ind w:left="78"/>
              <w:rPr>
                <w:sz w:val="24"/>
              </w:rPr>
            </w:pPr>
          </w:p>
          <w:p w14:paraId="0AD7A755" w14:textId="77777777" w:rsidR="001261E5" w:rsidRDefault="00000000">
            <w:pPr>
              <w:pStyle w:val="TableParagraph"/>
              <w:spacing w:line="360" w:lineRule="auto"/>
              <w:ind w:left="78"/>
              <w:rPr>
                <w:sz w:val="24"/>
              </w:rPr>
            </w:pPr>
            <w:r>
              <w:rPr>
                <w:sz w:val="24"/>
              </w:rPr>
              <w:t>Reinforced learning by applying Python fundamentals to solve coding exercises.</w:t>
            </w:r>
          </w:p>
        </w:tc>
        <w:tc>
          <w:tcPr>
            <w:tcW w:w="1867" w:type="dxa"/>
          </w:tcPr>
          <w:p w14:paraId="0E3B20C1" w14:textId="77777777" w:rsidR="001261E5" w:rsidRDefault="001261E5">
            <w:pPr>
              <w:pStyle w:val="TableParagraph"/>
            </w:pPr>
          </w:p>
        </w:tc>
      </w:tr>
    </w:tbl>
    <w:p w14:paraId="5921FE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1C7ED85" w14:textId="77777777" w:rsidR="001261E5" w:rsidRDefault="00000000" w:rsidP="006A3995">
      <w:pPr>
        <w:spacing w:before="240"/>
        <w:ind w:left="-1" w:right="107"/>
        <w:jc w:val="center"/>
        <w:rPr>
          <w:b/>
          <w:sz w:val="24"/>
        </w:rPr>
      </w:pPr>
      <w:r>
        <w:rPr>
          <w:b/>
          <w:sz w:val="24"/>
        </w:rPr>
        <w:lastRenderedPageBreak/>
        <w:t>WEEKLY</w:t>
      </w:r>
      <w:r>
        <w:rPr>
          <w:b/>
          <w:spacing w:val="-3"/>
          <w:sz w:val="24"/>
        </w:rPr>
        <w:t xml:space="preserve"> </w:t>
      </w:r>
      <w:r>
        <w:rPr>
          <w:b/>
          <w:spacing w:val="-2"/>
          <w:sz w:val="24"/>
        </w:rPr>
        <w:t>REPORT</w:t>
      </w:r>
    </w:p>
    <w:p w14:paraId="6DEFAF40" w14:textId="77777777" w:rsidR="001261E5" w:rsidRDefault="00000000" w:rsidP="006A3995">
      <w:pPr>
        <w:spacing w:before="240"/>
        <w:ind w:left="-1" w:right="91"/>
        <w:jc w:val="center"/>
        <w:rPr>
          <w:b/>
          <w:spacing w:val="-2"/>
        </w:rPr>
      </w:pPr>
      <w:r>
        <w:rPr>
          <w:b/>
        </w:rPr>
        <w:t>WEEK</w:t>
      </w:r>
      <w:r>
        <w:rPr>
          <w:b/>
          <w:spacing w:val="-14"/>
        </w:rPr>
        <w:t xml:space="preserve"> </w:t>
      </w:r>
      <w:r>
        <w:rPr>
          <w:b/>
        </w:rPr>
        <w:t>–</w:t>
      </w:r>
      <w:r>
        <w:rPr>
          <w:b/>
          <w:spacing w:val="-18"/>
        </w:rPr>
        <w:t xml:space="preserve"> </w:t>
      </w:r>
      <w:r>
        <w:rPr>
          <w:b/>
        </w:rPr>
        <w:t>3</w:t>
      </w:r>
      <w:r>
        <w:rPr>
          <w:b/>
          <w:spacing w:val="4"/>
        </w:rPr>
        <w:t xml:space="preserve"> </w:t>
      </w:r>
      <w:r>
        <w:rPr>
          <w:b/>
        </w:rPr>
        <w:t>(From</w:t>
      </w:r>
      <w:r>
        <w:rPr>
          <w:b/>
          <w:spacing w:val="-32"/>
        </w:rPr>
        <w:t xml:space="preserve"> </w:t>
      </w:r>
      <w:r>
        <w:rPr>
          <w:b/>
        </w:rPr>
        <w:t>Dt</w:t>
      </w:r>
      <w:r>
        <w:rPr>
          <w:b/>
          <w:spacing w:val="-7"/>
        </w:rPr>
        <w:t xml:space="preserve"> 27</w:t>
      </w:r>
      <w:r>
        <w:rPr>
          <w:b/>
        </w:rPr>
        <w:t>/01/2025</w:t>
      </w:r>
      <w:r>
        <w:rPr>
          <w:b/>
          <w:spacing w:val="-4"/>
        </w:rPr>
        <w:t xml:space="preserve"> </w:t>
      </w:r>
      <w:r>
        <w:rPr>
          <w:b/>
        </w:rPr>
        <w:t>to</w:t>
      </w:r>
      <w:r>
        <w:rPr>
          <w:b/>
          <w:spacing w:val="-12"/>
        </w:rPr>
        <w:t xml:space="preserve"> </w:t>
      </w:r>
      <w:r>
        <w:rPr>
          <w:b/>
        </w:rPr>
        <w:t>Dt</w:t>
      </w:r>
      <w:r>
        <w:rPr>
          <w:b/>
          <w:spacing w:val="-23"/>
        </w:rPr>
        <w:t xml:space="preserve"> 01</w:t>
      </w:r>
      <w:r>
        <w:rPr>
          <w:b/>
          <w:spacing w:val="-2"/>
        </w:rPr>
        <w:t>/02/2025)</w:t>
      </w:r>
    </w:p>
    <w:p w14:paraId="1F232357" w14:textId="77777777" w:rsidR="001261E5" w:rsidRDefault="001261E5">
      <w:pPr>
        <w:spacing w:before="2"/>
        <w:ind w:left="-1" w:right="91"/>
        <w:jc w:val="center"/>
        <w:rPr>
          <w:b/>
          <w:spacing w:val="-2"/>
        </w:rPr>
      </w:pPr>
    </w:p>
    <w:p w14:paraId="090B69D9" w14:textId="77777777" w:rsidR="007D44D9" w:rsidRDefault="00000000" w:rsidP="00E84ABA">
      <w:pPr>
        <w:pStyle w:val="BodyText"/>
        <w:spacing w:before="240" w:line="362" w:lineRule="auto"/>
        <w:ind w:left="227" w:right="559"/>
        <w:jc w:val="both"/>
      </w:pPr>
      <w:r>
        <w:rPr>
          <w:b/>
        </w:rPr>
        <w:t>Objective</w:t>
      </w:r>
      <w:r>
        <w:rPr>
          <w:b/>
          <w:spacing w:val="-8"/>
        </w:rPr>
        <w:t xml:space="preserve"> </w:t>
      </w:r>
      <w:r>
        <w:rPr>
          <w:b/>
        </w:rPr>
        <w:t>of</w:t>
      </w:r>
      <w:r>
        <w:rPr>
          <w:b/>
          <w:spacing w:val="-10"/>
        </w:rPr>
        <w:t xml:space="preserve"> </w:t>
      </w:r>
      <w:r>
        <w:rPr>
          <w:b/>
        </w:rPr>
        <w:t>the</w:t>
      </w:r>
      <w:r>
        <w:rPr>
          <w:b/>
          <w:spacing w:val="-4"/>
        </w:rPr>
        <w:t xml:space="preserve"> </w:t>
      </w:r>
      <w:r>
        <w:rPr>
          <w:b/>
        </w:rPr>
        <w:t>Activity</w:t>
      </w:r>
      <w:r>
        <w:rPr>
          <w:b/>
          <w:spacing w:val="-6"/>
        </w:rPr>
        <w:t xml:space="preserve"> </w:t>
      </w:r>
      <w:r>
        <w:rPr>
          <w:b/>
        </w:rPr>
        <w:t>Done:</w:t>
      </w:r>
      <w:r>
        <w:rPr>
          <w:b/>
          <w:spacing w:val="-8"/>
        </w:rPr>
        <w:t xml:space="preserve"> </w:t>
      </w:r>
      <w:r w:rsidRPr="007D44D9">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sidRPr="007D44D9">
        <w:t>Jupyter</w:t>
      </w:r>
      <w:proofErr w:type="spellEnd"/>
      <w:r w:rsidRPr="007D44D9">
        <w:t xml:space="preserve"> Notebook, and Google </w:t>
      </w:r>
      <w:proofErr w:type="spellStart"/>
      <w:r w:rsidRPr="007D44D9">
        <w:t>Colab</w:t>
      </w:r>
      <w:proofErr w:type="spellEnd"/>
      <w:r w:rsidRPr="007D44D9">
        <w:t>, enabling hands-on practice and efficient code execution.</w:t>
      </w:r>
    </w:p>
    <w:p w14:paraId="1F93DBEB" w14:textId="77777777" w:rsidR="007D44D9" w:rsidRDefault="00000000" w:rsidP="00E84ABA">
      <w:pPr>
        <w:pStyle w:val="BodyText"/>
        <w:spacing w:before="240" w:line="362" w:lineRule="auto"/>
        <w:ind w:left="227" w:right="559"/>
        <w:jc w:val="both"/>
      </w:pPr>
      <w:r>
        <w:rPr>
          <w:b/>
        </w:rPr>
        <w:t xml:space="preserve">Detailed Report: </w:t>
      </w:r>
      <w:r>
        <w:rPr>
          <w:bCs/>
        </w:rPr>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enabling hands-on practice and efficient code execution.</w:t>
      </w:r>
    </w:p>
    <w:p w14:paraId="504AB54C" w14:textId="77777777" w:rsidR="007D44D9" w:rsidRDefault="00000000" w:rsidP="00E84ABA">
      <w:pPr>
        <w:pStyle w:val="BodyText"/>
        <w:spacing w:before="240" w:line="362" w:lineRule="auto"/>
        <w:ind w:left="227" w:right="559"/>
        <w:jc w:val="both"/>
      </w:pPr>
      <w:r>
        <w:rPr>
          <w:bCs/>
        </w:rPr>
        <w:t xml:space="preserve">The third week of my internship at </w:t>
      </w:r>
      <w:proofErr w:type="spellStart"/>
      <w:r>
        <w:rPr>
          <w:bCs/>
        </w:rPr>
        <w:t>Webblinders</w:t>
      </w:r>
      <w:proofErr w:type="spellEnd"/>
      <w:r>
        <w:rPr>
          <w:bCs/>
        </w:rPr>
        <w:t xml:space="preserve"> focused on learning the basics of Python, covering fundamental concepts essential for data science. The week began with an introduction to the history of Python, its development, and its significance in various domains, particularly in data science and machine learning. Mentors explained why Python is widely used due to its simplicity, extensive libraries, and strong community support. We also went through the installation process, ensuring that our development environments were properly set up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Understanding the installation and documentation process was crucial for effectively working with Python in the upcoming weeks.</w:t>
      </w:r>
    </w:p>
    <w:p w14:paraId="6E7FBBEE" w14:textId="759AD783" w:rsidR="001261E5" w:rsidRPr="007D44D9" w:rsidRDefault="00000000" w:rsidP="00E84ABA">
      <w:pPr>
        <w:pStyle w:val="BodyText"/>
        <w:spacing w:before="240" w:line="362" w:lineRule="auto"/>
        <w:ind w:left="227" w:right="559"/>
        <w:jc w:val="both"/>
      </w:pPr>
      <w:r>
        <w:rPr>
          <w:bCs/>
        </w:rPr>
        <w:t>As the learning progressed, we explored different data types in Python, including integers, floats, strings, lists, tuples, and dictionaries, which form the foundation of programming. Assignments were given to practice arithmetic operations such as addition, subtraction, multiplication, and division, helping to understand how Python handles mathematical computations. Additionally, we delved into string operations, learning about string manipulation techniques like concatenation, slicing, and formatting. These fundamental concepts were reinforced through practical exercises, allowing us to apply them in coding assignments. By the end of the week, I had gained a solid grasp of Python’s core concepts, preparing me for more advanced topics in data science in the coming weeks.</w:t>
      </w:r>
    </w:p>
    <w:p w14:paraId="6687299A" w14:textId="1BED1CC7" w:rsidR="001261E5" w:rsidRPr="00E84ABA" w:rsidRDefault="00000000" w:rsidP="00E84ABA">
      <w:pPr>
        <w:pStyle w:val="Heading3"/>
        <w:ind w:right="116"/>
      </w:pPr>
      <w:r>
        <w:rPr>
          <w:spacing w:val="-2"/>
        </w:rPr>
        <w:lastRenderedPageBreak/>
        <w:t>ACTIVITY</w:t>
      </w:r>
      <w:r>
        <w:rPr>
          <w:spacing w:val="-9"/>
        </w:rPr>
        <w:t xml:space="preserve"> </w:t>
      </w:r>
      <w:r>
        <w:rPr>
          <w:spacing w:val="-2"/>
        </w:rPr>
        <w:t>LOG</w:t>
      </w:r>
      <w:r>
        <w:rPr>
          <w:spacing w:val="-5"/>
        </w:rPr>
        <w:t xml:space="preserve"> </w:t>
      </w:r>
      <w:r>
        <w:rPr>
          <w:spacing w:val="-2"/>
        </w:rPr>
        <w:t>FOR</w:t>
      </w:r>
      <w:r>
        <w:rPr>
          <w:spacing w:val="-9"/>
        </w:rPr>
        <w:t xml:space="preserve"> </w:t>
      </w:r>
      <w:r>
        <w:rPr>
          <w:spacing w:val="-2"/>
        </w:rPr>
        <w:t>THE</w:t>
      </w:r>
      <w:r>
        <w:rPr>
          <w:spacing w:val="-13"/>
        </w:rPr>
        <w:t xml:space="preserve"> </w:t>
      </w:r>
      <w:r>
        <w:rPr>
          <w:spacing w:val="-2"/>
        </w:rPr>
        <w:t>FOURTH</w:t>
      </w:r>
      <w:r>
        <w:rPr>
          <w:spacing w:val="-5"/>
        </w:rPr>
        <w:t xml:space="preserve"> </w:t>
      </w:r>
      <w:r>
        <w:rPr>
          <w:spacing w:val="-4"/>
        </w:rPr>
        <w:t>WEEK</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744"/>
        <w:gridCol w:w="2714"/>
        <w:gridCol w:w="1876"/>
      </w:tblGrid>
      <w:tr w:rsidR="001261E5" w14:paraId="65780855" w14:textId="77777777">
        <w:trPr>
          <w:trHeight w:val="1070"/>
        </w:trPr>
        <w:tc>
          <w:tcPr>
            <w:tcW w:w="1349" w:type="dxa"/>
          </w:tcPr>
          <w:p w14:paraId="6A53F8C5" w14:textId="77777777" w:rsidR="001261E5" w:rsidRDefault="001261E5">
            <w:pPr>
              <w:pStyle w:val="TableParagraph"/>
              <w:spacing w:before="9"/>
              <w:rPr>
                <w:b/>
                <w:sz w:val="24"/>
              </w:rPr>
            </w:pPr>
          </w:p>
          <w:p w14:paraId="327B9920"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744" w:type="dxa"/>
          </w:tcPr>
          <w:p w14:paraId="4AAE2842" w14:textId="77777777" w:rsidR="001261E5" w:rsidRDefault="001261E5">
            <w:pPr>
              <w:pStyle w:val="TableParagraph"/>
              <w:spacing w:before="9"/>
              <w:rPr>
                <w:b/>
                <w:sz w:val="24"/>
              </w:rPr>
            </w:pPr>
          </w:p>
          <w:p w14:paraId="164B3855" w14:textId="3CDE3546" w:rsidR="001261E5" w:rsidRDefault="00000000">
            <w:pPr>
              <w:pStyle w:val="TableParagraph"/>
              <w:spacing w:line="213" w:lineRule="auto"/>
              <w:ind w:left="837" w:right="461" w:hanging="385"/>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14" w:type="dxa"/>
          </w:tcPr>
          <w:p w14:paraId="5EBCCBE0" w14:textId="77777777" w:rsidR="001261E5" w:rsidRDefault="001261E5">
            <w:pPr>
              <w:pStyle w:val="TableParagraph"/>
              <w:spacing w:before="111"/>
              <w:rPr>
                <w:b/>
                <w:sz w:val="24"/>
              </w:rPr>
            </w:pPr>
          </w:p>
          <w:p w14:paraId="0BE636A8" w14:textId="77777777" w:rsidR="001261E5" w:rsidRDefault="00000000">
            <w:pPr>
              <w:pStyle w:val="TableParagraph"/>
              <w:ind w:left="431"/>
              <w:rPr>
                <w:b/>
                <w:sz w:val="24"/>
              </w:rPr>
            </w:pPr>
            <w:r>
              <w:rPr>
                <w:b/>
                <w:spacing w:val="-4"/>
                <w:sz w:val="24"/>
              </w:rPr>
              <w:t>Learning</w:t>
            </w:r>
            <w:r>
              <w:rPr>
                <w:b/>
                <w:spacing w:val="-13"/>
                <w:sz w:val="24"/>
              </w:rPr>
              <w:t xml:space="preserve"> </w:t>
            </w:r>
            <w:r>
              <w:rPr>
                <w:b/>
                <w:spacing w:val="-2"/>
                <w:sz w:val="24"/>
              </w:rPr>
              <w:t>Outcome</w:t>
            </w:r>
          </w:p>
        </w:tc>
        <w:tc>
          <w:tcPr>
            <w:tcW w:w="1876" w:type="dxa"/>
          </w:tcPr>
          <w:p w14:paraId="19CB7C30" w14:textId="77777777" w:rsidR="001261E5" w:rsidRDefault="001261E5">
            <w:pPr>
              <w:pStyle w:val="TableParagraph"/>
              <w:spacing w:before="9"/>
              <w:rPr>
                <w:b/>
                <w:sz w:val="24"/>
              </w:rPr>
            </w:pPr>
          </w:p>
          <w:p w14:paraId="2E67F6E9" w14:textId="77777777" w:rsidR="001261E5" w:rsidRDefault="00000000">
            <w:pPr>
              <w:pStyle w:val="TableParagraph"/>
              <w:spacing w:line="213" w:lineRule="auto"/>
              <w:ind w:left="455"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744A96F6" w14:textId="77777777">
        <w:trPr>
          <w:trHeight w:val="1670"/>
        </w:trPr>
        <w:tc>
          <w:tcPr>
            <w:tcW w:w="1349" w:type="dxa"/>
          </w:tcPr>
          <w:p w14:paraId="48E48DDA" w14:textId="77777777" w:rsidR="001261E5" w:rsidRDefault="001261E5">
            <w:pPr>
              <w:pStyle w:val="TableParagraph"/>
              <w:rPr>
                <w:b/>
                <w:sz w:val="24"/>
              </w:rPr>
            </w:pPr>
          </w:p>
          <w:p w14:paraId="0322D065" w14:textId="77777777" w:rsidR="001261E5" w:rsidRDefault="001261E5">
            <w:pPr>
              <w:pStyle w:val="TableParagraph"/>
              <w:spacing w:before="116"/>
              <w:rPr>
                <w:b/>
                <w:sz w:val="24"/>
              </w:rPr>
            </w:pPr>
          </w:p>
          <w:p w14:paraId="69A17141" w14:textId="77777777" w:rsidR="001261E5" w:rsidRDefault="00000000">
            <w:pPr>
              <w:pStyle w:val="TableParagraph"/>
              <w:ind w:left="114"/>
              <w:jc w:val="center"/>
              <w:rPr>
                <w:sz w:val="24"/>
              </w:rPr>
            </w:pPr>
            <w:r>
              <w:rPr>
                <w:spacing w:val="-2"/>
                <w:sz w:val="24"/>
              </w:rPr>
              <w:t>02/02/2025</w:t>
            </w:r>
          </w:p>
        </w:tc>
        <w:tc>
          <w:tcPr>
            <w:tcW w:w="3744" w:type="dxa"/>
          </w:tcPr>
          <w:p w14:paraId="7182BE27" w14:textId="77777777" w:rsidR="001261E5" w:rsidRDefault="001261E5">
            <w:pPr>
              <w:pStyle w:val="TableParagraph"/>
              <w:rPr>
                <w:b/>
                <w:sz w:val="24"/>
              </w:rPr>
            </w:pPr>
          </w:p>
          <w:p w14:paraId="3FC5D275" w14:textId="77777777" w:rsidR="001261E5" w:rsidRDefault="001261E5">
            <w:pPr>
              <w:pStyle w:val="TableParagraph"/>
              <w:spacing w:before="116"/>
              <w:rPr>
                <w:b/>
                <w:sz w:val="24"/>
              </w:rPr>
            </w:pPr>
          </w:p>
          <w:p w14:paraId="2327A8C0" w14:textId="77777777" w:rsidR="001261E5" w:rsidRDefault="00000000">
            <w:pPr>
              <w:pStyle w:val="TableParagraph"/>
              <w:spacing w:line="360" w:lineRule="auto"/>
              <w:ind w:left="126"/>
              <w:rPr>
                <w:sz w:val="24"/>
              </w:rPr>
            </w:pPr>
            <w:r>
              <w:rPr>
                <w:sz w:val="24"/>
              </w:rPr>
              <w:t>Introduction to Python data structures: list, tuple, set, dictionary.</w:t>
            </w:r>
          </w:p>
        </w:tc>
        <w:tc>
          <w:tcPr>
            <w:tcW w:w="2714" w:type="dxa"/>
          </w:tcPr>
          <w:p w14:paraId="438183D9" w14:textId="77777777" w:rsidR="001261E5" w:rsidRDefault="001261E5">
            <w:pPr>
              <w:pStyle w:val="TableParagraph"/>
              <w:spacing w:line="275" w:lineRule="exact"/>
              <w:ind w:left="85"/>
              <w:rPr>
                <w:sz w:val="24"/>
              </w:rPr>
            </w:pPr>
          </w:p>
          <w:p w14:paraId="5AABFB37" w14:textId="77777777" w:rsidR="001261E5" w:rsidRDefault="00000000">
            <w:pPr>
              <w:pStyle w:val="TableParagraph"/>
              <w:spacing w:line="360" w:lineRule="auto"/>
              <w:ind w:left="85"/>
              <w:rPr>
                <w:sz w:val="24"/>
              </w:rPr>
            </w:pPr>
            <w:r>
              <w:rPr>
                <w:sz w:val="24"/>
              </w:rPr>
              <w:t>Gained understanding of structure, characteristics, and uses of each data structure.</w:t>
            </w:r>
          </w:p>
          <w:p w14:paraId="12D14F97" w14:textId="77777777" w:rsidR="001261E5" w:rsidRDefault="001261E5">
            <w:pPr>
              <w:pStyle w:val="TableParagraph"/>
              <w:spacing w:line="275" w:lineRule="exact"/>
              <w:ind w:left="85"/>
              <w:rPr>
                <w:sz w:val="24"/>
              </w:rPr>
            </w:pPr>
          </w:p>
        </w:tc>
        <w:tc>
          <w:tcPr>
            <w:tcW w:w="1876" w:type="dxa"/>
          </w:tcPr>
          <w:p w14:paraId="02E708D5" w14:textId="77777777" w:rsidR="001261E5" w:rsidRDefault="001261E5">
            <w:pPr>
              <w:pStyle w:val="TableParagraph"/>
            </w:pPr>
          </w:p>
        </w:tc>
      </w:tr>
      <w:tr w:rsidR="001261E5" w14:paraId="32230D17" w14:textId="77777777">
        <w:trPr>
          <w:trHeight w:val="1670"/>
        </w:trPr>
        <w:tc>
          <w:tcPr>
            <w:tcW w:w="1349" w:type="dxa"/>
          </w:tcPr>
          <w:p w14:paraId="6C8E556D" w14:textId="77777777" w:rsidR="001261E5" w:rsidRDefault="001261E5">
            <w:pPr>
              <w:pStyle w:val="TableParagraph"/>
              <w:rPr>
                <w:b/>
                <w:sz w:val="24"/>
              </w:rPr>
            </w:pPr>
          </w:p>
          <w:p w14:paraId="2B702352" w14:textId="77777777" w:rsidR="001261E5" w:rsidRDefault="001261E5">
            <w:pPr>
              <w:pStyle w:val="TableParagraph"/>
              <w:spacing w:before="111"/>
              <w:rPr>
                <w:b/>
                <w:sz w:val="24"/>
              </w:rPr>
            </w:pPr>
          </w:p>
          <w:p w14:paraId="0807C9D9" w14:textId="77777777" w:rsidR="001261E5" w:rsidRDefault="00000000">
            <w:pPr>
              <w:pStyle w:val="TableParagraph"/>
              <w:ind w:left="114"/>
              <w:jc w:val="center"/>
              <w:rPr>
                <w:sz w:val="24"/>
              </w:rPr>
            </w:pPr>
            <w:r>
              <w:rPr>
                <w:spacing w:val="-2"/>
                <w:sz w:val="24"/>
              </w:rPr>
              <w:t>04/02/2025</w:t>
            </w:r>
          </w:p>
        </w:tc>
        <w:tc>
          <w:tcPr>
            <w:tcW w:w="3744" w:type="dxa"/>
          </w:tcPr>
          <w:p w14:paraId="2DD74121" w14:textId="77777777" w:rsidR="001261E5" w:rsidRDefault="001261E5">
            <w:pPr>
              <w:pStyle w:val="TableParagraph"/>
              <w:rPr>
                <w:b/>
                <w:sz w:val="24"/>
              </w:rPr>
            </w:pPr>
          </w:p>
          <w:p w14:paraId="35EA6AC7" w14:textId="77777777" w:rsidR="001261E5" w:rsidRDefault="00000000">
            <w:pPr>
              <w:pStyle w:val="TableParagraph"/>
              <w:spacing w:line="360" w:lineRule="auto"/>
              <w:ind w:leftChars="109" w:left="240"/>
              <w:rPr>
                <w:sz w:val="24"/>
              </w:rPr>
            </w:pPr>
            <w:r>
              <w:rPr>
                <w:sz w:val="24"/>
              </w:rPr>
              <w:t>Hands-on with list and tuple methods: append, insert, slicing, immutability</w:t>
            </w:r>
          </w:p>
        </w:tc>
        <w:tc>
          <w:tcPr>
            <w:tcW w:w="2714" w:type="dxa"/>
          </w:tcPr>
          <w:p w14:paraId="7D0F1B52" w14:textId="77777777" w:rsidR="001261E5" w:rsidRDefault="00000000">
            <w:pPr>
              <w:pStyle w:val="TableParagraph"/>
              <w:spacing w:before="191" w:line="360" w:lineRule="auto"/>
              <w:ind w:left="85" w:right="9"/>
              <w:jc w:val="both"/>
              <w:rPr>
                <w:sz w:val="24"/>
              </w:rPr>
            </w:pPr>
            <w:r>
              <w:rPr>
                <w:sz w:val="24"/>
              </w:rPr>
              <w:t>Practiced basic operations and manipulation techniques for ordered data types.</w:t>
            </w:r>
          </w:p>
        </w:tc>
        <w:tc>
          <w:tcPr>
            <w:tcW w:w="1876" w:type="dxa"/>
          </w:tcPr>
          <w:p w14:paraId="4798207C" w14:textId="77777777" w:rsidR="001261E5" w:rsidRDefault="001261E5">
            <w:pPr>
              <w:pStyle w:val="TableParagraph"/>
            </w:pPr>
          </w:p>
        </w:tc>
      </w:tr>
      <w:tr w:rsidR="001261E5" w14:paraId="456CBAC9" w14:textId="77777777">
        <w:trPr>
          <w:trHeight w:val="2066"/>
        </w:trPr>
        <w:tc>
          <w:tcPr>
            <w:tcW w:w="1349" w:type="dxa"/>
          </w:tcPr>
          <w:p w14:paraId="05B9EF3F" w14:textId="77777777" w:rsidR="001261E5" w:rsidRDefault="001261E5">
            <w:pPr>
              <w:pStyle w:val="TableParagraph"/>
              <w:rPr>
                <w:b/>
                <w:sz w:val="24"/>
              </w:rPr>
            </w:pPr>
          </w:p>
          <w:p w14:paraId="491BE6BA" w14:textId="77777777" w:rsidR="001261E5" w:rsidRDefault="001261E5">
            <w:pPr>
              <w:pStyle w:val="TableParagraph"/>
              <w:rPr>
                <w:b/>
                <w:sz w:val="24"/>
              </w:rPr>
            </w:pPr>
          </w:p>
          <w:p w14:paraId="4E6F592B" w14:textId="77777777" w:rsidR="001261E5" w:rsidRDefault="001261E5">
            <w:pPr>
              <w:pStyle w:val="TableParagraph"/>
              <w:spacing w:before="42"/>
              <w:rPr>
                <w:b/>
                <w:sz w:val="24"/>
              </w:rPr>
            </w:pPr>
          </w:p>
          <w:p w14:paraId="20BC9A2B" w14:textId="77777777" w:rsidR="001261E5" w:rsidRDefault="00000000">
            <w:pPr>
              <w:pStyle w:val="TableParagraph"/>
              <w:ind w:left="114"/>
              <w:jc w:val="center"/>
              <w:rPr>
                <w:sz w:val="24"/>
              </w:rPr>
            </w:pPr>
            <w:r>
              <w:rPr>
                <w:spacing w:val="-2"/>
                <w:sz w:val="24"/>
              </w:rPr>
              <w:t>05/02/2025</w:t>
            </w:r>
          </w:p>
        </w:tc>
        <w:tc>
          <w:tcPr>
            <w:tcW w:w="3744" w:type="dxa"/>
          </w:tcPr>
          <w:p w14:paraId="7E732B66" w14:textId="77777777" w:rsidR="001261E5" w:rsidRDefault="001261E5">
            <w:pPr>
              <w:pStyle w:val="TableParagraph"/>
              <w:rPr>
                <w:b/>
                <w:sz w:val="24"/>
              </w:rPr>
            </w:pPr>
          </w:p>
          <w:p w14:paraId="2354E8B5" w14:textId="77777777" w:rsidR="001261E5" w:rsidRDefault="001261E5">
            <w:pPr>
              <w:pStyle w:val="TableParagraph"/>
              <w:rPr>
                <w:b/>
                <w:sz w:val="24"/>
              </w:rPr>
            </w:pPr>
          </w:p>
          <w:p w14:paraId="0B703CF3" w14:textId="77777777" w:rsidR="001261E5" w:rsidRDefault="00000000">
            <w:pPr>
              <w:pStyle w:val="TableParagraph"/>
              <w:spacing w:line="360" w:lineRule="auto"/>
              <w:ind w:leftChars="109" w:left="240"/>
              <w:rPr>
                <w:sz w:val="24"/>
              </w:rPr>
            </w:pPr>
            <w:r>
              <w:rPr>
                <w:sz w:val="24"/>
              </w:rPr>
              <w:t>Explored sets and dictionaries: uniqueness, key-value pairs, methods.</w:t>
            </w:r>
          </w:p>
        </w:tc>
        <w:tc>
          <w:tcPr>
            <w:tcW w:w="2714" w:type="dxa"/>
          </w:tcPr>
          <w:p w14:paraId="6BDEFDE8" w14:textId="77777777" w:rsidR="001261E5" w:rsidRDefault="001261E5">
            <w:pPr>
              <w:pStyle w:val="TableParagraph"/>
              <w:ind w:left="85"/>
              <w:rPr>
                <w:sz w:val="24"/>
              </w:rPr>
            </w:pPr>
          </w:p>
          <w:p w14:paraId="64BF9FFF" w14:textId="77777777" w:rsidR="001261E5" w:rsidRDefault="00000000">
            <w:pPr>
              <w:pStyle w:val="TableParagraph"/>
              <w:spacing w:line="360" w:lineRule="auto"/>
              <w:ind w:left="85"/>
              <w:rPr>
                <w:sz w:val="24"/>
              </w:rPr>
            </w:pPr>
            <w:r>
              <w:rPr>
                <w:sz w:val="24"/>
              </w:rPr>
              <w:t>Learned efficient ways to store and access non-sequential data.</w:t>
            </w:r>
          </w:p>
        </w:tc>
        <w:tc>
          <w:tcPr>
            <w:tcW w:w="1876" w:type="dxa"/>
          </w:tcPr>
          <w:p w14:paraId="2669D713" w14:textId="77777777" w:rsidR="001261E5" w:rsidRDefault="001261E5">
            <w:pPr>
              <w:pStyle w:val="TableParagraph"/>
            </w:pPr>
          </w:p>
        </w:tc>
      </w:tr>
      <w:tr w:rsidR="001261E5" w14:paraId="188EF031" w14:textId="77777777">
        <w:trPr>
          <w:trHeight w:val="2068"/>
        </w:trPr>
        <w:tc>
          <w:tcPr>
            <w:tcW w:w="1349" w:type="dxa"/>
          </w:tcPr>
          <w:p w14:paraId="77468469" w14:textId="77777777" w:rsidR="001261E5" w:rsidRDefault="001261E5">
            <w:pPr>
              <w:pStyle w:val="TableParagraph"/>
              <w:rPr>
                <w:b/>
                <w:sz w:val="24"/>
              </w:rPr>
            </w:pPr>
          </w:p>
          <w:p w14:paraId="6752B6B7" w14:textId="77777777" w:rsidR="001261E5" w:rsidRDefault="001261E5">
            <w:pPr>
              <w:pStyle w:val="TableParagraph"/>
              <w:rPr>
                <w:b/>
                <w:sz w:val="24"/>
              </w:rPr>
            </w:pPr>
          </w:p>
          <w:p w14:paraId="6B386D02" w14:textId="77777777" w:rsidR="001261E5" w:rsidRDefault="001261E5">
            <w:pPr>
              <w:pStyle w:val="TableParagraph"/>
              <w:spacing w:before="42"/>
              <w:rPr>
                <w:b/>
                <w:sz w:val="24"/>
              </w:rPr>
            </w:pPr>
          </w:p>
          <w:p w14:paraId="6EBAE075" w14:textId="77777777" w:rsidR="001261E5" w:rsidRDefault="00000000">
            <w:pPr>
              <w:pStyle w:val="TableParagraph"/>
              <w:ind w:left="114"/>
              <w:jc w:val="center"/>
              <w:rPr>
                <w:sz w:val="24"/>
              </w:rPr>
            </w:pPr>
            <w:r>
              <w:rPr>
                <w:spacing w:val="-2"/>
                <w:sz w:val="24"/>
              </w:rPr>
              <w:t>06/02/2025</w:t>
            </w:r>
          </w:p>
        </w:tc>
        <w:tc>
          <w:tcPr>
            <w:tcW w:w="3744" w:type="dxa"/>
          </w:tcPr>
          <w:p w14:paraId="1241D6BA" w14:textId="77777777" w:rsidR="001261E5" w:rsidRDefault="001261E5">
            <w:pPr>
              <w:pStyle w:val="TableParagraph"/>
              <w:rPr>
                <w:b/>
                <w:sz w:val="24"/>
              </w:rPr>
            </w:pPr>
          </w:p>
          <w:p w14:paraId="02D7588B" w14:textId="77777777" w:rsidR="001261E5" w:rsidRDefault="001261E5">
            <w:pPr>
              <w:pStyle w:val="TableParagraph"/>
              <w:rPr>
                <w:b/>
                <w:sz w:val="24"/>
              </w:rPr>
            </w:pPr>
          </w:p>
          <w:p w14:paraId="1A6C7E1A" w14:textId="77777777" w:rsidR="001261E5" w:rsidRDefault="00000000">
            <w:pPr>
              <w:pStyle w:val="TableParagraph"/>
              <w:spacing w:line="360" w:lineRule="auto"/>
              <w:ind w:left="120" w:hangingChars="50" w:hanging="120"/>
              <w:rPr>
                <w:sz w:val="24"/>
              </w:rPr>
            </w:pPr>
            <w:r>
              <w:rPr>
                <w:sz w:val="24"/>
              </w:rPr>
              <w:t xml:space="preserve">  Assignments involving mixed data types and operations.</w:t>
            </w:r>
          </w:p>
        </w:tc>
        <w:tc>
          <w:tcPr>
            <w:tcW w:w="2714" w:type="dxa"/>
          </w:tcPr>
          <w:p w14:paraId="4F2E685D" w14:textId="77777777" w:rsidR="001261E5" w:rsidRDefault="001261E5">
            <w:pPr>
              <w:pStyle w:val="TableParagraph"/>
              <w:rPr>
                <w:sz w:val="24"/>
              </w:rPr>
            </w:pPr>
          </w:p>
          <w:p w14:paraId="42669C1D" w14:textId="77777777" w:rsidR="001261E5" w:rsidRDefault="00000000">
            <w:pPr>
              <w:pStyle w:val="TableParagraph"/>
              <w:spacing w:line="360" w:lineRule="auto"/>
              <w:ind w:left="120" w:hangingChars="50" w:hanging="120"/>
              <w:rPr>
                <w:sz w:val="24"/>
              </w:rPr>
            </w:pPr>
            <w:r>
              <w:rPr>
                <w:sz w:val="24"/>
              </w:rPr>
              <w:t xml:space="preserve">   Applied knowledge of data types and arithmetic in problem-solving scenarios.</w:t>
            </w:r>
          </w:p>
          <w:p w14:paraId="757FE6B0" w14:textId="77777777" w:rsidR="001261E5" w:rsidRDefault="001261E5">
            <w:pPr>
              <w:pStyle w:val="TableParagraph"/>
              <w:rPr>
                <w:sz w:val="24"/>
              </w:rPr>
            </w:pPr>
          </w:p>
        </w:tc>
        <w:tc>
          <w:tcPr>
            <w:tcW w:w="1876" w:type="dxa"/>
          </w:tcPr>
          <w:p w14:paraId="46C1EC31" w14:textId="77777777" w:rsidR="001261E5" w:rsidRDefault="001261E5">
            <w:pPr>
              <w:pStyle w:val="TableParagraph"/>
            </w:pPr>
          </w:p>
        </w:tc>
      </w:tr>
      <w:tr w:rsidR="001261E5" w14:paraId="5422D1CB" w14:textId="77777777">
        <w:trPr>
          <w:trHeight w:val="2070"/>
        </w:trPr>
        <w:tc>
          <w:tcPr>
            <w:tcW w:w="1349" w:type="dxa"/>
          </w:tcPr>
          <w:p w14:paraId="3EA139DA" w14:textId="77777777" w:rsidR="001261E5" w:rsidRDefault="001261E5">
            <w:pPr>
              <w:pStyle w:val="TableParagraph"/>
              <w:rPr>
                <w:b/>
                <w:sz w:val="24"/>
              </w:rPr>
            </w:pPr>
          </w:p>
          <w:p w14:paraId="4A3546EC" w14:textId="77777777" w:rsidR="001261E5" w:rsidRDefault="001261E5">
            <w:pPr>
              <w:pStyle w:val="TableParagraph"/>
              <w:rPr>
                <w:b/>
                <w:sz w:val="24"/>
              </w:rPr>
            </w:pPr>
          </w:p>
          <w:p w14:paraId="78EEA6B2" w14:textId="77777777" w:rsidR="001261E5" w:rsidRDefault="001261E5">
            <w:pPr>
              <w:pStyle w:val="TableParagraph"/>
              <w:spacing w:before="39"/>
              <w:rPr>
                <w:b/>
                <w:sz w:val="24"/>
              </w:rPr>
            </w:pPr>
          </w:p>
          <w:p w14:paraId="767DE822" w14:textId="77777777" w:rsidR="001261E5" w:rsidRDefault="00000000">
            <w:pPr>
              <w:pStyle w:val="TableParagraph"/>
              <w:spacing w:before="1"/>
              <w:ind w:left="114"/>
              <w:jc w:val="center"/>
              <w:rPr>
                <w:sz w:val="24"/>
              </w:rPr>
            </w:pPr>
            <w:r>
              <w:rPr>
                <w:spacing w:val="-2"/>
                <w:sz w:val="24"/>
              </w:rPr>
              <w:t>07/02/2025</w:t>
            </w:r>
          </w:p>
        </w:tc>
        <w:tc>
          <w:tcPr>
            <w:tcW w:w="3744" w:type="dxa"/>
          </w:tcPr>
          <w:p w14:paraId="573F48BA" w14:textId="77777777" w:rsidR="001261E5" w:rsidRDefault="001261E5">
            <w:pPr>
              <w:pStyle w:val="TableParagraph"/>
              <w:rPr>
                <w:b/>
                <w:sz w:val="24"/>
              </w:rPr>
            </w:pPr>
          </w:p>
          <w:p w14:paraId="31D5E276" w14:textId="77777777" w:rsidR="001261E5" w:rsidRDefault="001261E5">
            <w:pPr>
              <w:pStyle w:val="TableParagraph"/>
              <w:spacing w:before="39"/>
              <w:rPr>
                <w:b/>
                <w:sz w:val="24"/>
              </w:rPr>
            </w:pPr>
          </w:p>
          <w:p w14:paraId="755D8901" w14:textId="77777777" w:rsidR="001261E5" w:rsidRDefault="00000000">
            <w:pPr>
              <w:pStyle w:val="TableParagraph"/>
              <w:spacing w:before="1" w:line="360" w:lineRule="auto"/>
              <w:ind w:left="126"/>
              <w:rPr>
                <w:sz w:val="24"/>
              </w:rPr>
            </w:pPr>
            <w:r>
              <w:rPr>
                <w:sz w:val="24"/>
              </w:rPr>
              <w:t>Practiced iteration: for-loops, while-loops, list comprehensions.</w:t>
            </w:r>
          </w:p>
        </w:tc>
        <w:tc>
          <w:tcPr>
            <w:tcW w:w="2714" w:type="dxa"/>
          </w:tcPr>
          <w:p w14:paraId="205DD7C9" w14:textId="77777777" w:rsidR="001261E5" w:rsidRDefault="001261E5">
            <w:pPr>
              <w:pStyle w:val="TableParagraph"/>
              <w:spacing w:line="360" w:lineRule="auto"/>
              <w:ind w:right="16"/>
              <w:jc w:val="both"/>
              <w:rPr>
                <w:sz w:val="24"/>
              </w:rPr>
            </w:pPr>
          </w:p>
          <w:p w14:paraId="4B2C0D90" w14:textId="77777777" w:rsidR="001261E5" w:rsidRDefault="00000000">
            <w:pPr>
              <w:pStyle w:val="TableParagraph"/>
              <w:spacing w:line="360" w:lineRule="auto"/>
              <w:ind w:right="16"/>
              <w:jc w:val="both"/>
              <w:rPr>
                <w:sz w:val="24"/>
              </w:rPr>
            </w:pPr>
            <w:r>
              <w:rPr>
                <w:sz w:val="24"/>
              </w:rPr>
              <w:t xml:space="preserve">  Enhanced logic-building skills through iterative coding approaches.</w:t>
            </w:r>
          </w:p>
        </w:tc>
        <w:tc>
          <w:tcPr>
            <w:tcW w:w="1876" w:type="dxa"/>
          </w:tcPr>
          <w:p w14:paraId="74113B74" w14:textId="77777777" w:rsidR="001261E5" w:rsidRDefault="001261E5">
            <w:pPr>
              <w:pStyle w:val="TableParagraph"/>
            </w:pPr>
          </w:p>
        </w:tc>
      </w:tr>
      <w:tr w:rsidR="001261E5" w14:paraId="77B67D4B" w14:textId="77777777">
        <w:trPr>
          <w:trHeight w:val="1670"/>
        </w:trPr>
        <w:tc>
          <w:tcPr>
            <w:tcW w:w="1349" w:type="dxa"/>
          </w:tcPr>
          <w:p w14:paraId="56D72DF0" w14:textId="77777777" w:rsidR="001261E5" w:rsidRDefault="001261E5">
            <w:pPr>
              <w:pStyle w:val="TableParagraph"/>
              <w:rPr>
                <w:b/>
                <w:sz w:val="24"/>
              </w:rPr>
            </w:pPr>
          </w:p>
          <w:p w14:paraId="180A3E2F" w14:textId="77777777" w:rsidR="001261E5" w:rsidRDefault="001261E5">
            <w:pPr>
              <w:pStyle w:val="TableParagraph"/>
              <w:spacing w:before="111"/>
              <w:rPr>
                <w:b/>
                <w:sz w:val="24"/>
              </w:rPr>
            </w:pPr>
          </w:p>
          <w:p w14:paraId="5C005D6D" w14:textId="77777777" w:rsidR="001261E5" w:rsidRDefault="00000000">
            <w:pPr>
              <w:pStyle w:val="TableParagraph"/>
              <w:ind w:left="114" w:right="43"/>
              <w:jc w:val="center"/>
              <w:rPr>
                <w:sz w:val="24"/>
              </w:rPr>
            </w:pPr>
            <w:r>
              <w:rPr>
                <w:spacing w:val="-2"/>
                <w:sz w:val="24"/>
              </w:rPr>
              <w:t>08/02/2025</w:t>
            </w:r>
          </w:p>
        </w:tc>
        <w:tc>
          <w:tcPr>
            <w:tcW w:w="3744" w:type="dxa"/>
          </w:tcPr>
          <w:p w14:paraId="150CFBF6" w14:textId="77777777" w:rsidR="001261E5" w:rsidRDefault="001261E5">
            <w:pPr>
              <w:pStyle w:val="TableParagraph"/>
              <w:rPr>
                <w:b/>
                <w:sz w:val="24"/>
              </w:rPr>
            </w:pPr>
          </w:p>
          <w:p w14:paraId="2E2ACC48" w14:textId="77777777" w:rsidR="001261E5" w:rsidRDefault="001261E5">
            <w:pPr>
              <w:pStyle w:val="TableParagraph"/>
              <w:spacing w:before="111"/>
              <w:rPr>
                <w:b/>
                <w:sz w:val="24"/>
              </w:rPr>
            </w:pPr>
          </w:p>
          <w:p w14:paraId="3AEBBDAC" w14:textId="77777777" w:rsidR="001261E5" w:rsidRDefault="00000000">
            <w:pPr>
              <w:pStyle w:val="TableParagraph"/>
              <w:spacing w:line="360" w:lineRule="auto"/>
              <w:ind w:left="126"/>
              <w:rPr>
                <w:sz w:val="24"/>
              </w:rPr>
            </w:pPr>
            <w:r>
              <w:rPr>
                <w:sz w:val="24"/>
              </w:rPr>
              <w:t>Completed assignments covering Week 3 &amp; Week 4 topics.</w:t>
            </w:r>
          </w:p>
        </w:tc>
        <w:tc>
          <w:tcPr>
            <w:tcW w:w="2714" w:type="dxa"/>
          </w:tcPr>
          <w:p w14:paraId="00D84F52" w14:textId="77777777" w:rsidR="001261E5" w:rsidRDefault="00000000">
            <w:pPr>
              <w:pStyle w:val="TableParagraph"/>
              <w:spacing w:line="360" w:lineRule="auto"/>
              <w:ind w:left="85"/>
              <w:rPr>
                <w:sz w:val="24"/>
              </w:rPr>
            </w:pPr>
            <w:r>
              <w:rPr>
                <w:sz w:val="24"/>
              </w:rPr>
              <w:t>Consolidated learning by solving real-world exercises involving multiple Python concepts and structures.</w:t>
            </w:r>
          </w:p>
        </w:tc>
        <w:tc>
          <w:tcPr>
            <w:tcW w:w="1876" w:type="dxa"/>
          </w:tcPr>
          <w:p w14:paraId="0567BC7B" w14:textId="77777777" w:rsidR="001261E5" w:rsidRDefault="001261E5">
            <w:pPr>
              <w:pStyle w:val="TableParagraph"/>
            </w:pPr>
          </w:p>
        </w:tc>
      </w:tr>
    </w:tbl>
    <w:p w14:paraId="2EF19DF1" w14:textId="77777777" w:rsidR="001261E5" w:rsidRDefault="001261E5">
      <w:pPr>
        <w:pStyle w:val="TableParagraph"/>
        <w:sectPr w:rsidR="001261E5" w:rsidSect="00E84ABA">
          <w:headerReference w:type="default" r:id="rId23"/>
          <w:footerReference w:type="default" r:id="rId24"/>
          <w:pgSz w:w="11910" w:h="16840"/>
          <w:pgMar w:top="1440" w:right="1080" w:bottom="1440" w:left="1080" w:header="718" w:footer="790" w:gutter="0"/>
          <w:cols w:space="720"/>
          <w:docGrid w:linePitch="299"/>
        </w:sectPr>
      </w:pPr>
    </w:p>
    <w:p w14:paraId="23A400EA"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65C3C6CE" w14:textId="77777777" w:rsidR="001261E5" w:rsidRDefault="00000000" w:rsidP="00B8026C">
      <w:pPr>
        <w:spacing w:before="2" w:line="360" w:lineRule="auto"/>
        <w:ind w:left="-1" w:right="102"/>
        <w:jc w:val="center"/>
        <w:rPr>
          <w:b/>
          <w:spacing w:val="-2"/>
        </w:rPr>
      </w:pPr>
      <w:r>
        <w:rPr>
          <w:b/>
        </w:rPr>
        <w:t>WEEK</w:t>
      </w:r>
      <w:r>
        <w:rPr>
          <w:b/>
          <w:spacing w:val="-14"/>
        </w:rPr>
        <w:t xml:space="preserve"> </w:t>
      </w:r>
      <w:r>
        <w:rPr>
          <w:b/>
        </w:rPr>
        <w:t>–</w:t>
      </w:r>
      <w:r>
        <w:rPr>
          <w:b/>
          <w:spacing w:val="-14"/>
        </w:rPr>
        <w:t xml:space="preserve"> </w:t>
      </w:r>
      <w:r>
        <w:rPr>
          <w:b/>
        </w:rPr>
        <w:t>4</w:t>
      </w:r>
      <w:r>
        <w:rPr>
          <w:b/>
          <w:spacing w:val="-8"/>
        </w:rPr>
        <w:t xml:space="preserve"> </w:t>
      </w:r>
      <w:r>
        <w:rPr>
          <w:b/>
        </w:rPr>
        <w:t>(From</w:t>
      </w:r>
      <w:r>
        <w:rPr>
          <w:b/>
          <w:spacing w:val="-25"/>
        </w:rPr>
        <w:t xml:space="preserve"> </w:t>
      </w:r>
      <w:r>
        <w:rPr>
          <w:b/>
        </w:rPr>
        <w:t>Dt</w:t>
      </w:r>
      <w:r>
        <w:rPr>
          <w:b/>
          <w:spacing w:val="43"/>
        </w:rPr>
        <w:t xml:space="preserve"> 02</w:t>
      </w:r>
      <w:r>
        <w:rPr>
          <w:b/>
        </w:rPr>
        <w:t>/02/2025</w:t>
      </w:r>
      <w:r>
        <w:rPr>
          <w:b/>
          <w:spacing w:val="-5"/>
        </w:rPr>
        <w:t xml:space="preserve"> </w:t>
      </w:r>
      <w:r>
        <w:rPr>
          <w:b/>
        </w:rPr>
        <w:t>to</w:t>
      </w:r>
      <w:r>
        <w:rPr>
          <w:b/>
          <w:spacing w:val="-9"/>
        </w:rPr>
        <w:t xml:space="preserve"> </w:t>
      </w:r>
      <w:r>
        <w:rPr>
          <w:b/>
        </w:rPr>
        <w:t>Dt</w:t>
      </w:r>
      <w:r>
        <w:rPr>
          <w:b/>
          <w:spacing w:val="22"/>
        </w:rPr>
        <w:t xml:space="preserve"> 08</w:t>
      </w:r>
      <w:r>
        <w:rPr>
          <w:b/>
          <w:spacing w:val="-2"/>
        </w:rPr>
        <w:t>/02/2025)</w:t>
      </w:r>
    </w:p>
    <w:p w14:paraId="22AEB6B6" w14:textId="77777777" w:rsidR="001261E5" w:rsidRDefault="001261E5">
      <w:pPr>
        <w:spacing w:before="2"/>
        <w:ind w:left="-1" w:right="102"/>
        <w:jc w:val="center"/>
        <w:rPr>
          <w:b/>
          <w:spacing w:val="-2"/>
        </w:rPr>
      </w:pPr>
    </w:p>
    <w:p w14:paraId="23A430D9" w14:textId="548EF509" w:rsidR="001261E5" w:rsidRPr="00B8026C" w:rsidRDefault="00000000" w:rsidP="00E84ABA">
      <w:pPr>
        <w:pStyle w:val="BodyText"/>
        <w:spacing w:before="232" w:line="360" w:lineRule="auto"/>
        <w:ind w:left="227" w:right="563"/>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sidRPr="00B8026C">
        <w:t>To deepen understanding of Python by focusing on built-in data structures—lists, tuples, sets, and dictionaries—and applying these concepts through real-world coding assignments. The week aimed to enhance practical coding skills, improve logical thinking, and prepare for advanced data manipulation tasks in future data science projects.</w:t>
      </w:r>
    </w:p>
    <w:p w14:paraId="6CF2A84E" w14:textId="77777777" w:rsidR="001261E5" w:rsidRDefault="001261E5">
      <w:pPr>
        <w:pStyle w:val="BodyText"/>
        <w:spacing w:before="232" w:line="360" w:lineRule="auto"/>
        <w:ind w:right="563"/>
        <w:jc w:val="both"/>
        <w:rPr>
          <w:bCs/>
          <w:spacing w:val="-15"/>
        </w:rPr>
      </w:pPr>
    </w:p>
    <w:p w14:paraId="342FB05F" w14:textId="0B5B4A4A" w:rsidR="001261E5" w:rsidRDefault="00000000" w:rsidP="00E84ABA">
      <w:pPr>
        <w:pStyle w:val="BodyText"/>
        <w:spacing w:line="360" w:lineRule="auto"/>
        <w:ind w:left="227" w:right="568"/>
        <w:jc w:val="both"/>
        <w:rPr>
          <w:bCs/>
        </w:rPr>
      </w:pPr>
      <w:r>
        <w:rPr>
          <w:b/>
        </w:rPr>
        <w:t xml:space="preserve">Detailed Report: </w:t>
      </w:r>
      <w:r>
        <w:rPr>
          <w:bCs/>
        </w:rPr>
        <w:t>The fourth week of my internship at Web</w:t>
      </w:r>
      <w:r w:rsidR="00B8026C">
        <w:rPr>
          <w:bCs/>
        </w:rPr>
        <w:t xml:space="preserve"> </w:t>
      </w:r>
      <w:r>
        <w:rPr>
          <w:bCs/>
        </w:rPr>
        <w:t>blinders was dedicated to understanding data structures in Python and applying the concepts learned in the previous week through assignments. The mentors introduced various built-in data structures such as lists, tuples, sets, and dictionaries, explaining their characteristics, use cases, and advantages. We learned how to manipulate these data structures using built-in methods, including adding, removing, and modifying elements efficiently. Understanding these structures was essential as they form the backbone of data handling in Python, particularly in data science applications where data needs to be stored, accessed, and processed effectively.</w:t>
      </w:r>
    </w:p>
    <w:p w14:paraId="248E060E" w14:textId="77777777" w:rsidR="001261E5" w:rsidRDefault="001261E5">
      <w:pPr>
        <w:pStyle w:val="BodyText"/>
        <w:spacing w:line="360" w:lineRule="auto"/>
        <w:ind w:left="445" w:right="568" w:firstLine="782"/>
        <w:jc w:val="both"/>
        <w:rPr>
          <w:bCs/>
        </w:rPr>
      </w:pPr>
    </w:p>
    <w:p w14:paraId="778AFCE2" w14:textId="77777777" w:rsidR="001261E5" w:rsidRDefault="00000000" w:rsidP="00E84ABA">
      <w:pPr>
        <w:pStyle w:val="BodyText"/>
        <w:spacing w:line="360" w:lineRule="auto"/>
        <w:ind w:left="227" w:right="568"/>
        <w:jc w:val="both"/>
        <w:rPr>
          <w:bCs/>
        </w:rPr>
      </w:pPr>
      <w:r>
        <w:rPr>
          <w:bCs/>
        </w:rPr>
        <w:t xml:space="preserve">In addition to theoretical learning, we were given assignments covering both Week 3 and Week 4 topics to reinforce our understanding. These tasks involved performing operations on different data types, implementing arithmetic and string operations, and working with lists and dictionaries to solve real-world problems. The assignments also included hands-on practice with iteration techniques such as loops and list comprehensions, enhancing problem-solving skills. By the end of the week, I had developed a strong grasp of Python’s fundamental data structures and gained confidence in using them for data manipulation, preparing me for more advanced concepts in the coming weeks. for </w:t>
      </w:r>
      <w:proofErr w:type="gramStart"/>
      <w:r>
        <w:rPr>
          <w:bCs/>
        </w:rPr>
        <w:t>these week</w:t>
      </w:r>
      <w:proofErr w:type="gramEnd"/>
      <w:r>
        <w:rPr>
          <w:bCs/>
        </w:rPr>
        <w:t xml:space="preserve"> 3 and week 4 give </w:t>
      </w:r>
      <w:proofErr w:type="spellStart"/>
      <w:r>
        <w:rPr>
          <w:bCs/>
        </w:rPr>
        <w:t>seperate</w:t>
      </w:r>
      <w:proofErr w:type="spellEnd"/>
      <w:r>
        <w:rPr>
          <w:bCs/>
        </w:rPr>
        <w:t xml:space="preserve"> </w:t>
      </w:r>
      <w:proofErr w:type="spellStart"/>
      <w:r>
        <w:rPr>
          <w:bCs/>
        </w:rPr>
        <w:t>summerized</w:t>
      </w:r>
      <w:proofErr w:type="spellEnd"/>
      <w:r>
        <w:rPr>
          <w:bCs/>
        </w:rPr>
        <w:t xml:space="preserve"> objective and tables</w:t>
      </w:r>
    </w:p>
    <w:p w14:paraId="2A1453FA" w14:textId="77777777" w:rsidR="001261E5" w:rsidRDefault="001261E5">
      <w:pPr>
        <w:pStyle w:val="BodyText"/>
        <w:spacing w:line="360" w:lineRule="auto"/>
        <w:jc w:val="both"/>
        <w:rPr>
          <w:bCs/>
        </w:rPr>
        <w:sectPr w:rsidR="001261E5" w:rsidSect="00E84ABA">
          <w:pgSz w:w="11910" w:h="16840"/>
          <w:pgMar w:top="1440" w:right="1080" w:bottom="1440" w:left="1080" w:header="718" w:footer="790" w:gutter="0"/>
          <w:cols w:space="720"/>
          <w:docGrid w:linePitch="299"/>
        </w:sectPr>
      </w:pPr>
    </w:p>
    <w:p w14:paraId="68E66A9F" w14:textId="77777777" w:rsidR="001261E5" w:rsidRDefault="001261E5">
      <w:pPr>
        <w:pStyle w:val="BodyText"/>
        <w:spacing w:before="180"/>
      </w:pPr>
    </w:p>
    <w:p w14:paraId="6A953691" w14:textId="77777777" w:rsidR="001261E5" w:rsidRDefault="00000000">
      <w:pPr>
        <w:pStyle w:val="Heading3"/>
        <w:ind w:right="123"/>
      </w:pPr>
      <w:r>
        <w:rPr>
          <w:spacing w:val="-2"/>
        </w:rPr>
        <w:t>ACTIVITY</w:t>
      </w:r>
      <w:r>
        <w:rPr>
          <w:spacing w:val="-11"/>
        </w:rPr>
        <w:t xml:space="preserve"> </w:t>
      </w:r>
      <w:r>
        <w:rPr>
          <w:spacing w:val="-2"/>
        </w:rPr>
        <w:t>LOG</w:t>
      </w:r>
      <w:r>
        <w:rPr>
          <w:spacing w:val="-7"/>
        </w:rPr>
        <w:t xml:space="preserve"> </w:t>
      </w:r>
      <w:r>
        <w:rPr>
          <w:spacing w:val="-2"/>
        </w:rPr>
        <w:t>FOR</w:t>
      </w:r>
      <w:r>
        <w:rPr>
          <w:spacing w:val="-9"/>
        </w:rPr>
        <w:t xml:space="preserve"> </w:t>
      </w:r>
      <w:r>
        <w:rPr>
          <w:spacing w:val="-2"/>
        </w:rPr>
        <w:t>THE</w:t>
      </w:r>
      <w:r>
        <w:rPr>
          <w:spacing w:val="-16"/>
        </w:rPr>
        <w:t xml:space="preserve"> </w:t>
      </w:r>
      <w:r>
        <w:rPr>
          <w:spacing w:val="-2"/>
        </w:rPr>
        <w:t>FIFTH</w:t>
      </w:r>
      <w:r>
        <w:rPr>
          <w:spacing w:val="-4"/>
        </w:rPr>
        <w:t xml:space="preserve"> WEEK</w:t>
      </w:r>
    </w:p>
    <w:p w14:paraId="795B4C96"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27"/>
        <w:gridCol w:w="3133"/>
        <w:gridCol w:w="1873"/>
      </w:tblGrid>
      <w:tr w:rsidR="001261E5" w14:paraId="4B82F841" w14:textId="77777777">
        <w:trPr>
          <w:trHeight w:val="1070"/>
        </w:trPr>
        <w:tc>
          <w:tcPr>
            <w:tcW w:w="1349" w:type="dxa"/>
          </w:tcPr>
          <w:p w14:paraId="3E96169F" w14:textId="77777777" w:rsidR="001261E5" w:rsidRDefault="001261E5">
            <w:pPr>
              <w:pStyle w:val="TableParagraph"/>
              <w:spacing w:before="4"/>
              <w:rPr>
                <w:b/>
                <w:sz w:val="24"/>
              </w:rPr>
            </w:pPr>
          </w:p>
          <w:p w14:paraId="1EEE9C9E"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27" w:type="dxa"/>
          </w:tcPr>
          <w:p w14:paraId="42FB1E7C" w14:textId="77777777" w:rsidR="001261E5" w:rsidRDefault="001261E5">
            <w:pPr>
              <w:pStyle w:val="TableParagraph"/>
              <w:spacing w:before="4"/>
              <w:rPr>
                <w:b/>
                <w:sz w:val="24"/>
              </w:rPr>
            </w:pPr>
          </w:p>
          <w:p w14:paraId="36CD40A8" w14:textId="7E62AC16" w:rsidR="001261E5" w:rsidRDefault="00000000">
            <w:pPr>
              <w:pStyle w:val="TableParagraph"/>
              <w:spacing w:line="213" w:lineRule="auto"/>
              <w:ind w:left="625" w:hanging="384"/>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133" w:type="dxa"/>
          </w:tcPr>
          <w:p w14:paraId="7B363D0D" w14:textId="77777777" w:rsidR="001261E5" w:rsidRDefault="001261E5">
            <w:pPr>
              <w:pStyle w:val="TableParagraph"/>
              <w:spacing w:before="111"/>
              <w:rPr>
                <w:b/>
                <w:sz w:val="24"/>
              </w:rPr>
            </w:pPr>
          </w:p>
          <w:p w14:paraId="6AD11B9F" w14:textId="77777777" w:rsidR="001261E5" w:rsidRDefault="00000000">
            <w:pPr>
              <w:pStyle w:val="TableParagraph"/>
              <w:ind w:left="632"/>
              <w:rPr>
                <w:b/>
                <w:sz w:val="24"/>
              </w:rPr>
            </w:pPr>
            <w:r>
              <w:rPr>
                <w:b/>
                <w:spacing w:val="-2"/>
                <w:sz w:val="24"/>
              </w:rPr>
              <w:t>Learning</w:t>
            </w:r>
            <w:r>
              <w:rPr>
                <w:b/>
                <w:spacing w:val="-20"/>
                <w:sz w:val="24"/>
              </w:rPr>
              <w:t xml:space="preserve"> </w:t>
            </w:r>
            <w:r>
              <w:rPr>
                <w:b/>
                <w:spacing w:val="-2"/>
                <w:sz w:val="24"/>
              </w:rPr>
              <w:t>Outcome</w:t>
            </w:r>
          </w:p>
        </w:tc>
        <w:tc>
          <w:tcPr>
            <w:tcW w:w="1873" w:type="dxa"/>
          </w:tcPr>
          <w:p w14:paraId="731DA55C" w14:textId="77777777" w:rsidR="001261E5" w:rsidRDefault="001261E5">
            <w:pPr>
              <w:pStyle w:val="TableParagraph"/>
              <w:spacing w:before="4"/>
              <w:rPr>
                <w:b/>
                <w:sz w:val="24"/>
              </w:rPr>
            </w:pPr>
          </w:p>
          <w:p w14:paraId="535DAB57" w14:textId="77777777" w:rsidR="001261E5" w:rsidRDefault="00000000">
            <w:pPr>
              <w:pStyle w:val="TableParagraph"/>
              <w:spacing w:line="213" w:lineRule="auto"/>
              <w:ind w:left="461" w:right="-15" w:hanging="432"/>
              <w:rPr>
                <w:b/>
                <w:sz w:val="24"/>
              </w:rPr>
            </w:pPr>
            <w:r>
              <w:rPr>
                <w:b/>
                <w:spacing w:val="-2"/>
                <w:sz w:val="24"/>
              </w:rPr>
              <w:t>Person</w:t>
            </w:r>
            <w:r>
              <w:rPr>
                <w:b/>
                <w:spacing w:val="-16"/>
                <w:sz w:val="24"/>
              </w:rPr>
              <w:t xml:space="preserve"> </w:t>
            </w:r>
            <w:r>
              <w:rPr>
                <w:b/>
                <w:spacing w:val="-2"/>
                <w:sz w:val="24"/>
              </w:rPr>
              <w:t>In-</w:t>
            </w:r>
            <w:r>
              <w:rPr>
                <w:b/>
                <w:spacing w:val="-18"/>
                <w:sz w:val="24"/>
              </w:rPr>
              <w:t xml:space="preserve"> </w:t>
            </w:r>
            <w:r>
              <w:rPr>
                <w:b/>
                <w:spacing w:val="-2"/>
                <w:sz w:val="24"/>
              </w:rPr>
              <w:t>Charge Signature</w:t>
            </w:r>
          </w:p>
        </w:tc>
      </w:tr>
      <w:tr w:rsidR="001261E5" w14:paraId="174055D7" w14:textId="77777777">
        <w:trPr>
          <w:trHeight w:val="1665"/>
        </w:trPr>
        <w:tc>
          <w:tcPr>
            <w:tcW w:w="1349" w:type="dxa"/>
          </w:tcPr>
          <w:p w14:paraId="7A7AB2AC" w14:textId="77777777" w:rsidR="001261E5" w:rsidRDefault="001261E5">
            <w:pPr>
              <w:pStyle w:val="TableParagraph"/>
              <w:rPr>
                <w:b/>
                <w:sz w:val="24"/>
              </w:rPr>
            </w:pPr>
          </w:p>
          <w:p w14:paraId="50256140" w14:textId="77777777" w:rsidR="001261E5" w:rsidRDefault="001261E5">
            <w:pPr>
              <w:pStyle w:val="TableParagraph"/>
              <w:spacing w:before="116"/>
              <w:rPr>
                <w:b/>
                <w:sz w:val="24"/>
              </w:rPr>
            </w:pPr>
          </w:p>
          <w:p w14:paraId="4510BC53" w14:textId="77777777" w:rsidR="001261E5" w:rsidRDefault="00000000">
            <w:pPr>
              <w:pStyle w:val="TableParagraph"/>
              <w:ind w:left="57" w:right="151"/>
              <w:jc w:val="center"/>
              <w:rPr>
                <w:sz w:val="24"/>
              </w:rPr>
            </w:pPr>
            <w:r>
              <w:rPr>
                <w:spacing w:val="-2"/>
                <w:sz w:val="24"/>
              </w:rPr>
              <w:t>10/02/2025</w:t>
            </w:r>
          </w:p>
        </w:tc>
        <w:tc>
          <w:tcPr>
            <w:tcW w:w="3327" w:type="dxa"/>
          </w:tcPr>
          <w:p w14:paraId="2E15A175" w14:textId="77777777" w:rsidR="001261E5" w:rsidRDefault="001261E5">
            <w:pPr>
              <w:pStyle w:val="TableParagraph"/>
              <w:spacing w:before="119"/>
              <w:rPr>
                <w:b/>
                <w:sz w:val="24"/>
              </w:rPr>
            </w:pPr>
          </w:p>
          <w:p w14:paraId="0EDFCF29" w14:textId="77777777" w:rsidR="001261E5" w:rsidRDefault="001261E5">
            <w:pPr>
              <w:pStyle w:val="TableParagraph"/>
              <w:tabs>
                <w:tab w:val="left" w:pos="1765"/>
                <w:tab w:val="left" w:pos="2387"/>
              </w:tabs>
              <w:spacing w:line="360" w:lineRule="auto"/>
              <w:ind w:right="86"/>
              <w:rPr>
                <w:rFonts w:eastAsia="SimSun"/>
                <w:color w:val="222222"/>
                <w:sz w:val="24"/>
                <w:szCs w:val="24"/>
                <w:shd w:val="clear" w:color="auto" w:fill="FFFFFF"/>
              </w:rPr>
            </w:pPr>
          </w:p>
          <w:p w14:paraId="3B1B2093" w14:textId="77777777" w:rsidR="001261E5" w:rsidRDefault="00000000">
            <w:pPr>
              <w:pStyle w:val="TableParagraph"/>
              <w:tabs>
                <w:tab w:val="left" w:pos="1765"/>
                <w:tab w:val="left" w:pos="2387"/>
              </w:tabs>
              <w:spacing w:line="360" w:lineRule="auto"/>
              <w:ind w:right="86" w:firstLineChars="150" w:firstLine="360"/>
              <w:rPr>
                <w:sz w:val="24"/>
              </w:rPr>
            </w:pPr>
            <w:r>
              <w:rPr>
                <w:rFonts w:eastAsia="SimSun"/>
                <w:color w:val="222222"/>
                <w:sz w:val="24"/>
                <w:szCs w:val="24"/>
                <w:shd w:val="clear" w:color="auto" w:fill="FFFFFF"/>
              </w:rPr>
              <w:t>Introduction to Statistics</w:t>
            </w:r>
          </w:p>
        </w:tc>
        <w:tc>
          <w:tcPr>
            <w:tcW w:w="3133" w:type="dxa"/>
          </w:tcPr>
          <w:p w14:paraId="1ABD8896" w14:textId="77777777" w:rsidR="001261E5" w:rsidRDefault="00000000">
            <w:pPr>
              <w:pStyle w:val="TableParagraph"/>
              <w:spacing w:line="360" w:lineRule="auto"/>
              <w:ind w:left="138"/>
              <w:rPr>
                <w:sz w:val="24"/>
              </w:rPr>
            </w:pPr>
            <w:r>
              <w:rPr>
                <w:rFonts w:eastAsia="SimSun"/>
                <w:color w:val="222222"/>
                <w:sz w:val="24"/>
                <w:szCs w:val="24"/>
                <w:shd w:val="clear" w:color="auto" w:fill="FFFFFF"/>
              </w:rPr>
              <w:t>Understood the role of statistics in data science, including descriptive and inferential statistics.</w:t>
            </w:r>
          </w:p>
        </w:tc>
        <w:tc>
          <w:tcPr>
            <w:tcW w:w="1873" w:type="dxa"/>
          </w:tcPr>
          <w:p w14:paraId="742DAC85" w14:textId="77777777" w:rsidR="001261E5" w:rsidRDefault="001261E5">
            <w:pPr>
              <w:pStyle w:val="TableParagraph"/>
            </w:pPr>
          </w:p>
        </w:tc>
      </w:tr>
      <w:tr w:rsidR="001261E5" w14:paraId="4EF91267" w14:textId="77777777">
        <w:trPr>
          <w:trHeight w:val="1670"/>
        </w:trPr>
        <w:tc>
          <w:tcPr>
            <w:tcW w:w="1349" w:type="dxa"/>
          </w:tcPr>
          <w:p w14:paraId="1A29E5C2" w14:textId="77777777" w:rsidR="001261E5" w:rsidRDefault="001261E5">
            <w:pPr>
              <w:pStyle w:val="TableParagraph"/>
              <w:rPr>
                <w:b/>
                <w:sz w:val="24"/>
              </w:rPr>
            </w:pPr>
          </w:p>
          <w:p w14:paraId="54601659" w14:textId="77777777" w:rsidR="001261E5" w:rsidRDefault="001261E5">
            <w:pPr>
              <w:pStyle w:val="TableParagraph"/>
              <w:spacing w:before="111"/>
              <w:rPr>
                <w:b/>
                <w:sz w:val="24"/>
              </w:rPr>
            </w:pPr>
          </w:p>
          <w:p w14:paraId="05462A21" w14:textId="77777777" w:rsidR="001261E5" w:rsidRDefault="00000000">
            <w:pPr>
              <w:pStyle w:val="TableParagraph"/>
              <w:ind w:left="57" w:right="151"/>
              <w:jc w:val="center"/>
              <w:rPr>
                <w:sz w:val="24"/>
              </w:rPr>
            </w:pPr>
            <w:r>
              <w:rPr>
                <w:spacing w:val="-2"/>
                <w:sz w:val="24"/>
              </w:rPr>
              <w:t>11/02/2025</w:t>
            </w:r>
          </w:p>
        </w:tc>
        <w:tc>
          <w:tcPr>
            <w:tcW w:w="3327" w:type="dxa"/>
          </w:tcPr>
          <w:p w14:paraId="6FCAE6A3" w14:textId="77777777" w:rsidR="001261E5" w:rsidRDefault="001261E5">
            <w:pPr>
              <w:pStyle w:val="TableParagraph"/>
              <w:rPr>
                <w:b/>
                <w:sz w:val="24"/>
              </w:rPr>
            </w:pPr>
          </w:p>
          <w:p w14:paraId="55FEF353" w14:textId="77777777" w:rsidR="001261E5" w:rsidRDefault="001261E5">
            <w:pPr>
              <w:pStyle w:val="TableParagraph"/>
              <w:spacing w:before="49"/>
              <w:rPr>
                <w:b/>
                <w:sz w:val="24"/>
              </w:rPr>
            </w:pPr>
          </w:p>
          <w:p w14:paraId="30C99796" w14:textId="77777777" w:rsidR="001261E5" w:rsidRDefault="00000000">
            <w:pPr>
              <w:pStyle w:val="TableParagraph"/>
              <w:ind w:left="126"/>
              <w:rPr>
                <w:sz w:val="24"/>
              </w:rPr>
            </w:pPr>
            <w:r>
              <w:rPr>
                <w:rFonts w:eastAsia="SimSun"/>
                <w:color w:val="222222"/>
                <w:sz w:val="24"/>
                <w:szCs w:val="24"/>
                <w:shd w:val="clear" w:color="auto" w:fill="FFFFFF"/>
              </w:rPr>
              <w:t>Measures of Central Tendency</w:t>
            </w:r>
          </w:p>
        </w:tc>
        <w:tc>
          <w:tcPr>
            <w:tcW w:w="3133" w:type="dxa"/>
          </w:tcPr>
          <w:p w14:paraId="40C92691" w14:textId="77777777" w:rsidR="001261E5" w:rsidRDefault="00000000">
            <w:pPr>
              <w:pStyle w:val="TableParagraph"/>
              <w:spacing w:before="191" w:line="360" w:lineRule="auto"/>
              <w:ind w:left="138" w:right="107"/>
              <w:jc w:val="both"/>
              <w:rPr>
                <w:sz w:val="24"/>
              </w:rPr>
            </w:pPr>
            <w:r>
              <w:rPr>
                <w:sz w:val="24"/>
              </w:rPr>
              <w:t>Learned to calculate mean, median and their applications in data analysis.</w:t>
            </w:r>
          </w:p>
        </w:tc>
        <w:tc>
          <w:tcPr>
            <w:tcW w:w="1873" w:type="dxa"/>
          </w:tcPr>
          <w:p w14:paraId="7FD950AE" w14:textId="77777777" w:rsidR="001261E5" w:rsidRDefault="001261E5">
            <w:pPr>
              <w:pStyle w:val="TableParagraph"/>
            </w:pPr>
          </w:p>
        </w:tc>
      </w:tr>
      <w:tr w:rsidR="001261E5" w14:paraId="565F422A" w14:textId="77777777">
        <w:trPr>
          <w:trHeight w:val="1665"/>
        </w:trPr>
        <w:tc>
          <w:tcPr>
            <w:tcW w:w="1349" w:type="dxa"/>
          </w:tcPr>
          <w:p w14:paraId="4443E889" w14:textId="77777777" w:rsidR="001261E5" w:rsidRDefault="001261E5">
            <w:pPr>
              <w:pStyle w:val="TableParagraph"/>
              <w:rPr>
                <w:b/>
                <w:sz w:val="24"/>
              </w:rPr>
            </w:pPr>
          </w:p>
          <w:p w14:paraId="7C3CB7EB" w14:textId="77777777" w:rsidR="001261E5" w:rsidRDefault="001261E5">
            <w:pPr>
              <w:pStyle w:val="TableParagraph"/>
              <w:spacing w:before="111"/>
              <w:rPr>
                <w:b/>
                <w:sz w:val="24"/>
              </w:rPr>
            </w:pPr>
          </w:p>
          <w:p w14:paraId="40689EA5" w14:textId="77777777" w:rsidR="001261E5" w:rsidRDefault="00000000">
            <w:pPr>
              <w:pStyle w:val="TableParagraph"/>
              <w:ind w:left="57" w:right="151"/>
              <w:jc w:val="center"/>
              <w:rPr>
                <w:sz w:val="24"/>
              </w:rPr>
            </w:pPr>
            <w:r>
              <w:rPr>
                <w:spacing w:val="-2"/>
                <w:sz w:val="24"/>
              </w:rPr>
              <w:t>12/02/2025</w:t>
            </w:r>
          </w:p>
        </w:tc>
        <w:tc>
          <w:tcPr>
            <w:tcW w:w="3327" w:type="dxa"/>
          </w:tcPr>
          <w:p w14:paraId="089AE58E" w14:textId="77777777" w:rsidR="001261E5" w:rsidRDefault="001261E5">
            <w:pPr>
              <w:pStyle w:val="TableParagraph"/>
              <w:spacing w:before="116"/>
              <w:rPr>
                <w:b/>
                <w:sz w:val="24"/>
              </w:rPr>
            </w:pPr>
          </w:p>
          <w:p w14:paraId="3965223F" w14:textId="77777777" w:rsidR="001261E5" w:rsidRDefault="00000000">
            <w:pPr>
              <w:pStyle w:val="TableParagraph"/>
              <w:spacing w:before="116"/>
              <w:rPr>
                <w:b/>
                <w:sz w:val="24"/>
              </w:rPr>
            </w:pPr>
            <w:r>
              <w:rPr>
                <w:b/>
                <w:sz w:val="24"/>
              </w:rPr>
              <w:t xml:space="preserve"> </w:t>
            </w:r>
          </w:p>
          <w:p w14:paraId="77DFA46C" w14:textId="77777777" w:rsidR="001261E5" w:rsidRDefault="00000000">
            <w:pPr>
              <w:pStyle w:val="TableParagraph"/>
              <w:tabs>
                <w:tab w:val="left" w:pos="1614"/>
                <w:tab w:val="left" w:pos="2394"/>
              </w:tabs>
              <w:spacing w:line="357" w:lineRule="auto"/>
              <w:ind w:left="126" w:right="80" w:firstLineChars="50" w:firstLine="120"/>
              <w:rPr>
                <w:sz w:val="24"/>
              </w:rPr>
            </w:pPr>
            <w:r>
              <w:rPr>
                <w:sz w:val="24"/>
              </w:rPr>
              <w:t>Measure of Dispersion</w:t>
            </w:r>
          </w:p>
        </w:tc>
        <w:tc>
          <w:tcPr>
            <w:tcW w:w="3133" w:type="dxa"/>
          </w:tcPr>
          <w:p w14:paraId="59B3C5C2" w14:textId="77777777" w:rsidR="001261E5" w:rsidRDefault="00000000">
            <w:pPr>
              <w:pStyle w:val="TableParagraph"/>
              <w:spacing w:line="360" w:lineRule="auto"/>
              <w:ind w:left="138"/>
              <w:rPr>
                <w:sz w:val="24"/>
              </w:rPr>
            </w:pPr>
            <w:r>
              <w:rPr>
                <w:sz w:val="24"/>
              </w:rPr>
              <w:t>Explored variance, standard deviation, and range to understand data variability.</w:t>
            </w:r>
          </w:p>
        </w:tc>
        <w:tc>
          <w:tcPr>
            <w:tcW w:w="1873" w:type="dxa"/>
          </w:tcPr>
          <w:p w14:paraId="60B68D80" w14:textId="77777777" w:rsidR="001261E5" w:rsidRDefault="001261E5">
            <w:pPr>
              <w:pStyle w:val="TableParagraph"/>
            </w:pPr>
          </w:p>
        </w:tc>
      </w:tr>
      <w:tr w:rsidR="001261E5" w14:paraId="22DBAD63" w14:textId="77777777">
        <w:trPr>
          <w:trHeight w:val="1670"/>
        </w:trPr>
        <w:tc>
          <w:tcPr>
            <w:tcW w:w="1349" w:type="dxa"/>
          </w:tcPr>
          <w:p w14:paraId="1F7A16DB" w14:textId="77777777" w:rsidR="001261E5" w:rsidRDefault="001261E5">
            <w:pPr>
              <w:pStyle w:val="TableParagraph"/>
              <w:rPr>
                <w:b/>
                <w:sz w:val="24"/>
              </w:rPr>
            </w:pPr>
          </w:p>
          <w:p w14:paraId="29CBA1FB" w14:textId="77777777" w:rsidR="001261E5" w:rsidRDefault="001261E5">
            <w:pPr>
              <w:pStyle w:val="TableParagraph"/>
              <w:spacing w:before="116"/>
              <w:rPr>
                <w:b/>
                <w:sz w:val="24"/>
              </w:rPr>
            </w:pPr>
          </w:p>
          <w:p w14:paraId="0411EC89" w14:textId="77777777" w:rsidR="001261E5" w:rsidRDefault="00000000">
            <w:pPr>
              <w:pStyle w:val="TableParagraph"/>
              <w:ind w:left="57" w:right="151"/>
              <w:jc w:val="center"/>
              <w:rPr>
                <w:sz w:val="24"/>
              </w:rPr>
            </w:pPr>
            <w:r>
              <w:rPr>
                <w:spacing w:val="-2"/>
                <w:sz w:val="24"/>
              </w:rPr>
              <w:t>13/02/2025</w:t>
            </w:r>
          </w:p>
        </w:tc>
        <w:tc>
          <w:tcPr>
            <w:tcW w:w="3327" w:type="dxa"/>
          </w:tcPr>
          <w:p w14:paraId="3EABE8C9" w14:textId="77777777" w:rsidR="001261E5" w:rsidRDefault="001261E5">
            <w:pPr>
              <w:pStyle w:val="TableParagraph"/>
              <w:spacing w:before="119"/>
              <w:rPr>
                <w:b/>
                <w:sz w:val="24"/>
              </w:rPr>
            </w:pPr>
          </w:p>
          <w:p w14:paraId="640E3684" w14:textId="77777777" w:rsidR="001261E5" w:rsidRDefault="001261E5">
            <w:pPr>
              <w:pStyle w:val="TableParagraph"/>
              <w:tabs>
                <w:tab w:val="left" w:pos="1768"/>
                <w:tab w:val="left" w:pos="3179"/>
              </w:tabs>
              <w:spacing w:line="362" w:lineRule="auto"/>
              <w:ind w:left="126" w:right="68"/>
              <w:rPr>
                <w:sz w:val="24"/>
              </w:rPr>
            </w:pPr>
          </w:p>
          <w:p w14:paraId="104E5B72" w14:textId="77777777" w:rsidR="001261E5" w:rsidRDefault="00000000">
            <w:pPr>
              <w:pStyle w:val="TableParagraph"/>
              <w:tabs>
                <w:tab w:val="left" w:pos="1768"/>
                <w:tab w:val="left" w:pos="3179"/>
              </w:tabs>
              <w:spacing w:line="362" w:lineRule="auto"/>
              <w:ind w:left="126" w:right="68" w:firstLineChars="150" w:firstLine="360"/>
              <w:rPr>
                <w:sz w:val="24"/>
              </w:rPr>
            </w:pPr>
            <w:r>
              <w:rPr>
                <w:sz w:val="24"/>
              </w:rPr>
              <w:t>Probability Basics</w:t>
            </w:r>
          </w:p>
        </w:tc>
        <w:tc>
          <w:tcPr>
            <w:tcW w:w="3133" w:type="dxa"/>
          </w:tcPr>
          <w:p w14:paraId="2916D0B3" w14:textId="77777777" w:rsidR="001261E5" w:rsidRDefault="00000000">
            <w:pPr>
              <w:pStyle w:val="TableParagraph"/>
              <w:spacing w:before="191" w:line="360" w:lineRule="auto"/>
              <w:ind w:left="138" w:right="87" w:firstLine="57"/>
              <w:rPr>
                <w:sz w:val="24"/>
              </w:rPr>
            </w:pPr>
            <w:r>
              <w:rPr>
                <w:sz w:val="24"/>
              </w:rPr>
              <w:t>Gained insights into probability concepts, including events, sample spaces, and probability rules.</w:t>
            </w:r>
          </w:p>
        </w:tc>
        <w:tc>
          <w:tcPr>
            <w:tcW w:w="1873" w:type="dxa"/>
          </w:tcPr>
          <w:p w14:paraId="6B5123EA" w14:textId="77777777" w:rsidR="001261E5" w:rsidRDefault="001261E5">
            <w:pPr>
              <w:pStyle w:val="TableParagraph"/>
            </w:pPr>
          </w:p>
        </w:tc>
      </w:tr>
      <w:tr w:rsidR="001261E5" w14:paraId="28B86272" w14:textId="77777777">
        <w:trPr>
          <w:trHeight w:val="2068"/>
        </w:trPr>
        <w:tc>
          <w:tcPr>
            <w:tcW w:w="1349" w:type="dxa"/>
          </w:tcPr>
          <w:p w14:paraId="60977FA9" w14:textId="77777777" w:rsidR="001261E5" w:rsidRDefault="001261E5">
            <w:pPr>
              <w:pStyle w:val="TableParagraph"/>
              <w:rPr>
                <w:b/>
                <w:sz w:val="24"/>
              </w:rPr>
            </w:pPr>
          </w:p>
          <w:p w14:paraId="2F096849" w14:textId="77777777" w:rsidR="001261E5" w:rsidRDefault="001261E5">
            <w:pPr>
              <w:pStyle w:val="TableParagraph"/>
              <w:rPr>
                <w:b/>
                <w:sz w:val="24"/>
              </w:rPr>
            </w:pPr>
          </w:p>
          <w:p w14:paraId="16F295F5" w14:textId="77777777" w:rsidR="001261E5" w:rsidRDefault="001261E5">
            <w:pPr>
              <w:pStyle w:val="TableParagraph"/>
              <w:spacing w:before="42"/>
              <w:rPr>
                <w:b/>
                <w:sz w:val="24"/>
              </w:rPr>
            </w:pPr>
          </w:p>
          <w:p w14:paraId="736F9EE2" w14:textId="77777777" w:rsidR="001261E5" w:rsidRDefault="00000000">
            <w:pPr>
              <w:pStyle w:val="TableParagraph"/>
              <w:ind w:left="57" w:right="151"/>
              <w:jc w:val="center"/>
              <w:rPr>
                <w:sz w:val="24"/>
              </w:rPr>
            </w:pPr>
            <w:r>
              <w:rPr>
                <w:spacing w:val="-2"/>
                <w:sz w:val="24"/>
              </w:rPr>
              <w:t>14/02/2025</w:t>
            </w:r>
          </w:p>
        </w:tc>
        <w:tc>
          <w:tcPr>
            <w:tcW w:w="3327" w:type="dxa"/>
          </w:tcPr>
          <w:p w14:paraId="1C2F3DDD" w14:textId="77777777" w:rsidR="001261E5" w:rsidRDefault="001261E5">
            <w:pPr>
              <w:pStyle w:val="TableParagraph"/>
              <w:rPr>
                <w:b/>
                <w:sz w:val="24"/>
              </w:rPr>
            </w:pPr>
          </w:p>
          <w:p w14:paraId="5B650134" w14:textId="77777777" w:rsidR="001261E5" w:rsidRDefault="001261E5">
            <w:pPr>
              <w:pStyle w:val="TableParagraph"/>
              <w:spacing w:before="39"/>
              <w:rPr>
                <w:b/>
                <w:sz w:val="24"/>
              </w:rPr>
            </w:pPr>
          </w:p>
          <w:p w14:paraId="4CEC1164" w14:textId="77777777" w:rsidR="001261E5" w:rsidRDefault="001261E5">
            <w:pPr>
              <w:pStyle w:val="TableParagraph"/>
              <w:tabs>
                <w:tab w:val="left" w:pos="2293"/>
              </w:tabs>
              <w:spacing w:line="367" w:lineRule="auto"/>
              <w:ind w:left="126" w:right="90"/>
              <w:rPr>
                <w:sz w:val="24"/>
              </w:rPr>
            </w:pPr>
          </w:p>
          <w:p w14:paraId="1763F994" w14:textId="77777777" w:rsidR="001261E5" w:rsidRDefault="00000000">
            <w:pPr>
              <w:pStyle w:val="TableParagraph"/>
              <w:tabs>
                <w:tab w:val="left" w:pos="2293"/>
              </w:tabs>
              <w:spacing w:line="367" w:lineRule="auto"/>
              <w:ind w:left="126" w:right="90" w:firstLineChars="100" w:firstLine="240"/>
              <w:rPr>
                <w:sz w:val="24"/>
              </w:rPr>
            </w:pPr>
            <w:r>
              <w:rPr>
                <w:sz w:val="24"/>
              </w:rPr>
              <w:t>Probability Distributions</w:t>
            </w:r>
          </w:p>
        </w:tc>
        <w:tc>
          <w:tcPr>
            <w:tcW w:w="3133" w:type="dxa"/>
          </w:tcPr>
          <w:p w14:paraId="716A6AD8" w14:textId="77777777" w:rsidR="001261E5" w:rsidRDefault="001261E5">
            <w:pPr>
              <w:pStyle w:val="TableParagraph"/>
              <w:spacing w:line="360" w:lineRule="auto"/>
              <w:ind w:firstLineChars="50" w:firstLine="120"/>
              <w:rPr>
                <w:sz w:val="24"/>
              </w:rPr>
            </w:pPr>
          </w:p>
          <w:p w14:paraId="1A91D6A2" w14:textId="77777777" w:rsidR="001261E5" w:rsidRDefault="00000000">
            <w:pPr>
              <w:pStyle w:val="TableParagraph"/>
              <w:spacing w:line="360" w:lineRule="auto"/>
              <w:ind w:leftChars="218" w:left="480"/>
              <w:rPr>
                <w:sz w:val="24"/>
              </w:rPr>
            </w:pPr>
            <w:r>
              <w:rPr>
                <w:sz w:val="24"/>
              </w:rPr>
              <w:t>Studied discrete and continuous distributions, focusing on binomial and normal distributions.</w:t>
            </w:r>
          </w:p>
        </w:tc>
        <w:tc>
          <w:tcPr>
            <w:tcW w:w="1873" w:type="dxa"/>
          </w:tcPr>
          <w:p w14:paraId="67E3C98F" w14:textId="77777777" w:rsidR="001261E5" w:rsidRDefault="001261E5">
            <w:pPr>
              <w:pStyle w:val="TableParagraph"/>
            </w:pPr>
          </w:p>
        </w:tc>
      </w:tr>
      <w:tr w:rsidR="001261E5" w14:paraId="5A4FE8E7" w14:textId="77777777">
        <w:trPr>
          <w:trHeight w:val="1670"/>
        </w:trPr>
        <w:tc>
          <w:tcPr>
            <w:tcW w:w="1349" w:type="dxa"/>
          </w:tcPr>
          <w:p w14:paraId="44A56DAE" w14:textId="77777777" w:rsidR="001261E5" w:rsidRDefault="001261E5">
            <w:pPr>
              <w:pStyle w:val="TableParagraph"/>
              <w:rPr>
                <w:b/>
                <w:sz w:val="24"/>
              </w:rPr>
            </w:pPr>
          </w:p>
          <w:p w14:paraId="196D83E1" w14:textId="77777777" w:rsidR="001261E5" w:rsidRDefault="001261E5">
            <w:pPr>
              <w:pStyle w:val="TableParagraph"/>
              <w:spacing w:before="128"/>
              <w:rPr>
                <w:b/>
                <w:sz w:val="24"/>
              </w:rPr>
            </w:pPr>
          </w:p>
          <w:p w14:paraId="19691626" w14:textId="77777777" w:rsidR="001261E5" w:rsidRDefault="00000000">
            <w:pPr>
              <w:pStyle w:val="TableParagraph"/>
              <w:ind w:left="57" w:right="151"/>
              <w:jc w:val="center"/>
              <w:rPr>
                <w:sz w:val="24"/>
              </w:rPr>
            </w:pPr>
            <w:r>
              <w:rPr>
                <w:spacing w:val="-2"/>
                <w:sz w:val="24"/>
              </w:rPr>
              <w:t>15/02/2025</w:t>
            </w:r>
          </w:p>
        </w:tc>
        <w:tc>
          <w:tcPr>
            <w:tcW w:w="3327" w:type="dxa"/>
          </w:tcPr>
          <w:p w14:paraId="6F836740" w14:textId="77777777" w:rsidR="001261E5" w:rsidRDefault="001261E5">
            <w:pPr>
              <w:pStyle w:val="TableParagraph"/>
              <w:rPr>
                <w:b/>
                <w:sz w:val="24"/>
              </w:rPr>
            </w:pPr>
          </w:p>
          <w:p w14:paraId="1F1CEBFA" w14:textId="77777777" w:rsidR="001261E5" w:rsidRDefault="001261E5">
            <w:pPr>
              <w:pStyle w:val="TableParagraph"/>
              <w:spacing w:before="49"/>
              <w:rPr>
                <w:b/>
                <w:sz w:val="24"/>
              </w:rPr>
            </w:pPr>
          </w:p>
          <w:p w14:paraId="339594B0" w14:textId="77777777" w:rsidR="001261E5" w:rsidRDefault="00000000">
            <w:pPr>
              <w:pStyle w:val="TableParagraph"/>
              <w:ind w:left="126"/>
              <w:rPr>
                <w:sz w:val="24"/>
              </w:rPr>
            </w:pPr>
            <w:r>
              <w:rPr>
                <w:sz w:val="24"/>
              </w:rPr>
              <w:t>Data Visualizations in Statistics</w:t>
            </w:r>
          </w:p>
        </w:tc>
        <w:tc>
          <w:tcPr>
            <w:tcW w:w="3133" w:type="dxa"/>
          </w:tcPr>
          <w:p w14:paraId="0C75E6A1" w14:textId="77777777" w:rsidR="001261E5" w:rsidRDefault="00000000">
            <w:pPr>
              <w:pStyle w:val="TableParagraph"/>
              <w:spacing w:before="195" w:line="362" w:lineRule="auto"/>
              <w:ind w:left="138" w:right="95"/>
              <w:jc w:val="both"/>
              <w:rPr>
                <w:sz w:val="24"/>
              </w:rPr>
            </w:pPr>
            <w:r>
              <w:rPr>
                <w:sz w:val="24"/>
              </w:rPr>
              <w:t>Learned to create histograms, box plots, and scatter plots using Python libraries like matplotlib.</w:t>
            </w:r>
          </w:p>
        </w:tc>
        <w:tc>
          <w:tcPr>
            <w:tcW w:w="1873" w:type="dxa"/>
          </w:tcPr>
          <w:p w14:paraId="221D54EE" w14:textId="77777777" w:rsidR="001261E5" w:rsidRDefault="001261E5">
            <w:pPr>
              <w:pStyle w:val="TableParagraph"/>
            </w:pPr>
          </w:p>
        </w:tc>
      </w:tr>
    </w:tbl>
    <w:p w14:paraId="46A6D9D5" w14:textId="77777777" w:rsidR="001261E5" w:rsidRDefault="001261E5">
      <w:pPr>
        <w:pStyle w:val="TableParagraph"/>
        <w:sectPr w:rsidR="001261E5">
          <w:pgSz w:w="11910" w:h="16840"/>
          <w:pgMar w:top="900" w:right="850" w:bottom="980" w:left="992" w:header="718" w:footer="790" w:gutter="0"/>
          <w:cols w:space="720"/>
        </w:sectPr>
      </w:pPr>
    </w:p>
    <w:p w14:paraId="09FF9A26" w14:textId="77777777" w:rsidR="001261E5" w:rsidRDefault="001261E5">
      <w:pPr>
        <w:pStyle w:val="BodyText"/>
        <w:spacing w:before="180"/>
        <w:rPr>
          <w:b/>
        </w:rPr>
      </w:pPr>
    </w:p>
    <w:p w14:paraId="2DC94825" w14:textId="77777777" w:rsidR="001261E5" w:rsidRDefault="001261E5">
      <w:pPr>
        <w:pStyle w:val="BodyText"/>
        <w:spacing w:before="180"/>
        <w:rPr>
          <w:b/>
        </w:rPr>
      </w:pPr>
    </w:p>
    <w:p w14:paraId="1DE190F4" w14:textId="77777777" w:rsidR="001261E5" w:rsidRDefault="00000000" w:rsidP="00B8026C">
      <w:pPr>
        <w:spacing w:line="360" w:lineRule="auto"/>
        <w:ind w:left="-1" w:right="107"/>
        <w:jc w:val="center"/>
        <w:rPr>
          <w:b/>
          <w:sz w:val="24"/>
        </w:rPr>
      </w:pPr>
      <w:r>
        <w:rPr>
          <w:b/>
          <w:sz w:val="24"/>
        </w:rPr>
        <w:t>WEEKLY</w:t>
      </w:r>
      <w:r>
        <w:rPr>
          <w:b/>
          <w:spacing w:val="-3"/>
          <w:sz w:val="24"/>
        </w:rPr>
        <w:t xml:space="preserve"> </w:t>
      </w:r>
      <w:r>
        <w:rPr>
          <w:b/>
          <w:spacing w:val="-2"/>
          <w:sz w:val="24"/>
        </w:rPr>
        <w:t>REPORT</w:t>
      </w:r>
    </w:p>
    <w:p w14:paraId="7182AE7D" w14:textId="77777777" w:rsidR="001261E5" w:rsidRDefault="00000000" w:rsidP="00B8026C">
      <w:pPr>
        <w:spacing w:before="2" w:line="360" w:lineRule="auto"/>
        <w:ind w:left="-1" w:right="107"/>
        <w:jc w:val="center"/>
        <w:rPr>
          <w:b/>
          <w:spacing w:val="-2"/>
        </w:rPr>
      </w:pPr>
      <w:r>
        <w:rPr>
          <w:b/>
        </w:rPr>
        <w:t>WEEK</w:t>
      </w:r>
      <w:r>
        <w:rPr>
          <w:b/>
          <w:spacing w:val="-7"/>
        </w:rPr>
        <w:t xml:space="preserve"> </w:t>
      </w:r>
      <w:r>
        <w:rPr>
          <w:b/>
        </w:rPr>
        <w:t>–</w:t>
      </w:r>
      <w:r>
        <w:rPr>
          <w:b/>
          <w:spacing w:val="-14"/>
        </w:rPr>
        <w:t xml:space="preserve"> </w:t>
      </w:r>
      <w:r>
        <w:rPr>
          <w:b/>
        </w:rPr>
        <w:t>5</w:t>
      </w:r>
      <w:r>
        <w:rPr>
          <w:b/>
          <w:spacing w:val="10"/>
        </w:rPr>
        <w:t xml:space="preserve"> </w:t>
      </w:r>
      <w:r>
        <w:rPr>
          <w:b/>
        </w:rPr>
        <w:t>(From</w:t>
      </w:r>
      <w:r>
        <w:rPr>
          <w:b/>
          <w:spacing w:val="-30"/>
        </w:rPr>
        <w:t xml:space="preserve"> </w:t>
      </w:r>
      <w:r>
        <w:rPr>
          <w:b/>
        </w:rPr>
        <w:t>Dt</w:t>
      </w:r>
      <w:r>
        <w:rPr>
          <w:b/>
          <w:spacing w:val="5"/>
        </w:rPr>
        <w:t xml:space="preserve"> 10</w:t>
      </w:r>
      <w:r>
        <w:rPr>
          <w:b/>
        </w:rPr>
        <w:t>/02/2025</w:t>
      </w:r>
      <w:r>
        <w:rPr>
          <w:b/>
          <w:spacing w:val="-7"/>
        </w:rPr>
        <w:t xml:space="preserve"> </w:t>
      </w:r>
      <w:r>
        <w:rPr>
          <w:b/>
        </w:rPr>
        <w:t>to</w:t>
      </w:r>
      <w:r>
        <w:rPr>
          <w:b/>
          <w:spacing w:val="-9"/>
        </w:rPr>
        <w:t xml:space="preserve"> </w:t>
      </w:r>
      <w:r>
        <w:rPr>
          <w:b/>
        </w:rPr>
        <w:t>Dt</w:t>
      </w:r>
      <w:r>
        <w:rPr>
          <w:b/>
          <w:spacing w:val="44"/>
        </w:rPr>
        <w:t xml:space="preserve"> 15</w:t>
      </w:r>
      <w:r>
        <w:rPr>
          <w:b/>
          <w:spacing w:val="-2"/>
        </w:rPr>
        <w:t>/02/2025)</w:t>
      </w:r>
    </w:p>
    <w:p w14:paraId="3D6CE70C" w14:textId="77777777" w:rsidR="001261E5" w:rsidRDefault="001261E5">
      <w:pPr>
        <w:spacing w:before="2"/>
        <w:ind w:left="-1" w:right="107"/>
        <w:jc w:val="center"/>
        <w:rPr>
          <w:b/>
          <w:spacing w:val="-2"/>
        </w:rPr>
      </w:pPr>
    </w:p>
    <w:p w14:paraId="15E89818" w14:textId="77777777" w:rsidR="001261E5" w:rsidRDefault="00000000" w:rsidP="00E84ABA">
      <w:pPr>
        <w:pStyle w:val="BodyText"/>
        <w:spacing w:before="240" w:line="362" w:lineRule="auto"/>
        <w:ind w:left="227" w:right="559"/>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is to provide a foundational understanding of statistical concepts and their applications in data science, equipping learners with the skills to analyze and interpret data effectively.</w:t>
      </w:r>
    </w:p>
    <w:p w14:paraId="171F974E" w14:textId="77777777" w:rsidR="001261E5" w:rsidRDefault="001261E5">
      <w:pPr>
        <w:pStyle w:val="BodyText"/>
        <w:spacing w:before="115"/>
      </w:pPr>
    </w:p>
    <w:p w14:paraId="31FC42DC" w14:textId="77777777" w:rsidR="001261E5" w:rsidRDefault="00000000" w:rsidP="00E84ABA">
      <w:pPr>
        <w:pStyle w:val="NormalWeb"/>
        <w:shd w:val="clear" w:color="auto" w:fill="FFFFFF"/>
        <w:spacing w:before="100" w:after="100" w:line="360" w:lineRule="auto"/>
        <w:ind w:left="227"/>
        <w:jc w:val="both"/>
        <w:rPr>
          <w:color w:val="222222"/>
        </w:rPr>
      </w:pPr>
      <w:r>
        <w:rPr>
          <w:b/>
        </w:rPr>
        <w:t xml:space="preserve">Detailed Report: </w:t>
      </w:r>
      <w:r>
        <w:rPr>
          <w:color w:val="222222"/>
          <w:shd w:val="clear" w:color="auto" w:fill="FFFFFF"/>
        </w:rPr>
        <w:t>Throughout the week, we embarked on a comprehensive exploration of fundamental statistical concepts critical for data science. The journey began with an introduction to statistics, where we explored the distinction between descriptive and inferential statistics and their significance in deriving insights from data. We then delved into measures of central tendency, mastering the calculation and interpretation of mean, median, and mode, and understanding their practical applications in summarizing datasets.</w:t>
      </w:r>
    </w:p>
    <w:p w14:paraId="359DBC40" w14:textId="77777777" w:rsidR="001261E5" w:rsidRDefault="00000000" w:rsidP="00E84ABA">
      <w:pPr>
        <w:pStyle w:val="NormalWeb"/>
        <w:shd w:val="clear" w:color="auto" w:fill="FFFFFF"/>
        <w:spacing w:before="100" w:after="100" w:line="360" w:lineRule="auto"/>
        <w:ind w:left="227"/>
        <w:jc w:val="both"/>
        <w:rPr>
          <w:color w:val="222222"/>
        </w:rPr>
      </w:pPr>
      <w:r>
        <w:rPr>
          <w:color w:val="222222"/>
          <w:shd w:val="clear" w:color="auto" w:fill="FFFFFF"/>
        </w:rPr>
        <w:t>The exploration continued with measures of dispersion, where we learned to quantify data variability using variance, standard deviation, and range, enhancing our ability to assess data spread. Probability basics were introduced, covering concepts such as events, sample spaces, and probability rules, laying the groundwork for statistical inference. We further studied probability distributions, focusing on binomial and normal distributions, and their relevance in modeling real-world scenarios. The week concluded with hands-on sessions on data visualization, where we utilized Python libraries like Matplotlib to create histograms, box plots, and scatter plots, enabling us to visually interpret data patterns. Through interactive discussions, practical exercises, and collaborative learning, we developed a solid foundation in statistics, preparing us for more advanced analytical techniques in subsequent weeks</w:t>
      </w:r>
    </w:p>
    <w:p w14:paraId="7F4BC447" w14:textId="77777777" w:rsidR="001261E5" w:rsidRDefault="001261E5">
      <w:pPr>
        <w:pStyle w:val="BodyText"/>
      </w:pPr>
    </w:p>
    <w:p w14:paraId="18B5E09D" w14:textId="77777777" w:rsidR="001261E5" w:rsidRDefault="001261E5">
      <w:pPr>
        <w:pStyle w:val="BodyText"/>
      </w:pPr>
    </w:p>
    <w:p w14:paraId="1476B497" w14:textId="77777777" w:rsidR="001261E5" w:rsidRDefault="001261E5">
      <w:pPr>
        <w:pStyle w:val="BodyText"/>
        <w:spacing w:before="180"/>
      </w:pPr>
    </w:p>
    <w:p w14:paraId="28FAB842" w14:textId="77777777" w:rsidR="001261E5" w:rsidRDefault="001261E5">
      <w:pPr>
        <w:pStyle w:val="BodyText"/>
        <w:spacing w:before="180"/>
      </w:pPr>
    </w:p>
    <w:p w14:paraId="357B86AE" w14:textId="77777777" w:rsidR="001261E5" w:rsidRDefault="001261E5">
      <w:pPr>
        <w:pStyle w:val="BodyText"/>
        <w:spacing w:before="180"/>
      </w:pPr>
    </w:p>
    <w:p w14:paraId="5EEA9EB8" w14:textId="77777777" w:rsidR="001261E5" w:rsidRDefault="001261E5">
      <w:pPr>
        <w:pStyle w:val="BodyText"/>
        <w:spacing w:before="180"/>
      </w:pPr>
    </w:p>
    <w:p w14:paraId="04379280" w14:textId="77777777" w:rsidR="00E84ABA" w:rsidRDefault="00E84ABA">
      <w:pPr>
        <w:pStyle w:val="Heading3"/>
        <w:ind w:right="118"/>
        <w:rPr>
          <w:spacing w:val="-2"/>
        </w:rPr>
      </w:pPr>
    </w:p>
    <w:p w14:paraId="75273820" w14:textId="483DC190" w:rsidR="001261E5" w:rsidRDefault="00000000">
      <w:pPr>
        <w:pStyle w:val="Heading3"/>
        <w:ind w:right="118"/>
      </w:pPr>
      <w:r>
        <w:rPr>
          <w:spacing w:val="-2"/>
        </w:rPr>
        <w:lastRenderedPageBreak/>
        <w:t>ACTIVITY</w:t>
      </w:r>
      <w:r>
        <w:rPr>
          <w:spacing w:val="-11"/>
        </w:rPr>
        <w:t xml:space="preserve"> </w:t>
      </w:r>
      <w:r>
        <w:rPr>
          <w:spacing w:val="-2"/>
        </w:rPr>
        <w:t>LOG</w:t>
      </w:r>
      <w:r>
        <w:rPr>
          <w:spacing w:val="-4"/>
        </w:rPr>
        <w:t xml:space="preserve"> </w:t>
      </w:r>
      <w:r>
        <w:rPr>
          <w:spacing w:val="-2"/>
        </w:rPr>
        <w:t>FOR</w:t>
      </w:r>
      <w:r>
        <w:rPr>
          <w:spacing w:val="-11"/>
        </w:rPr>
        <w:t xml:space="preserve"> </w:t>
      </w:r>
      <w:r>
        <w:rPr>
          <w:spacing w:val="-2"/>
        </w:rPr>
        <w:t>THE</w:t>
      </w:r>
      <w:r>
        <w:rPr>
          <w:spacing w:val="-16"/>
        </w:rPr>
        <w:t xml:space="preserve"> </w:t>
      </w:r>
      <w:r>
        <w:rPr>
          <w:spacing w:val="-2"/>
        </w:rPr>
        <w:t>SIXTH</w:t>
      </w:r>
      <w:r>
        <w:rPr>
          <w:spacing w:val="-4"/>
        </w:rPr>
        <w:t xml:space="preserve"> WEEK</w:t>
      </w:r>
    </w:p>
    <w:p w14:paraId="7CA11391"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5"/>
        <w:gridCol w:w="3089"/>
        <w:gridCol w:w="1872"/>
      </w:tblGrid>
      <w:tr w:rsidR="001261E5" w14:paraId="57EE4270" w14:textId="77777777">
        <w:trPr>
          <w:trHeight w:val="1070"/>
        </w:trPr>
        <w:tc>
          <w:tcPr>
            <w:tcW w:w="1349" w:type="dxa"/>
          </w:tcPr>
          <w:p w14:paraId="4A7889E7" w14:textId="77777777" w:rsidR="001261E5" w:rsidRDefault="001261E5">
            <w:pPr>
              <w:pStyle w:val="TableParagraph"/>
              <w:spacing w:before="9"/>
              <w:rPr>
                <w:b/>
                <w:sz w:val="24"/>
              </w:rPr>
            </w:pPr>
          </w:p>
          <w:p w14:paraId="0D4F2FDF"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5" w:type="dxa"/>
          </w:tcPr>
          <w:p w14:paraId="31EC4665" w14:textId="77777777" w:rsidR="001261E5" w:rsidRDefault="001261E5">
            <w:pPr>
              <w:pStyle w:val="TableParagraph"/>
              <w:spacing w:before="9"/>
              <w:rPr>
                <w:b/>
                <w:sz w:val="24"/>
              </w:rPr>
            </w:pPr>
          </w:p>
          <w:p w14:paraId="50555600" w14:textId="0CD1B7DD" w:rsidR="001261E5" w:rsidRDefault="00000000">
            <w:pPr>
              <w:pStyle w:val="TableParagraph"/>
              <w:spacing w:line="213" w:lineRule="auto"/>
              <w:ind w:left="645" w:hanging="380"/>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9" w:type="dxa"/>
          </w:tcPr>
          <w:p w14:paraId="74D11883" w14:textId="77777777" w:rsidR="001261E5" w:rsidRDefault="001261E5">
            <w:pPr>
              <w:pStyle w:val="TableParagraph"/>
              <w:spacing w:before="109"/>
              <w:rPr>
                <w:b/>
                <w:sz w:val="24"/>
              </w:rPr>
            </w:pPr>
          </w:p>
          <w:p w14:paraId="14A6439E" w14:textId="77777777" w:rsidR="001261E5" w:rsidRDefault="00000000">
            <w:pPr>
              <w:pStyle w:val="TableParagraph"/>
              <w:ind w:left="603"/>
              <w:rPr>
                <w:b/>
                <w:sz w:val="24"/>
              </w:rPr>
            </w:pPr>
            <w:r>
              <w:rPr>
                <w:b/>
                <w:spacing w:val="-2"/>
                <w:sz w:val="24"/>
              </w:rPr>
              <w:t>Learning</w:t>
            </w:r>
            <w:r>
              <w:rPr>
                <w:b/>
                <w:spacing w:val="-20"/>
                <w:sz w:val="24"/>
              </w:rPr>
              <w:t xml:space="preserve"> </w:t>
            </w:r>
            <w:r>
              <w:rPr>
                <w:b/>
                <w:spacing w:val="-2"/>
                <w:sz w:val="24"/>
              </w:rPr>
              <w:t>Outcome</w:t>
            </w:r>
          </w:p>
        </w:tc>
        <w:tc>
          <w:tcPr>
            <w:tcW w:w="1872" w:type="dxa"/>
          </w:tcPr>
          <w:p w14:paraId="497CB8C6" w14:textId="77777777" w:rsidR="001261E5" w:rsidRDefault="001261E5">
            <w:pPr>
              <w:pStyle w:val="TableParagraph"/>
              <w:spacing w:before="9"/>
              <w:rPr>
                <w:b/>
                <w:sz w:val="24"/>
              </w:rPr>
            </w:pPr>
          </w:p>
          <w:p w14:paraId="50C95C7F" w14:textId="77777777" w:rsidR="001261E5" w:rsidRDefault="00000000">
            <w:pPr>
              <w:pStyle w:val="TableParagraph"/>
              <w:spacing w:line="213" w:lineRule="auto"/>
              <w:ind w:left="457"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08CBD69D" w14:textId="77777777">
        <w:trPr>
          <w:trHeight w:val="1665"/>
        </w:trPr>
        <w:tc>
          <w:tcPr>
            <w:tcW w:w="1349" w:type="dxa"/>
          </w:tcPr>
          <w:p w14:paraId="6A779568" w14:textId="77777777" w:rsidR="001261E5" w:rsidRDefault="001261E5">
            <w:pPr>
              <w:pStyle w:val="TableParagraph"/>
              <w:spacing w:before="126"/>
              <w:rPr>
                <w:b/>
                <w:sz w:val="24"/>
              </w:rPr>
            </w:pPr>
          </w:p>
          <w:p w14:paraId="08ABA501" w14:textId="77777777" w:rsidR="001261E5" w:rsidRDefault="001261E5">
            <w:pPr>
              <w:pStyle w:val="TableParagraph"/>
              <w:ind w:right="165"/>
              <w:jc w:val="right"/>
              <w:rPr>
                <w:spacing w:val="-2"/>
                <w:sz w:val="24"/>
              </w:rPr>
            </w:pPr>
          </w:p>
          <w:p w14:paraId="3BE5D242" w14:textId="77777777" w:rsidR="001261E5" w:rsidRDefault="00000000">
            <w:pPr>
              <w:pStyle w:val="TableParagraph"/>
              <w:ind w:right="165"/>
              <w:jc w:val="right"/>
              <w:rPr>
                <w:sz w:val="24"/>
              </w:rPr>
            </w:pPr>
            <w:r>
              <w:rPr>
                <w:spacing w:val="-2"/>
                <w:sz w:val="24"/>
              </w:rPr>
              <w:t>17/02/2025</w:t>
            </w:r>
          </w:p>
        </w:tc>
        <w:tc>
          <w:tcPr>
            <w:tcW w:w="3375" w:type="dxa"/>
          </w:tcPr>
          <w:p w14:paraId="7ABFFEF9" w14:textId="77777777" w:rsidR="001261E5" w:rsidRDefault="001261E5">
            <w:pPr>
              <w:pStyle w:val="TableParagraph"/>
              <w:rPr>
                <w:b/>
                <w:sz w:val="24"/>
              </w:rPr>
            </w:pPr>
          </w:p>
          <w:p w14:paraId="32A57DDC" w14:textId="77777777" w:rsidR="001261E5" w:rsidRDefault="001261E5">
            <w:pPr>
              <w:pStyle w:val="TableParagraph"/>
              <w:spacing w:before="49"/>
              <w:rPr>
                <w:b/>
                <w:sz w:val="24"/>
              </w:rPr>
            </w:pPr>
          </w:p>
          <w:p w14:paraId="11DA2DE0" w14:textId="77777777" w:rsidR="001261E5" w:rsidRDefault="00000000">
            <w:pPr>
              <w:pStyle w:val="TableParagraph"/>
              <w:ind w:left="126"/>
              <w:rPr>
                <w:sz w:val="24"/>
              </w:rPr>
            </w:pPr>
            <w:r>
              <w:rPr>
                <w:sz w:val="24"/>
              </w:rPr>
              <w:t>Hypothesis Testing</w:t>
            </w:r>
          </w:p>
        </w:tc>
        <w:tc>
          <w:tcPr>
            <w:tcW w:w="3089" w:type="dxa"/>
          </w:tcPr>
          <w:p w14:paraId="7A1EB2C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Understood the concepts of null and alternative hypotheses, p-values, and significance levels.</w:t>
            </w:r>
          </w:p>
        </w:tc>
        <w:tc>
          <w:tcPr>
            <w:tcW w:w="1872" w:type="dxa"/>
          </w:tcPr>
          <w:p w14:paraId="06BC81CA" w14:textId="77777777" w:rsidR="001261E5" w:rsidRDefault="001261E5">
            <w:pPr>
              <w:pStyle w:val="TableParagraph"/>
            </w:pPr>
          </w:p>
        </w:tc>
      </w:tr>
      <w:tr w:rsidR="001261E5" w14:paraId="008AC794" w14:textId="77777777">
        <w:trPr>
          <w:trHeight w:val="1670"/>
        </w:trPr>
        <w:tc>
          <w:tcPr>
            <w:tcW w:w="1349" w:type="dxa"/>
          </w:tcPr>
          <w:p w14:paraId="0EF4E94E" w14:textId="77777777" w:rsidR="001261E5" w:rsidRDefault="001261E5">
            <w:pPr>
              <w:pStyle w:val="TableParagraph"/>
              <w:spacing w:before="126"/>
              <w:rPr>
                <w:b/>
                <w:sz w:val="24"/>
              </w:rPr>
            </w:pPr>
          </w:p>
          <w:p w14:paraId="64A70583" w14:textId="77777777" w:rsidR="001261E5" w:rsidRDefault="00000000">
            <w:pPr>
              <w:pStyle w:val="TableParagraph"/>
              <w:ind w:right="165"/>
              <w:jc w:val="right"/>
              <w:rPr>
                <w:sz w:val="24"/>
              </w:rPr>
            </w:pPr>
            <w:r>
              <w:rPr>
                <w:spacing w:val="-2"/>
                <w:sz w:val="24"/>
              </w:rPr>
              <w:t>18/02/2025</w:t>
            </w:r>
          </w:p>
        </w:tc>
        <w:tc>
          <w:tcPr>
            <w:tcW w:w="3375" w:type="dxa"/>
          </w:tcPr>
          <w:p w14:paraId="768B6AEC" w14:textId="77777777" w:rsidR="001261E5" w:rsidRDefault="001261E5">
            <w:pPr>
              <w:pStyle w:val="TableParagraph"/>
              <w:spacing w:before="126"/>
              <w:rPr>
                <w:b/>
                <w:sz w:val="24"/>
              </w:rPr>
            </w:pPr>
          </w:p>
          <w:p w14:paraId="5D91D4FF" w14:textId="77777777" w:rsidR="001261E5" w:rsidRDefault="00000000">
            <w:pPr>
              <w:pStyle w:val="TableParagraph"/>
              <w:tabs>
                <w:tab w:val="left" w:pos="1317"/>
                <w:tab w:val="left" w:pos="2927"/>
              </w:tabs>
              <w:spacing w:line="360" w:lineRule="auto"/>
              <w:ind w:left="126" w:right="89"/>
              <w:rPr>
                <w:sz w:val="24"/>
              </w:rPr>
            </w:pPr>
            <w:r>
              <w:rPr>
                <w:sz w:val="24"/>
              </w:rPr>
              <w:t>T-Tests and Z-Tests</w:t>
            </w:r>
          </w:p>
        </w:tc>
        <w:tc>
          <w:tcPr>
            <w:tcW w:w="3089" w:type="dxa"/>
          </w:tcPr>
          <w:p w14:paraId="3EA51ED1" w14:textId="77777777" w:rsidR="001261E5" w:rsidRDefault="00000000">
            <w:pPr>
              <w:pStyle w:val="TableParagraph"/>
              <w:spacing w:before="191" w:line="360" w:lineRule="auto"/>
              <w:ind w:left="128" w:right="111"/>
              <w:jc w:val="both"/>
              <w:rPr>
                <w:sz w:val="24"/>
              </w:rPr>
            </w:pPr>
            <w:r>
              <w:rPr>
                <w:rFonts w:eastAsia="SimSun"/>
                <w:color w:val="222222"/>
                <w:sz w:val="24"/>
                <w:szCs w:val="24"/>
                <w:shd w:val="clear" w:color="auto" w:fill="FFFFFF"/>
              </w:rPr>
              <w:t>Learned to perform t-tests and z-tests for comparing means of datasets.</w:t>
            </w:r>
          </w:p>
        </w:tc>
        <w:tc>
          <w:tcPr>
            <w:tcW w:w="1872" w:type="dxa"/>
          </w:tcPr>
          <w:p w14:paraId="5F9C0C25" w14:textId="77777777" w:rsidR="001261E5" w:rsidRDefault="001261E5">
            <w:pPr>
              <w:pStyle w:val="TableParagraph"/>
            </w:pPr>
          </w:p>
        </w:tc>
      </w:tr>
      <w:tr w:rsidR="001261E5" w14:paraId="6F7F55E3" w14:textId="77777777">
        <w:trPr>
          <w:trHeight w:val="1669"/>
        </w:trPr>
        <w:tc>
          <w:tcPr>
            <w:tcW w:w="1349" w:type="dxa"/>
          </w:tcPr>
          <w:p w14:paraId="67172DF6" w14:textId="77777777" w:rsidR="001261E5" w:rsidRDefault="001261E5">
            <w:pPr>
              <w:pStyle w:val="TableParagraph"/>
              <w:rPr>
                <w:b/>
                <w:sz w:val="24"/>
              </w:rPr>
            </w:pPr>
          </w:p>
          <w:p w14:paraId="7F4B3538" w14:textId="77777777" w:rsidR="001261E5" w:rsidRDefault="001261E5">
            <w:pPr>
              <w:pStyle w:val="TableParagraph"/>
              <w:spacing w:before="128"/>
              <w:rPr>
                <w:b/>
                <w:sz w:val="24"/>
              </w:rPr>
            </w:pPr>
          </w:p>
          <w:p w14:paraId="03459E82" w14:textId="77777777" w:rsidR="001261E5" w:rsidRDefault="00000000">
            <w:pPr>
              <w:pStyle w:val="TableParagraph"/>
              <w:ind w:right="165"/>
              <w:jc w:val="right"/>
              <w:rPr>
                <w:sz w:val="24"/>
              </w:rPr>
            </w:pPr>
            <w:r>
              <w:rPr>
                <w:spacing w:val="-2"/>
                <w:sz w:val="24"/>
              </w:rPr>
              <w:t>19/02/2025</w:t>
            </w:r>
          </w:p>
        </w:tc>
        <w:tc>
          <w:tcPr>
            <w:tcW w:w="3375" w:type="dxa"/>
          </w:tcPr>
          <w:p w14:paraId="20DE89C4" w14:textId="77777777" w:rsidR="001261E5" w:rsidRDefault="001261E5">
            <w:pPr>
              <w:pStyle w:val="TableParagraph"/>
              <w:spacing w:before="126"/>
              <w:rPr>
                <w:b/>
                <w:sz w:val="24"/>
              </w:rPr>
            </w:pPr>
          </w:p>
          <w:p w14:paraId="1457E1F3" w14:textId="77777777" w:rsidR="001261E5" w:rsidRDefault="001261E5">
            <w:pPr>
              <w:pStyle w:val="TableParagraph"/>
              <w:spacing w:line="360" w:lineRule="auto"/>
              <w:ind w:left="126"/>
              <w:rPr>
                <w:sz w:val="24"/>
              </w:rPr>
            </w:pPr>
          </w:p>
          <w:p w14:paraId="0A83E52C" w14:textId="77777777" w:rsidR="001261E5" w:rsidRDefault="00000000">
            <w:pPr>
              <w:pStyle w:val="TableParagraph"/>
              <w:spacing w:line="360" w:lineRule="auto"/>
              <w:ind w:left="126"/>
              <w:rPr>
                <w:sz w:val="24"/>
              </w:rPr>
            </w:pPr>
            <w:r>
              <w:rPr>
                <w:sz w:val="24"/>
              </w:rPr>
              <w:t>Confidence Intervals</w:t>
            </w:r>
          </w:p>
        </w:tc>
        <w:tc>
          <w:tcPr>
            <w:tcW w:w="3089" w:type="dxa"/>
          </w:tcPr>
          <w:p w14:paraId="00FB7DD0" w14:textId="77777777" w:rsidR="001261E5" w:rsidRDefault="001261E5">
            <w:pPr>
              <w:pStyle w:val="TableParagraph"/>
              <w:spacing w:line="360" w:lineRule="auto"/>
              <w:ind w:left="128"/>
              <w:jc w:val="both"/>
              <w:rPr>
                <w:sz w:val="24"/>
              </w:rPr>
            </w:pPr>
          </w:p>
          <w:p w14:paraId="4B164A36" w14:textId="77777777" w:rsidR="001261E5" w:rsidRDefault="00000000">
            <w:pPr>
              <w:pStyle w:val="TableParagraph"/>
              <w:spacing w:line="360" w:lineRule="auto"/>
              <w:ind w:left="128"/>
              <w:jc w:val="both"/>
              <w:rPr>
                <w:sz w:val="24"/>
              </w:rPr>
            </w:pPr>
            <w:r>
              <w:rPr>
                <w:sz w:val="24"/>
              </w:rPr>
              <w:t>Explored how to calculate and interpret confidence intervals for population parameters.</w:t>
            </w:r>
          </w:p>
          <w:p w14:paraId="3129D58E" w14:textId="77777777" w:rsidR="001261E5" w:rsidRDefault="001261E5">
            <w:pPr>
              <w:pStyle w:val="TableParagraph"/>
              <w:spacing w:line="360" w:lineRule="auto"/>
              <w:ind w:left="128"/>
              <w:jc w:val="both"/>
              <w:rPr>
                <w:sz w:val="24"/>
              </w:rPr>
            </w:pPr>
          </w:p>
        </w:tc>
        <w:tc>
          <w:tcPr>
            <w:tcW w:w="1872" w:type="dxa"/>
          </w:tcPr>
          <w:p w14:paraId="2CF28905" w14:textId="77777777" w:rsidR="001261E5" w:rsidRDefault="001261E5">
            <w:pPr>
              <w:pStyle w:val="TableParagraph"/>
            </w:pPr>
          </w:p>
        </w:tc>
      </w:tr>
      <w:tr w:rsidR="001261E5" w14:paraId="178DE38B" w14:textId="77777777">
        <w:trPr>
          <w:trHeight w:val="1665"/>
        </w:trPr>
        <w:tc>
          <w:tcPr>
            <w:tcW w:w="1349" w:type="dxa"/>
          </w:tcPr>
          <w:p w14:paraId="030ED3D7" w14:textId="77777777" w:rsidR="001261E5" w:rsidRDefault="001261E5">
            <w:pPr>
              <w:pStyle w:val="TableParagraph"/>
              <w:spacing w:before="258"/>
              <w:rPr>
                <w:b/>
                <w:sz w:val="24"/>
              </w:rPr>
            </w:pPr>
          </w:p>
          <w:p w14:paraId="6AE181A5" w14:textId="77777777" w:rsidR="001261E5" w:rsidRDefault="00000000">
            <w:pPr>
              <w:pStyle w:val="TableParagraph"/>
              <w:ind w:right="105"/>
              <w:jc w:val="right"/>
              <w:rPr>
                <w:sz w:val="24"/>
              </w:rPr>
            </w:pPr>
            <w:r>
              <w:rPr>
                <w:spacing w:val="-2"/>
                <w:sz w:val="24"/>
              </w:rPr>
              <w:t>20/02/2025</w:t>
            </w:r>
          </w:p>
        </w:tc>
        <w:tc>
          <w:tcPr>
            <w:tcW w:w="3375" w:type="dxa"/>
          </w:tcPr>
          <w:p w14:paraId="68378D07" w14:textId="77777777" w:rsidR="001261E5" w:rsidRDefault="001261E5">
            <w:pPr>
              <w:pStyle w:val="TableParagraph"/>
              <w:rPr>
                <w:b/>
                <w:sz w:val="24"/>
              </w:rPr>
            </w:pPr>
          </w:p>
          <w:p w14:paraId="362A40A7" w14:textId="77777777" w:rsidR="001261E5" w:rsidRDefault="001261E5">
            <w:pPr>
              <w:pStyle w:val="TableParagraph"/>
              <w:spacing w:before="49"/>
              <w:rPr>
                <w:b/>
                <w:sz w:val="24"/>
              </w:rPr>
            </w:pPr>
          </w:p>
          <w:p w14:paraId="0DFF0ADB" w14:textId="77777777" w:rsidR="001261E5" w:rsidRDefault="00000000">
            <w:pPr>
              <w:pStyle w:val="TableParagraph"/>
              <w:ind w:left="126"/>
              <w:rPr>
                <w:sz w:val="24"/>
              </w:rPr>
            </w:pPr>
            <w:r>
              <w:rPr>
                <w:sz w:val="24"/>
              </w:rPr>
              <w:t>ANOVA (Analysis of variance)</w:t>
            </w:r>
          </w:p>
        </w:tc>
        <w:tc>
          <w:tcPr>
            <w:tcW w:w="3089" w:type="dxa"/>
          </w:tcPr>
          <w:p w14:paraId="0C503247" w14:textId="77777777" w:rsidR="001261E5" w:rsidRDefault="00000000">
            <w:pPr>
              <w:pStyle w:val="TableParagraph"/>
              <w:spacing w:before="191" w:line="360" w:lineRule="auto"/>
              <w:ind w:left="128" w:right="99"/>
              <w:jc w:val="both"/>
              <w:rPr>
                <w:sz w:val="24"/>
              </w:rPr>
            </w:pPr>
            <w:r>
              <w:rPr>
                <w:rFonts w:eastAsia="SimSun"/>
                <w:color w:val="222222"/>
                <w:sz w:val="24"/>
                <w:szCs w:val="24"/>
                <w:shd w:val="clear" w:color="auto" w:fill="FFFFFF"/>
              </w:rPr>
              <w:t>Studied ANOVA for comparing means across multiple groups.</w:t>
            </w:r>
          </w:p>
        </w:tc>
        <w:tc>
          <w:tcPr>
            <w:tcW w:w="1872" w:type="dxa"/>
          </w:tcPr>
          <w:p w14:paraId="7BA5828A" w14:textId="77777777" w:rsidR="001261E5" w:rsidRDefault="001261E5">
            <w:pPr>
              <w:pStyle w:val="TableParagraph"/>
            </w:pPr>
          </w:p>
        </w:tc>
      </w:tr>
      <w:tr w:rsidR="001261E5" w14:paraId="73F79E09" w14:textId="77777777">
        <w:trPr>
          <w:trHeight w:val="1670"/>
        </w:trPr>
        <w:tc>
          <w:tcPr>
            <w:tcW w:w="1349" w:type="dxa"/>
          </w:tcPr>
          <w:p w14:paraId="395F0544" w14:textId="77777777" w:rsidR="001261E5" w:rsidRDefault="001261E5">
            <w:pPr>
              <w:pStyle w:val="TableParagraph"/>
              <w:rPr>
                <w:b/>
                <w:sz w:val="24"/>
              </w:rPr>
            </w:pPr>
          </w:p>
          <w:p w14:paraId="0D59DD45" w14:textId="77777777" w:rsidR="001261E5" w:rsidRDefault="001261E5">
            <w:pPr>
              <w:pStyle w:val="TableParagraph"/>
              <w:spacing w:before="123"/>
              <w:rPr>
                <w:b/>
                <w:sz w:val="24"/>
              </w:rPr>
            </w:pPr>
          </w:p>
          <w:p w14:paraId="4B8A5231" w14:textId="77777777" w:rsidR="001261E5" w:rsidRDefault="00000000">
            <w:pPr>
              <w:pStyle w:val="TableParagraph"/>
              <w:ind w:right="165"/>
              <w:jc w:val="right"/>
              <w:rPr>
                <w:sz w:val="24"/>
              </w:rPr>
            </w:pPr>
            <w:r>
              <w:rPr>
                <w:spacing w:val="-2"/>
                <w:sz w:val="24"/>
              </w:rPr>
              <w:t>24/02/2025</w:t>
            </w:r>
          </w:p>
        </w:tc>
        <w:tc>
          <w:tcPr>
            <w:tcW w:w="3375" w:type="dxa"/>
          </w:tcPr>
          <w:p w14:paraId="14800F80" w14:textId="77777777" w:rsidR="001261E5" w:rsidRDefault="001261E5">
            <w:pPr>
              <w:pStyle w:val="TableParagraph"/>
              <w:rPr>
                <w:b/>
                <w:sz w:val="24"/>
              </w:rPr>
            </w:pPr>
          </w:p>
          <w:p w14:paraId="0FDF51FB" w14:textId="77777777" w:rsidR="001261E5" w:rsidRDefault="001261E5">
            <w:pPr>
              <w:pStyle w:val="TableParagraph"/>
              <w:spacing w:before="56"/>
              <w:rPr>
                <w:b/>
                <w:sz w:val="24"/>
              </w:rPr>
            </w:pPr>
          </w:p>
          <w:p w14:paraId="0558D1AB" w14:textId="77777777" w:rsidR="001261E5" w:rsidRDefault="00000000">
            <w:pPr>
              <w:pStyle w:val="TableParagraph"/>
              <w:ind w:left="126"/>
              <w:rPr>
                <w:sz w:val="24"/>
              </w:rPr>
            </w:pPr>
            <w:r>
              <w:rPr>
                <w:sz w:val="24"/>
              </w:rPr>
              <w:t>Correlation Analysis</w:t>
            </w:r>
          </w:p>
        </w:tc>
        <w:tc>
          <w:tcPr>
            <w:tcW w:w="3089" w:type="dxa"/>
          </w:tcPr>
          <w:p w14:paraId="3B704B89" w14:textId="77777777" w:rsidR="001261E5" w:rsidRDefault="00000000">
            <w:pPr>
              <w:pStyle w:val="TableParagraph"/>
              <w:spacing w:line="360" w:lineRule="auto"/>
              <w:ind w:left="128"/>
              <w:rPr>
                <w:sz w:val="24"/>
              </w:rPr>
            </w:pPr>
            <w:r>
              <w:rPr>
                <w:rFonts w:eastAsia="SimSun"/>
                <w:color w:val="222222"/>
                <w:sz w:val="24"/>
                <w:szCs w:val="24"/>
                <w:shd w:val="clear" w:color="auto" w:fill="FFFFFF"/>
              </w:rPr>
              <w:t>Learned Pearson and Spearman correlation coefficients to measure relationships between variables.</w:t>
            </w:r>
          </w:p>
        </w:tc>
        <w:tc>
          <w:tcPr>
            <w:tcW w:w="1872" w:type="dxa"/>
          </w:tcPr>
          <w:p w14:paraId="5E0EAC5F" w14:textId="77777777" w:rsidR="001261E5" w:rsidRDefault="001261E5">
            <w:pPr>
              <w:pStyle w:val="TableParagraph"/>
            </w:pPr>
          </w:p>
        </w:tc>
      </w:tr>
      <w:tr w:rsidR="001261E5" w14:paraId="1EAF8AC8" w14:textId="77777777">
        <w:trPr>
          <w:trHeight w:val="1670"/>
        </w:trPr>
        <w:tc>
          <w:tcPr>
            <w:tcW w:w="1349" w:type="dxa"/>
          </w:tcPr>
          <w:p w14:paraId="7D76C430" w14:textId="77777777" w:rsidR="001261E5" w:rsidRDefault="001261E5">
            <w:pPr>
              <w:pStyle w:val="TableParagraph"/>
              <w:spacing w:before="258"/>
              <w:rPr>
                <w:b/>
                <w:sz w:val="24"/>
              </w:rPr>
            </w:pPr>
          </w:p>
          <w:p w14:paraId="50516EA1" w14:textId="77777777" w:rsidR="001261E5" w:rsidRDefault="00000000">
            <w:pPr>
              <w:pStyle w:val="TableParagraph"/>
              <w:ind w:right="165"/>
              <w:jc w:val="right"/>
              <w:rPr>
                <w:sz w:val="24"/>
              </w:rPr>
            </w:pPr>
            <w:r>
              <w:rPr>
                <w:spacing w:val="-2"/>
                <w:sz w:val="24"/>
              </w:rPr>
              <w:t>25/02/2025</w:t>
            </w:r>
          </w:p>
        </w:tc>
        <w:tc>
          <w:tcPr>
            <w:tcW w:w="3375" w:type="dxa"/>
          </w:tcPr>
          <w:p w14:paraId="5F0E06CE" w14:textId="77777777" w:rsidR="001261E5" w:rsidRDefault="001261E5">
            <w:pPr>
              <w:pStyle w:val="TableParagraph"/>
              <w:rPr>
                <w:b/>
                <w:sz w:val="24"/>
              </w:rPr>
            </w:pPr>
          </w:p>
          <w:p w14:paraId="3827F164" w14:textId="77777777" w:rsidR="001261E5" w:rsidRDefault="001261E5">
            <w:pPr>
              <w:pStyle w:val="TableParagraph"/>
              <w:spacing w:before="49"/>
              <w:rPr>
                <w:b/>
                <w:sz w:val="24"/>
              </w:rPr>
            </w:pPr>
          </w:p>
          <w:p w14:paraId="6F645A06" w14:textId="77777777" w:rsidR="001261E5" w:rsidRDefault="00000000">
            <w:pPr>
              <w:pStyle w:val="TableParagraph"/>
              <w:ind w:left="126"/>
              <w:rPr>
                <w:sz w:val="24"/>
              </w:rPr>
            </w:pPr>
            <w:r>
              <w:rPr>
                <w:sz w:val="24"/>
              </w:rPr>
              <w:t>Regression Analysis Basics</w:t>
            </w:r>
          </w:p>
        </w:tc>
        <w:tc>
          <w:tcPr>
            <w:tcW w:w="3089" w:type="dxa"/>
          </w:tcPr>
          <w:p w14:paraId="77DE8A1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Introduced to simple linear regression, including slope, intercept, and R-squared metrics.</w:t>
            </w:r>
          </w:p>
        </w:tc>
        <w:tc>
          <w:tcPr>
            <w:tcW w:w="1872" w:type="dxa"/>
          </w:tcPr>
          <w:p w14:paraId="2F63B1FA" w14:textId="77777777" w:rsidR="001261E5" w:rsidRDefault="001261E5">
            <w:pPr>
              <w:pStyle w:val="TableParagraph"/>
            </w:pPr>
          </w:p>
        </w:tc>
      </w:tr>
    </w:tbl>
    <w:p w14:paraId="4F6BCEA8"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316F03AF"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AED2A0B" w14:textId="77777777" w:rsidR="001261E5" w:rsidRDefault="00000000" w:rsidP="00B8026C">
      <w:pPr>
        <w:spacing w:before="2" w:line="360" w:lineRule="auto"/>
        <w:ind w:left="-1" w:right="98"/>
        <w:jc w:val="center"/>
        <w:rPr>
          <w:b/>
          <w:spacing w:val="-2"/>
        </w:rPr>
      </w:pPr>
      <w:r>
        <w:rPr>
          <w:b/>
        </w:rPr>
        <w:t>WEEK</w:t>
      </w:r>
      <w:r>
        <w:rPr>
          <w:b/>
          <w:spacing w:val="-7"/>
        </w:rPr>
        <w:t xml:space="preserve"> </w:t>
      </w:r>
      <w:r>
        <w:rPr>
          <w:b/>
        </w:rPr>
        <w:t>–</w:t>
      </w:r>
      <w:r>
        <w:rPr>
          <w:b/>
          <w:spacing w:val="-13"/>
        </w:rPr>
        <w:t xml:space="preserve"> </w:t>
      </w:r>
      <w:r>
        <w:rPr>
          <w:b/>
        </w:rPr>
        <w:t>6</w:t>
      </w:r>
      <w:r>
        <w:rPr>
          <w:b/>
          <w:spacing w:val="10"/>
        </w:rPr>
        <w:t xml:space="preserve"> </w:t>
      </w:r>
      <w:r>
        <w:rPr>
          <w:b/>
        </w:rPr>
        <w:t>(From</w:t>
      </w:r>
      <w:r>
        <w:rPr>
          <w:b/>
          <w:spacing w:val="-30"/>
        </w:rPr>
        <w:t xml:space="preserve"> </w:t>
      </w:r>
      <w:r>
        <w:rPr>
          <w:b/>
        </w:rPr>
        <w:t>Dt</w:t>
      </w:r>
      <w:r>
        <w:rPr>
          <w:b/>
          <w:spacing w:val="1"/>
        </w:rPr>
        <w:t xml:space="preserve"> 17</w:t>
      </w:r>
      <w:r>
        <w:rPr>
          <w:b/>
        </w:rPr>
        <w:t>/02/2025</w:t>
      </w:r>
      <w:r>
        <w:rPr>
          <w:b/>
          <w:spacing w:val="49"/>
        </w:rPr>
        <w:t xml:space="preserve"> </w:t>
      </w:r>
      <w:r>
        <w:rPr>
          <w:b/>
        </w:rPr>
        <w:t>to</w:t>
      </w:r>
      <w:r>
        <w:rPr>
          <w:b/>
          <w:spacing w:val="-2"/>
        </w:rPr>
        <w:t xml:space="preserve"> </w:t>
      </w:r>
      <w:r>
        <w:rPr>
          <w:b/>
        </w:rPr>
        <w:t>Dt</w:t>
      </w:r>
      <w:r>
        <w:rPr>
          <w:b/>
          <w:spacing w:val="44"/>
        </w:rPr>
        <w:t xml:space="preserve"> 25</w:t>
      </w:r>
      <w:r>
        <w:rPr>
          <w:b/>
          <w:spacing w:val="-2"/>
        </w:rPr>
        <w:t>/02/2025)</w:t>
      </w:r>
    </w:p>
    <w:p w14:paraId="477296D3" w14:textId="77777777" w:rsidR="001261E5" w:rsidRDefault="001261E5">
      <w:pPr>
        <w:spacing w:before="2"/>
        <w:ind w:left="-1" w:right="98"/>
        <w:jc w:val="center"/>
        <w:rPr>
          <w:b/>
          <w:spacing w:val="-2"/>
        </w:rPr>
      </w:pPr>
    </w:p>
    <w:p w14:paraId="151134DC" w14:textId="77777777" w:rsidR="00B8026C" w:rsidRDefault="00000000" w:rsidP="00E84ABA">
      <w:pPr>
        <w:pStyle w:val="BodyText"/>
        <w:spacing w:before="240" w:line="362" w:lineRule="auto"/>
        <w:ind w:left="227" w:right="559"/>
        <w:jc w:val="both"/>
        <w:rPr>
          <w:rFonts w:eastAsia="SimSun"/>
          <w:color w:val="222222"/>
          <w:shd w:val="clear" w:color="auto" w:fill="FFFFFF"/>
        </w:rPr>
      </w:pPr>
      <w:r>
        <w:rPr>
          <w:b/>
        </w:rPr>
        <w:t>Objective</w:t>
      </w:r>
      <w:r>
        <w:rPr>
          <w:b/>
          <w:spacing w:val="-7"/>
        </w:rPr>
        <w:t xml:space="preserve"> </w:t>
      </w:r>
      <w:r>
        <w:rPr>
          <w:b/>
        </w:rPr>
        <w:t>of</w:t>
      </w:r>
      <w:r>
        <w:rPr>
          <w:b/>
          <w:spacing w:val="-7"/>
        </w:rPr>
        <w:t xml:space="preserve"> </w:t>
      </w:r>
      <w:r>
        <w:rPr>
          <w:b/>
        </w:rPr>
        <w:t>the</w:t>
      </w:r>
      <w:r>
        <w:rPr>
          <w:b/>
          <w:spacing w:val="-4"/>
        </w:rPr>
        <w:t xml:space="preserve"> </w:t>
      </w:r>
      <w:r>
        <w:rPr>
          <w:b/>
        </w:rPr>
        <w:t>Activity</w:t>
      </w:r>
      <w:r>
        <w:rPr>
          <w:b/>
          <w:spacing w:val="-6"/>
        </w:rPr>
        <w:t xml:space="preserve"> </w:t>
      </w:r>
      <w:r>
        <w:rPr>
          <w:b/>
        </w:rPr>
        <w:t>Done:</w:t>
      </w:r>
      <w:r>
        <w:rPr>
          <w:b/>
          <w:spacing w:val="-7"/>
        </w:rPr>
        <w:t xml:space="preserve"> </w:t>
      </w:r>
      <w:r>
        <w:rPr>
          <w:rFonts w:eastAsia="SimSun"/>
          <w:color w:val="222222"/>
          <w:shd w:val="clear" w:color="auto" w:fill="FFFFFF"/>
        </w:rPr>
        <w:t>The objective is to deepen the understanding of inferential statistics, enabling learners to perform hypothesis testing, analyze relationships between variables, and apply statistical methods to real-world datasets.</w:t>
      </w:r>
    </w:p>
    <w:p w14:paraId="75003567" w14:textId="77777777" w:rsidR="00B8026C" w:rsidRDefault="00000000" w:rsidP="00E84ABA">
      <w:pPr>
        <w:pStyle w:val="BodyText"/>
        <w:spacing w:before="240" w:line="362" w:lineRule="auto"/>
        <w:ind w:left="227" w:right="559"/>
        <w:jc w:val="both"/>
        <w:rPr>
          <w:color w:val="222222"/>
          <w:shd w:val="clear" w:color="auto" w:fill="FFFFFF"/>
        </w:rPr>
      </w:pPr>
      <w:r>
        <w:rPr>
          <w:b/>
        </w:rPr>
        <w:t xml:space="preserve">Detailed Report: </w:t>
      </w:r>
      <w:r>
        <w:rPr>
          <w:color w:val="222222"/>
          <w:shd w:val="clear" w:color="auto" w:fill="FFFFFF"/>
        </w:rPr>
        <w:t>This week, we advanced our statistical knowledge by focusing on inferential statistics, a cornerstone of data analysis. We began with hypothesis testing, gaining insights into formulating null and alternative hypotheses, interpreting p-values, and determining statistical significance. The sessions on t-tests and z-tests equipped us with the skills to compare means across datasets, enhancing our ability to draw meaningful conclusions from sample data.</w:t>
      </w:r>
    </w:p>
    <w:p w14:paraId="7A1EC29A" w14:textId="4E17756A" w:rsidR="001261E5" w:rsidRPr="00B8026C" w:rsidRDefault="00000000" w:rsidP="00E84ABA">
      <w:pPr>
        <w:pStyle w:val="BodyText"/>
        <w:spacing w:before="240" w:line="362" w:lineRule="auto"/>
        <w:ind w:left="227" w:right="559"/>
        <w:jc w:val="both"/>
      </w:pPr>
      <w:r>
        <w:rPr>
          <w:color w:val="222222"/>
          <w:shd w:val="clear" w:color="auto" w:fill="FFFFFF"/>
        </w:rPr>
        <w:t>We then explored confidence intervals, learning to estimate population parameters with specified levels of confidence, which provided a practical approach to quantifying uncertainty. The study of ANOVA (Analysis of Variance) enabled us to compare means across multiple groups, broadening our analytical toolkit. Correlation analysis introduced us to Pearson and Spearman coefficients, allowing us to measure and interpret relationships between variables. The week culminated with an introduction to regression analysis, where we explored simple linear regression, understanding key metrics like slope, intercept, and R-squared. Through hands-on exercises using Python, interactive discussions, and collaborative problem-solving, we honed our ability to apply inferential statistics to real-world scenarios, setting the stage for advanced statistical modeling.</w:t>
      </w:r>
    </w:p>
    <w:p w14:paraId="091C8BD4" w14:textId="77777777" w:rsidR="001261E5" w:rsidRDefault="001261E5">
      <w:pPr>
        <w:pStyle w:val="BodyText"/>
        <w:spacing w:before="11" w:line="360" w:lineRule="auto"/>
        <w:ind w:left="445" w:right="560" w:firstLine="720"/>
        <w:jc w:val="both"/>
      </w:pPr>
    </w:p>
    <w:p w14:paraId="272CFD7D" w14:textId="77777777" w:rsidR="001261E5" w:rsidRDefault="001261E5">
      <w:pPr>
        <w:pStyle w:val="BodyText"/>
        <w:spacing w:line="360" w:lineRule="auto"/>
        <w:jc w:val="both"/>
        <w:sectPr w:rsidR="001261E5" w:rsidSect="00E84ABA">
          <w:pgSz w:w="11910" w:h="16840"/>
          <w:pgMar w:top="1440" w:right="1080" w:bottom="1440" w:left="1080" w:header="718" w:footer="790" w:gutter="0"/>
          <w:cols w:space="720"/>
          <w:docGrid w:linePitch="299"/>
        </w:sectPr>
      </w:pPr>
    </w:p>
    <w:p w14:paraId="0405641A" w14:textId="77777777" w:rsidR="001261E5" w:rsidRDefault="001261E5">
      <w:pPr>
        <w:pStyle w:val="BodyText"/>
        <w:spacing w:before="180"/>
      </w:pPr>
    </w:p>
    <w:p w14:paraId="5DDDFC0E" w14:textId="77777777" w:rsidR="001261E5" w:rsidRDefault="00000000">
      <w:pPr>
        <w:pStyle w:val="Heading3"/>
        <w:ind w:right="123"/>
      </w:pPr>
      <w:proofErr w:type="gramStart"/>
      <w:r>
        <w:rPr>
          <w:spacing w:val="-2"/>
        </w:rPr>
        <w:t>ACTIVITY</w:t>
      </w:r>
      <w:r>
        <w:rPr>
          <w:spacing w:val="-16"/>
        </w:rPr>
        <w:t xml:space="preserve">  </w:t>
      </w:r>
      <w:r>
        <w:rPr>
          <w:spacing w:val="-2"/>
        </w:rPr>
        <w:t>LOG</w:t>
      </w:r>
      <w:proofErr w:type="gramEnd"/>
      <w:r>
        <w:rPr>
          <w:spacing w:val="1"/>
        </w:rPr>
        <w:t xml:space="preserve"> </w:t>
      </w:r>
      <w:r>
        <w:rPr>
          <w:spacing w:val="-2"/>
        </w:rPr>
        <w:t>FOR</w:t>
      </w:r>
      <w:r>
        <w:rPr>
          <w:spacing w:val="-13"/>
        </w:rPr>
        <w:t xml:space="preserve"> </w:t>
      </w:r>
      <w:r>
        <w:rPr>
          <w:spacing w:val="-2"/>
        </w:rPr>
        <w:t>THE</w:t>
      </w:r>
      <w:r>
        <w:rPr>
          <w:spacing w:val="-14"/>
        </w:rPr>
        <w:t xml:space="preserve"> </w:t>
      </w:r>
      <w:r>
        <w:rPr>
          <w:spacing w:val="-2"/>
        </w:rPr>
        <w:t>SEVENTH</w:t>
      </w:r>
      <w:r>
        <w:rPr>
          <w:spacing w:val="-4"/>
        </w:rPr>
        <w:t xml:space="preserve"> WEEK</w:t>
      </w:r>
    </w:p>
    <w:p w14:paraId="281B9149"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7"/>
        <w:gridCol w:w="3509"/>
        <w:gridCol w:w="1882"/>
      </w:tblGrid>
      <w:tr w:rsidR="001261E5" w14:paraId="223BB106" w14:textId="77777777">
        <w:trPr>
          <w:trHeight w:val="1070"/>
        </w:trPr>
        <w:tc>
          <w:tcPr>
            <w:tcW w:w="1349" w:type="dxa"/>
          </w:tcPr>
          <w:p w14:paraId="44A15C16" w14:textId="77777777" w:rsidR="001261E5" w:rsidRDefault="001261E5">
            <w:pPr>
              <w:pStyle w:val="TableParagraph"/>
              <w:spacing w:before="9"/>
              <w:rPr>
                <w:b/>
                <w:sz w:val="24"/>
              </w:rPr>
            </w:pPr>
          </w:p>
          <w:p w14:paraId="7D56852A"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2947" w:type="dxa"/>
          </w:tcPr>
          <w:p w14:paraId="7B3F9FE7" w14:textId="77777777" w:rsidR="001261E5" w:rsidRDefault="001261E5">
            <w:pPr>
              <w:pStyle w:val="TableParagraph"/>
              <w:spacing w:before="9"/>
              <w:rPr>
                <w:b/>
                <w:sz w:val="24"/>
              </w:rPr>
            </w:pPr>
          </w:p>
          <w:p w14:paraId="52E666AA" w14:textId="77777777" w:rsidR="001261E5" w:rsidRDefault="00000000">
            <w:pPr>
              <w:pStyle w:val="TableParagraph"/>
              <w:spacing w:line="213" w:lineRule="auto"/>
              <w:ind w:left="160" w:firstLine="168"/>
              <w:rPr>
                <w:b/>
                <w:sz w:val="24"/>
              </w:rPr>
            </w:pPr>
            <w:r>
              <w:rPr>
                <w:b/>
                <w:spacing w:val="-2"/>
                <w:sz w:val="24"/>
              </w:rPr>
              <w:t>Brief description</w:t>
            </w:r>
            <w:r>
              <w:rPr>
                <w:b/>
                <w:spacing w:val="-12"/>
                <w:sz w:val="24"/>
              </w:rPr>
              <w:t xml:space="preserve"> </w:t>
            </w:r>
            <w:r>
              <w:rPr>
                <w:b/>
                <w:spacing w:val="-2"/>
                <w:sz w:val="24"/>
              </w:rPr>
              <w:t>of</w:t>
            </w:r>
            <w:r>
              <w:rPr>
                <w:b/>
                <w:spacing w:val="-21"/>
                <w:sz w:val="24"/>
              </w:rPr>
              <w:t xml:space="preserve"> </w:t>
            </w:r>
            <w:r>
              <w:rPr>
                <w:b/>
                <w:spacing w:val="-2"/>
                <w:sz w:val="24"/>
              </w:rPr>
              <w:t xml:space="preserve">the </w:t>
            </w:r>
            <w:r>
              <w:rPr>
                <w:b/>
                <w:sz w:val="24"/>
              </w:rPr>
              <w:t>daily activity</w:t>
            </w:r>
          </w:p>
        </w:tc>
        <w:tc>
          <w:tcPr>
            <w:tcW w:w="3509" w:type="dxa"/>
          </w:tcPr>
          <w:p w14:paraId="6BFD6A70" w14:textId="77777777" w:rsidR="001261E5" w:rsidRDefault="001261E5">
            <w:pPr>
              <w:pStyle w:val="TableParagraph"/>
              <w:spacing w:before="109"/>
              <w:rPr>
                <w:b/>
                <w:sz w:val="24"/>
              </w:rPr>
            </w:pPr>
          </w:p>
          <w:p w14:paraId="73E92CFE" w14:textId="77777777" w:rsidR="001261E5" w:rsidRDefault="00000000">
            <w:pPr>
              <w:pStyle w:val="TableParagraph"/>
              <w:ind w:left="825"/>
              <w:rPr>
                <w:b/>
                <w:sz w:val="24"/>
              </w:rPr>
            </w:pPr>
            <w:r>
              <w:rPr>
                <w:b/>
                <w:spacing w:val="-2"/>
                <w:sz w:val="24"/>
              </w:rPr>
              <w:t>Learning</w:t>
            </w:r>
            <w:r>
              <w:rPr>
                <w:b/>
                <w:spacing w:val="-20"/>
                <w:sz w:val="24"/>
              </w:rPr>
              <w:t xml:space="preserve"> </w:t>
            </w:r>
            <w:r>
              <w:rPr>
                <w:b/>
                <w:spacing w:val="-2"/>
                <w:sz w:val="24"/>
              </w:rPr>
              <w:t>Outcome</w:t>
            </w:r>
          </w:p>
        </w:tc>
        <w:tc>
          <w:tcPr>
            <w:tcW w:w="1882" w:type="dxa"/>
          </w:tcPr>
          <w:p w14:paraId="536FF21A" w14:textId="77777777" w:rsidR="001261E5" w:rsidRDefault="001261E5">
            <w:pPr>
              <w:pStyle w:val="TableParagraph"/>
              <w:spacing w:before="9"/>
              <w:rPr>
                <w:b/>
                <w:sz w:val="24"/>
              </w:rPr>
            </w:pPr>
          </w:p>
          <w:p w14:paraId="08A7A398" w14:textId="77777777" w:rsidR="001261E5" w:rsidRDefault="00000000">
            <w:pPr>
              <w:pStyle w:val="TableParagraph"/>
              <w:spacing w:line="213" w:lineRule="auto"/>
              <w:ind w:left="465" w:right="-15" w:hanging="432"/>
              <w:rPr>
                <w:b/>
                <w:sz w:val="24"/>
              </w:rPr>
            </w:pPr>
            <w:r>
              <w:rPr>
                <w:b/>
                <w:spacing w:val="-2"/>
                <w:sz w:val="24"/>
              </w:rPr>
              <w:t>Person</w:t>
            </w:r>
            <w:r>
              <w:rPr>
                <w:b/>
                <w:spacing w:val="-14"/>
                <w:sz w:val="24"/>
              </w:rPr>
              <w:t xml:space="preserve"> </w:t>
            </w:r>
            <w:r>
              <w:rPr>
                <w:b/>
                <w:spacing w:val="-2"/>
                <w:sz w:val="24"/>
              </w:rPr>
              <w:t>In-</w:t>
            </w:r>
            <w:r>
              <w:rPr>
                <w:b/>
                <w:spacing w:val="-13"/>
                <w:sz w:val="24"/>
              </w:rPr>
              <w:t xml:space="preserve"> </w:t>
            </w:r>
            <w:r>
              <w:rPr>
                <w:b/>
                <w:spacing w:val="-2"/>
                <w:sz w:val="24"/>
              </w:rPr>
              <w:t>Charge Signature</w:t>
            </w:r>
          </w:p>
        </w:tc>
      </w:tr>
      <w:tr w:rsidR="001261E5" w14:paraId="6697DB37" w14:textId="77777777">
        <w:trPr>
          <w:trHeight w:val="1665"/>
        </w:trPr>
        <w:tc>
          <w:tcPr>
            <w:tcW w:w="1349" w:type="dxa"/>
          </w:tcPr>
          <w:p w14:paraId="6702EC7F" w14:textId="77777777" w:rsidR="001261E5" w:rsidRDefault="001261E5">
            <w:pPr>
              <w:pStyle w:val="TableParagraph"/>
              <w:rPr>
                <w:b/>
                <w:sz w:val="24"/>
              </w:rPr>
            </w:pPr>
          </w:p>
          <w:p w14:paraId="7637C29D" w14:textId="77777777" w:rsidR="001261E5" w:rsidRDefault="001261E5">
            <w:pPr>
              <w:pStyle w:val="TableParagraph"/>
              <w:spacing w:before="111"/>
              <w:rPr>
                <w:b/>
                <w:sz w:val="24"/>
              </w:rPr>
            </w:pPr>
          </w:p>
          <w:p w14:paraId="5431F240" w14:textId="77777777" w:rsidR="001261E5" w:rsidRDefault="00000000">
            <w:pPr>
              <w:pStyle w:val="TableParagraph"/>
              <w:ind w:right="105"/>
              <w:jc w:val="right"/>
              <w:rPr>
                <w:sz w:val="24"/>
              </w:rPr>
            </w:pPr>
            <w:r>
              <w:rPr>
                <w:spacing w:val="-2"/>
                <w:sz w:val="24"/>
              </w:rPr>
              <w:t>27/02/2025</w:t>
            </w:r>
          </w:p>
        </w:tc>
        <w:tc>
          <w:tcPr>
            <w:tcW w:w="2947" w:type="dxa"/>
          </w:tcPr>
          <w:p w14:paraId="1B276CC6" w14:textId="77777777" w:rsidR="001261E5" w:rsidRDefault="001261E5">
            <w:pPr>
              <w:pStyle w:val="TableParagraph"/>
              <w:spacing w:before="118"/>
              <w:rPr>
                <w:b/>
                <w:sz w:val="24"/>
              </w:rPr>
            </w:pPr>
          </w:p>
          <w:p w14:paraId="5284B481" w14:textId="77777777" w:rsidR="001261E5" w:rsidRDefault="001261E5">
            <w:pPr>
              <w:pStyle w:val="TableParagraph"/>
              <w:tabs>
                <w:tab w:val="left" w:pos="1537"/>
                <w:tab w:val="left" w:pos="1965"/>
              </w:tabs>
              <w:spacing w:before="1" w:line="362" w:lineRule="auto"/>
              <w:ind w:left="126" w:right="91"/>
              <w:rPr>
                <w:sz w:val="24"/>
              </w:rPr>
            </w:pPr>
          </w:p>
          <w:p w14:paraId="480DAB21" w14:textId="77777777" w:rsidR="001261E5" w:rsidRDefault="00000000">
            <w:pPr>
              <w:pStyle w:val="TableParagraph"/>
              <w:tabs>
                <w:tab w:val="left" w:pos="1537"/>
                <w:tab w:val="left" w:pos="1965"/>
              </w:tabs>
              <w:spacing w:before="1" w:line="362" w:lineRule="auto"/>
              <w:ind w:left="126" w:right="91"/>
              <w:rPr>
                <w:sz w:val="24"/>
              </w:rPr>
            </w:pPr>
            <w:r>
              <w:rPr>
                <w:sz w:val="24"/>
              </w:rPr>
              <w:t>Multiple Linear Regression</w:t>
            </w:r>
          </w:p>
        </w:tc>
        <w:tc>
          <w:tcPr>
            <w:tcW w:w="3509" w:type="dxa"/>
          </w:tcPr>
          <w:p w14:paraId="4F6AEAE7" w14:textId="77777777" w:rsidR="001261E5" w:rsidRDefault="00000000">
            <w:pPr>
              <w:pStyle w:val="TableParagraph"/>
              <w:spacing w:before="183" w:line="362" w:lineRule="auto"/>
              <w:ind w:left="138" w:right="87"/>
              <w:rPr>
                <w:sz w:val="24"/>
              </w:rPr>
            </w:pPr>
            <w:r>
              <w:rPr>
                <w:rFonts w:eastAsia="SimSun"/>
                <w:color w:val="222222"/>
                <w:sz w:val="24"/>
                <w:szCs w:val="24"/>
                <w:shd w:val="clear" w:color="auto" w:fill="FFFFFF"/>
              </w:rPr>
              <w:t>Explored multiple linear regression for modeling relationships with multiple predictors.</w:t>
            </w:r>
          </w:p>
        </w:tc>
        <w:tc>
          <w:tcPr>
            <w:tcW w:w="1882" w:type="dxa"/>
          </w:tcPr>
          <w:p w14:paraId="53C2788F" w14:textId="77777777" w:rsidR="001261E5" w:rsidRDefault="001261E5">
            <w:pPr>
              <w:pStyle w:val="TableParagraph"/>
            </w:pPr>
          </w:p>
        </w:tc>
      </w:tr>
      <w:tr w:rsidR="001261E5" w14:paraId="56F7B141" w14:textId="77777777">
        <w:trPr>
          <w:trHeight w:val="1670"/>
        </w:trPr>
        <w:tc>
          <w:tcPr>
            <w:tcW w:w="1349" w:type="dxa"/>
          </w:tcPr>
          <w:p w14:paraId="6AC1C1F1" w14:textId="77777777" w:rsidR="001261E5" w:rsidRDefault="001261E5">
            <w:pPr>
              <w:pStyle w:val="TableParagraph"/>
              <w:rPr>
                <w:b/>
                <w:sz w:val="24"/>
              </w:rPr>
            </w:pPr>
          </w:p>
          <w:p w14:paraId="263A2926" w14:textId="77777777" w:rsidR="001261E5" w:rsidRDefault="001261E5">
            <w:pPr>
              <w:pStyle w:val="TableParagraph"/>
              <w:spacing w:before="116"/>
              <w:rPr>
                <w:b/>
                <w:sz w:val="24"/>
              </w:rPr>
            </w:pPr>
          </w:p>
          <w:p w14:paraId="20494E2E" w14:textId="77777777" w:rsidR="001261E5" w:rsidRDefault="00000000">
            <w:pPr>
              <w:pStyle w:val="TableParagraph"/>
              <w:ind w:right="105"/>
              <w:jc w:val="right"/>
              <w:rPr>
                <w:sz w:val="24"/>
              </w:rPr>
            </w:pPr>
            <w:r>
              <w:rPr>
                <w:spacing w:val="-2"/>
                <w:sz w:val="24"/>
              </w:rPr>
              <w:t>28/02/2025</w:t>
            </w:r>
          </w:p>
        </w:tc>
        <w:tc>
          <w:tcPr>
            <w:tcW w:w="2947" w:type="dxa"/>
          </w:tcPr>
          <w:p w14:paraId="3748F71B" w14:textId="77777777" w:rsidR="001261E5" w:rsidRDefault="001261E5">
            <w:pPr>
              <w:pStyle w:val="TableParagraph"/>
              <w:rPr>
                <w:b/>
                <w:sz w:val="24"/>
              </w:rPr>
            </w:pPr>
          </w:p>
          <w:p w14:paraId="053C89B9" w14:textId="77777777" w:rsidR="001261E5" w:rsidRDefault="001261E5">
            <w:pPr>
              <w:pStyle w:val="TableParagraph"/>
              <w:spacing w:before="44"/>
              <w:rPr>
                <w:b/>
                <w:sz w:val="24"/>
              </w:rPr>
            </w:pPr>
          </w:p>
          <w:p w14:paraId="7E7C398C" w14:textId="77777777" w:rsidR="001261E5" w:rsidRDefault="00000000">
            <w:pPr>
              <w:pStyle w:val="TableParagraph"/>
              <w:spacing w:line="360" w:lineRule="auto"/>
              <w:ind w:left="126"/>
              <w:rPr>
                <w:sz w:val="24"/>
              </w:rPr>
            </w:pPr>
            <w:r>
              <w:rPr>
                <w:sz w:val="24"/>
              </w:rPr>
              <w:t>Logistic Regression for Classification</w:t>
            </w:r>
          </w:p>
        </w:tc>
        <w:tc>
          <w:tcPr>
            <w:tcW w:w="3509" w:type="dxa"/>
          </w:tcPr>
          <w:p w14:paraId="7EB8AAAA" w14:textId="77777777" w:rsidR="001261E5" w:rsidRDefault="00000000">
            <w:pPr>
              <w:pStyle w:val="TableParagraph"/>
              <w:spacing w:before="188" w:line="362" w:lineRule="auto"/>
              <w:ind w:leftChars="109" w:left="240" w:right="83"/>
              <w:jc w:val="both"/>
              <w:rPr>
                <w:sz w:val="24"/>
              </w:rPr>
            </w:pPr>
            <w:r>
              <w:rPr>
                <w:rFonts w:eastAsia="SimSun"/>
                <w:color w:val="222222"/>
                <w:sz w:val="24"/>
                <w:szCs w:val="24"/>
                <w:shd w:val="clear" w:color="auto" w:fill="FFFFFF"/>
              </w:rPr>
              <w:t>Understood logistic regression for binary classification tasks.</w:t>
            </w:r>
          </w:p>
        </w:tc>
        <w:tc>
          <w:tcPr>
            <w:tcW w:w="1882" w:type="dxa"/>
          </w:tcPr>
          <w:p w14:paraId="0D7830E0" w14:textId="77777777" w:rsidR="001261E5" w:rsidRDefault="001261E5">
            <w:pPr>
              <w:pStyle w:val="TableParagraph"/>
            </w:pPr>
          </w:p>
        </w:tc>
      </w:tr>
      <w:tr w:rsidR="001261E5" w14:paraId="4E582CA1" w14:textId="77777777">
        <w:trPr>
          <w:trHeight w:val="1670"/>
        </w:trPr>
        <w:tc>
          <w:tcPr>
            <w:tcW w:w="1349" w:type="dxa"/>
          </w:tcPr>
          <w:p w14:paraId="7757E712" w14:textId="77777777" w:rsidR="001261E5" w:rsidRDefault="001261E5">
            <w:pPr>
              <w:pStyle w:val="TableParagraph"/>
              <w:rPr>
                <w:b/>
                <w:sz w:val="24"/>
              </w:rPr>
            </w:pPr>
          </w:p>
          <w:p w14:paraId="0248A34A" w14:textId="77777777" w:rsidR="001261E5" w:rsidRDefault="001261E5">
            <w:pPr>
              <w:pStyle w:val="TableParagraph"/>
              <w:spacing w:before="116"/>
              <w:rPr>
                <w:b/>
                <w:sz w:val="24"/>
              </w:rPr>
            </w:pPr>
          </w:p>
          <w:p w14:paraId="37AD0A33" w14:textId="77777777" w:rsidR="001261E5" w:rsidRDefault="00000000">
            <w:pPr>
              <w:pStyle w:val="TableParagraph"/>
              <w:ind w:right="165"/>
              <w:jc w:val="right"/>
              <w:rPr>
                <w:sz w:val="24"/>
              </w:rPr>
            </w:pPr>
            <w:r>
              <w:rPr>
                <w:spacing w:val="-2"/>
                <w:sz w:val="24"/>
              </w:rPr>
              <w:t>01/03/2025</w:t>
            </w:r>
          </w:p>
        </w:tc>
        <w:tc>
          <w:tcPr>
            <w:tcW w:w="2947" w:type="dxa"/>
          </w:tcPr>
          <w:p w14:paraId="046D28D7" w14:textId="77777777" w:rsidR="001261E5" w:rsidRDefault="001261E5">
            <w:pPr>
              <w:pStyle w:val="TableParagraph"/>
              <w:rPr>
                <w:b/>
                <w:sz w:val="24"/>
              </w:rPr>
            </w:pPr>
          </w:p>
          <w:p w14:paraId="6AC47035" w14:textId="77777777" w:rsidR="001261E5" w:rsidRDefault="001261E5">
            <w:pPr>
              <w:pStyle w:val="TableParagraph"/>
              <w:spacing w:before="44"/>
              <w:rPr>
                <w:b/>
                <w:sz w:val="24"/>
              </w:rPr>
            </w:pPr>
          </w:p>
          <w:p w14:paraId="0D1192A0" w14:textId="77777777" w:rsidR="001261E5" w:rsidRDefault="00000000">
            <w:pPr>
              <w:pStyle w:val="TableParagraph"/>
              <w:ind w:left="126"/>
              <w:rPr>
                <w:sz w:val="24"/>
              </w:rPr>
            </w:pPr>
            <w:r>
              <w:rPr>
                <w:sz w:val="24"/>
              </w:rPr>
              <w:t>Chi-Square Tests</w:t>
            </w:r>
          </w:p>
        </w:tc>
        <w:tc>
          <w:tcPr>
            <w:tcW w:w="3509" w:type="dxa"/>
          </w:tcPr>
          <w:p w14:paraId="7632B0DB"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Learned to apply chi-square tests for categorical data analysis.</w:t>
            </w:r>
          </w:p>
        </w:tc>
        <w:tc>
          <w:tcPr>
            <w:tcW w:w="1882" w:type="dxa"/>
          </w:tcPr>
          <w:p w14:paraId="11B7AC42" w14:textId="77777777" w:rsidR="001261E5" w:rsidRDefault="001261E5">
            <w:pPr>
              <w:pStyle w:val="TableParagraph"/>
            </w:pPr>
          </w:p>
        </w:tc>
      </w:tr>
      <w:tr w:rsidR="001261E5" w14:paraId="12C8CB4C" w14:textId="77777777">
        <w:trPr>
          <w:trHeight w:val="1665"/>
        </w:trPr>
        <w:tc>
          <w:tcPr>
            <w:tcW w:w="1349" w:type="dxa"/>
          </w:tcPr>
          <w:p w14:paraId="27B4EF5C" w14:textId="77777777" w:rsidR="001261E5" w:rsidRDefault="001261E5">
            <w:pPr>
              <w:pStyle w:val="TableParagraph"/>
              <w:rPr>
                <w:b/>
                <w:sz w:val="24"/>
              </w:rPr>
            </w:pPr>
          </w:p>
          <w:p w14:paraId="634F7237" w14:textId="77777777" w:rsidR="001261E5" w:rsidRDefault="001261E5">
            <w:pPr>
              <w:pStyle w:val="TableParagraph"/>
              <w:spacing w:before="111"/>
              <w:rPr>
                <w:b/>
                <w:sz w:val="24"/>
              </w:rPr>
            </w:pPr>
          </w:p>
          <w:p w14:paraId="79DD80FE" w14:textId="77777777" w:rsidR="001261E5" w:rsidRDefault="00000000">
            <w:pPr>
              <w:pStyle w:val="TableParagraph"/>
              <w:ind w:right="165"/>
              <w:jc w:val="right"/>
              <w:rPr>
                <w:sz w:val="24"/>
              </w:rPr>
            </w:pPr>
            <w:r>
              <w:rPr>
                <w:spacing w:val="-2"/>
                <w:sz w:val="24"/>
              </w:rPr>
              <w:t>03/03/2025</w:t>
            </w:r>
          </w:p>
        </w:tc>
        <w:tc>
          <w:tcPr>
            <w:tcW w:w="2947" w:type="dxa"/>
          </w:tcPr>
          <w:p w14:paraId="41AA8862" w14:textId="77777777" w:rsidR="001261E5" w:rsidRDefault="001261E5">
            <w:pPr>
              <w:pStyle w:val="TableParagraph"/>
              <w:rPr>
                <w:b/>
                <w:sz w:val="24"/>
              </w:rPr>
            </w:pPr>
          </w:p>
          <w:p w14:paraId="463EF809" w14:textId="77777777" w:rsidR="001261E5" w:rsidRDefault="001261E5">
            <w:pPr>
              <w:pStyle w:val="TableParagraph"/>
              <w:spacing w:before="39"/>
              <w:rPr>
                <w:b/>
                <w:sz w:val="24"/>
              </w:rPr>
            </w:pPr>
          </w:p>
          <w:p w14:paraId="78BE4257" w14:textId="77777777" w:rsidR="001261E5" w:rsidRDefault="00000000">
            <w:pPr>
              <w:pStyle w:val="TableParagraph"/>
              <w:spacing w:before="1"/>
              <w:ind w:left="126"/>
              <w:rPr>
                <w:sz w:val="24"/>
              </w:rPr>
            </w:pPr>
            <w:r>
              <w:rPr>
                <w:sz w:val="24"/>
              </w:rPr>
              <w:t>Time series Analysis</w:t>
            </w:r>
          </w:p>
        </w:tc>
        <w:tc>
          <w:tcPr>
            <w:tcW w:w="3509" w:type="dxa"/>
          </w:tcPr>
          <w:p w14:paraId="3603F1FA"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Studied components of time series data, including trend, seasonality, and noise.</w:t>
            </w:r>
          </w:p>
        </w:tc>
        <w:tc>
          <w:tcPr>
            <w:tcW w:w="1882" w:type="dxa"/>
          </w:tcPr>
          <w:p w14:paraId="5066CCBA" w14:textId="77777777" w:rsidR="001261E5" w:rsidRDefault="001261E5">
            <w:pPr>
              <w:pStyle w:val="TableParagraph"/>
            </w:pPr>
          </w:p>
        </w:tc>
      </w:tr>
      <w:tr w:rsidR="001261E5" w14:paraId="13A54FAD" w14:textId="77777777">
        <w:trPr>
          <w:trHeight w:val="1670"/>
        </w:trPr>
        <w:tc>
          <w:tcPr>
            <w:tcW w:w="1349" w:type="dxa"/>
          </w:tcPr>
          <w:p w14:paraId="3C2BE047" w14:textId="77777777" w:rsidR="001261E5" w:rsidRDefault="001261E5">
            <w:pPr>
              <w:pStyle w:val="TableParagraph"/>
              <w:rPr>
                <w:b/>
                <w:sz w:val="24"/>
              </w:rPr>
            </w:pPr>
          </w:p>
          <w:p w14:paraId="7A47CA13" w14:textId="77777777" w:rsidR="001261E5" w:rsidRDefault="001261E5">
            <w:pPr>
              <w:pStyle w:val="TableParagraph"/>
              <w:spacing w:before="111"/>
              <w:rPr>
                <w:b/>
                <w:sz w:val="24"/>
              </w:rPr>
            </w:pPr>
          </w:p>
          <w:p w14:paraId="2F202347" w14:textId="77777777" w:rsidR="001261E5" w:rsidRDefault="00000000">
            <w:pPr>
              <w:pStyle w:val="TableParagraph"/>
              <w:ind w:right="165"/>
              <w:jc w:val="right"/>
              <w:rPr>
                <w:sz w:val="24"/>
              </w:rPr>
            </w:pPr>
            <w:r>
              <w:rPr>
                <w:spacing w:val="-2"/>
                <w:sz w:val="24"/>
              </w:rPr>
              <w:t>04/03/2025</w:t>
            </w:r>
          </w:p>
        </w:tc>
        <w:tc>
          <w:tcPr>
            <w:tcW w:w="2947" w:type="dxa"/>
          </w:tcPr>
          <w:p w14:paraId="7EF635AD" w14:textId="77777777" w:rsidR="001261E5" w:rsidRDefault="001261E5">
            <w:pPr>
              <w:pStyle w:val="TableParagraph"/>
              <w:spacing w:before="114"/>
              <w:rPr>
                <w:b/>
                <w:sz w:val="24"/>
              </w:rPr>
            </w:pPr>
          </w:p>
          <w:p w14:paraId="46763AB6" w14:textId="77777777" w:rsidR="001261E5" w:rsidRDefault="001261E5">
            <w:pPr>
              <w:pStyle w:val="TableParagraph"/>
              <w:tabs>
                <w:tab w:val="left" w:pos="1893"/>
              </w:tabs>
              <w:spacing w:line="367" w:lineRule="auto"/>
              <w:ind w:left="126" w:right="97"/>
              <w:rPr>
                <w:sz w:val="24"/>
              </w:rPr>
            </w:pPr>
          </w:p>
          <w:p w14:paraId="40B7448A" w14:textId="77777777" w:rsidR="001261E5" w:rsidRDefault="00000000">
            <w:pPr>
              <w:pStyle w:val="TableParagraph"/>
              <w:tabs>
                <w:tab w:val="left" w:pos="1893"/>
              </w:tabs>
              <w:spacing w:line="367" w:lineRule="auto"/>
              <w:ind w:left="126" w:right="97"/>
              <w:rPr>
                <w:sz w:val="24"/>
              </w:rPr>
            </w:pPr>
            <w:r>
              <w:rPr>
                <w:sz w:val="24"/>
              </w:rPr>
              <w:t>Non-Parametric Tests</w:t>
            </w:r>
          </w:p>
        </w:tc>
        <w:tc>
          <w:tcPr>
            <w:tcW w:w="3509" w:type="dxa"/>
          </w:tcPr>
          <w:p w14:paraId="51CD359A" w14:textId="77777777" w:rsidR="001261E5" w:rsidRDefault="00000000">
            <w:pPr>
              <w:pStyle w:val="TableParagraph"/>
              <w:spacing w:before="188" w:line="362" w:lineRule="auto"/>
              <w:ind w:left="138" w:right="98"/>
              <w:rPr>
                <w:sz w:val="24"/>
              </w:rPr>
            </w:pPr>
            <w:r>
              <w:rPr>
                <w:rFonts w:eastAsia="SimSun"/>
                <w:color w:val="222222"/>
                <w:sz w:val="24"/>
                <w:szCs w:val="24"/>
                <w:shd w:val="clear" w:color="auto" w:fill="FFFFFF"/>
              </w:rPr>
              <w:t>Explored non-parametric methods like Mann-Whitney U and Kruskal-Wallis tests.</w:t>
            </w:r>
          </w:p>
        </w:tc>
        <w:tc>
          <w:tcPr>
            <w:tcW w:w="1882" w:type="dxa"/>
          </w:tcPr>
          <w:p w14:paraId="488E3C1F" w14:textId="77777777" w:rsidR="001261E5" w:rsidRDefault="001261E5">
            <w:pPr>
              <w:pStyle w:val="TableParagraph"/>
            </w:pPr>
          </w:p>
        </w:tc>
      </w:tr>
      <w:tr w:rsidR="001261E5" w14:paraId="7E6BECA9" w14:textId="77777777">
        <w:trPr>
          <w:trHeight w:val="1670"/>
        </w:trPr>
        <w:tc>
          <w:tcPr>
            <w:tcW w:w="1349" w:type="dxa"/>
          </w:tcPr>
          <w:p w14:paraId="47EE4E3A" w14:textId="77777777" w:rsidR="001261E5" w:rsidRDefault="001261E5">
            <w:pPr>
              <w:pStyle w:val="TableParagraph"/>
              <w:rPr>
                <w:b/>
                <w:sz w:val="24"/>
              </w:rPr>
            </w:pPr>
          </w:p>
          <w:p w14:paraId="1C3BF19F" w14:textId="77777777" w:rsidR="001261E5" w:rsidRDefault="001261E5">
            <w:pPr>
              <w:pStyle w:val="TableParagraph"/>
              <w:spacing w:before="116"/>
              <w:rPr>
                <w:b/>
                <w:sz w:val="24"/>
              </w:rPr>
            </w:pPr>
          </w:p>
          <w:p w14:paraId="42B11F7A" w14:textId="77777777" w:rsidR="001261E5" w:rsidRDefault="00000000">
            <w:pPr>
              <w:pStyle w:val="TableParagraph"/>
              <w:ind w:right="165"/>
              <w:jc w:val="right"/>
              <w:rPr>
                <w:sz w:val="24"/>
              </w:rPr>
            </w:pPr>
            <w:r>
              <w:rPr>
                <w:spacing w:val="-2"/>
                <w:sz w:val="24"/>
              </w:rPr>
              <w:t>05/03/2025</w:t>
            </w:r>
          </w:p>
        </w:tc>
        <w:tc>
          <w:tcPr>
            <w:tcW w:w="2947" w:type="dxa"/>
          </w:tcPr>
          <w:p w14:paraId="2011666F" w14:textId="77777777" w:rsidR="001261E5" w:rsidRDefault="001261E5">
            <w:pPr>
              <w:pStyle w:val="TableParagraph"/>
              <w:rPr>
                <w:b/>
                <w:sz w:val="24"/>
              </w:rPr>
            </w:pPr>
          </w:p>
          <w:p w14:paraId="5693855E" w14:textId="77777777" w:rsidR="001261E5" w:rsidRDefault="001261E5">
            <w:pPr>
              <w:pStyle w:val="TableParagraph"/>
              <w:spacing w:before="39"/>
              <w:rPr>
                <w:b/>
                <w:sz w:val="24"/>
              </w:rPr>
            </w:pPr>
          </w:p>
          <w:p w14:paraId="74704734" w14:textId="77777777" w:rsidR="001261E5" w:rsidRDefault="00000000">
            <w:pPr>
              <w:pStyle w:val="TableParagraph"/>
              <w:spacing w:line="360" w:lineRule="auto"/>
              <w:ind w:left="126"/>
              <w:rPr>
                <w:sz w:val="24"/>
              </w:rPr>
            </w:pPr>
            <w:r>
              <w:rPr>
                <w:sz w:val="24"/>
              </w:rPr>
              <w:t>Statistical Modelling with Python</w:t>
            </w:r>
          </w:p>
        </w:tc>
        <w:tc>
          <w:tcPr>
            <w:tcW w:w="3509" w:type="dxa"/>
          </w:tcPr>
          <w:p w14:paraId="126890DA" w14:textId="77777777" w:rsidR="001261E5" w:rsidRDefault="001261E5">
            <w:pPr>
              <w:pStyle w:val="TableParagraph"/>
              <w:spacing w:line="360" w:lineRule="auto"/>
              <w:ind w:left="138"/>
              <w:jc w:val="both"/>
              <w:rPr>
                <w:rFonts w:eastAsia="SimSun"/>
                <w:color w:val="222222"/>
                <w:sz w:val="24"/>
                <w:szCs w:val="24"/>
                <w:shd w:val="clear" w:color="auto" w:fill="FFFFFF"/>
              </w:rPr>
            </w:pPr>
          </w:p>
          <w:p w14:paraId="5089B185" w14:textId="77777777" w:rsidR="001261E5" w:rsidRDefault="00000000">
            <w:pPr>
              <w:pStyle w:val="TableParagraph"/>
              <w:spacing w:line="360" w:lineRule="auto"/>
              <w:ind w:left="138"/>
              <w:jc w:val="both"/>
              <w:rPr>
                <w:rFonts w:eastAsia="SimSun"/>
                <w:color w:val="222222"/>
                <w:sz w:val="24"/>
                <w:szCs w:val="24"/>
                <w:shd w:val="clear" w:color="auto" w:fill="FFFFFF"/>
              </w:rPr>
            </w:pPr>
            <w:r>
              <w:rPr>
                <w:rFonts w:eastAsia="SimSun"/>
                <w:color w:val="222222"/>
                <w:sz w:val="24"/>
                <w:szCs w:val="24"/>
                <w:shd w:val="clear" w:color="auto" w:fill="FFFFFF"/>
              </w:rPr>
              <w:t xml:space="preserve">Applied statistical techniques using Python libraries like SciPy and </w:t>
            </w:r>
            <w:proofErr w:type="spellStart"/>
            <w:r>
              <w:rPr>
                <w:rFonts w:eastAsia="SimSun"/>
                <w:color w:val="222222"/>
                <w:sz w:val="24"/>
                <w:szCs w:val="24"/>
                <w:shd w:val="clear" w:color="auto" w:fill="FFFFFF"/>
              </w:rPr>
              <w:t>StatsModels</w:t>
            </w:r>
            <w:proofErr w:type="spellEnd"/>
            <w:r>
              <w:rPr>
                <w:rFonts w:eastAsia="SimSun"/>
                <w:color w:val="222222"/>
                <w:sz w:val="24"/>
                <w:szCs w:val="24"/>
                <w:shd w:val="clear" w:color="auto" w:fill="FFFFFF"/>
              </w:rPr>
              <w:t>.</w:t>
            </w:r>
          </w:p>
          <w:p w14:paraId="4D6C093E" w14:textId="77777777" w:rsidR="001261E5" w:rsidRDefault="001261E5">
            <w:pPr>
              <w:pStyle w:val="TableParagraph"/>
              <w:spacing w:line="360" w:lineRule="auto"/>
              <w:ind w:left="138"/>
              <w:jc w:val="both"/>
              <w:rPr>
                <w:rFonts w:eastAsia="SimSun"/>
                <w:color w:val="222222"/>
                <w:sz w:val="24"/>
                <w:szCs w:val="24"/>
                <w:shd w:val="clear" w:color="auto" w:fill="FFFFFF"/>
              </w:rPr>
            </w:pPr>
          </w:p>
        </w:tc>
        <w:tc>
          <w:tcPr>
            <w:tcW w:w="1882" w:type="dxa"/>
          </w:tcPr>
          <w:p w14:paraId="44AB65C4" w14:textId="77777777" w:rsidR="001261E5" w:rsidRDefault="001261E5">
            <w:pPr>
              <w:pStyle w:val="TableParagraph"/>
            </w:pPr>
          </w:p>
        </w:tc>
      </w:tr>
    </w:tbl>
    <w:p w14:paraId="0D631525" w14:textId="77777777" w:rsidR="001261E5" w:rsidRDefault="001261E5">
      <w:pPr>
        <w:pStyle w:val="TableParagraph"/>
        <w:sectPr w:rsidR="001261E5">
          <w:pgSz w:w="11910" w:h="16840"/>
          <w:pgMar w:top="900" w:right="850" w:bottom="980" w:left="992" w:header="718" w:footer="790" w:gutter="0"/>
          <w:cols w:space="720"/>
        </w:sectPr>
      </w:pPr>
    </w:p>
    <w:p w14:paraId="66BCAA7B"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6EE52B30" w14:textId="77777777" w:rsidR="001261E5" w:rsidRDefault="00000000">
      <w:pPr>
        <w:spacing w:before="2"/>
        <w:ind w:left="-1" w:right="96"/>
        <w:jc w:val="center"/>
        <w:rPr>
          <w:b/>
          <w:spacing w:val="-2"/>
        </w:rPr>
      </w:pPr>
      <w:r>
        <w:rPr>
          <w:b/>
        </w:rPr>
        <w:t>WEEK</w:t>
      </w:r>
      <w:r>
        <w:rPr>
          <w:b/>
          <w:spacing w:val="-7"/>
        </w:rPr>
        <w:t xml:space="preserve"> </w:t>
      </w:r>
      <w:r>
        <w:rPr>
          <w:b/>
        </w:rPr>
        <w:t>–</w:t>
      </w:r>
      <w:r>
        <w:rPr>
          <w:b/>
          <w:spacing w:val="-14"/>
        </w:rPr>
        <w:t xml:space="preserve"> </w:t>
      </w:r>
      <w:r>
        <w:rPr>
          <w:b/>
        </w:rPr>
        <w:t>7</w:t>
      </w:r>
      <w:r>
        <w:rPr>
          <w:b/>
          <w:spacing w:val="10"/>
        </w:rPr>
        <w:t xml:space="preserve"> </w:t>
      </w:r>
      <w:r>
        <w:rPr>
          <w:b/>
        </w:rPr>
        <w:t>(From</w:t>
      </w:r>
      <w:r>
        <w:rPr>
          <w:b/>
          <w:spacing w:val="-30"/>
        </w:rPr>
        <w:t xml:space="preserve"> </w:t>
      </w:r>
      <w:r>
        <w:rPr>
          <w:b/>
        </w:rPr>
        <w:t>Dt</w:t>
      </w:r>
      <w:r>
        <w:rPr>
          <w:b/>
          <w:spacing w:val="1"/>
        </w:rPr>
        <w:t xml:space="preserve"> 27</w:t>
      </w:r>
      <w:r>
        <w:rPr>
          <w:b/>
        </w:rPr>
        <w:t>/02/2025</w:t>
      </w:r>
      <w:r>
        <w:rPr>
          <w:b/>
          <w:spacing w:val="2"/>
        </w:rPr>
        <w:t xml:space="preserve"> </w:t>
      </w:r>
      <w:r>
        <w:rPr>
          <w:b/>
        </w:rPr>
        <w:t>to</w:t>
      </w:r>
      <w:r>
        <w:rPr>
          <w:b/>
          <w:spacing w:val="-3"/>
        </w:rPr>
        <w:t xml:space="preserve"> </w:t>
      </w:r>
      <w:r>
        <w:rPr>
          <w:b/>
        </w:rPr>
        <w:t>Dt</w:t>
      </w:r>
      <w:r>
        <w:rPr>
          <w:b/>
          <w:spacing w:val="46"/>
        </w:rPr>
        <w:t xml:space="preserve"> 05</w:t>
      </w:r>
      <w:r>
        <w:rPr>
          <w:b/>
          <w:spacing w:val="-2"/>
        </w:rPr>
        <w:t>/03/2025)</w:t>
      </w:r>
    </w:p>
    <w:p w14:paraId="68B6CFF7" w14:textId="77777777" w:rsidR="001261E5" w:rsidRDefault="001261E5">
      <w:pPr>
        <w:spacing w:before="2"/>
        <w:ind w:left="-1" w:right="96"/>
        <w:jc w:val="center"/>
        <w:rPr>
          <w:b/>
          <w:spacing w:val="-2"/>
        </w:rPr>
      </w:pPr>
    </w:p>
    <w:p w14:paraId="2CC86851" w14:textId="62FBDC2A" w:rsidR="00B8026C" w:rsidRDefault="00000000" w:rsidP="00B8026C">
      <w:pPr>
        <w:pStyle w:val="BodyText"/>
        <w:spacing w:before="240" w:line="362" w:lineRule="auto"/>
        <w:ind w:right="571"/>
        <w:jc w:val="both"/>
        <w:rPr>
          <w:rFonts w:eastAsia="SimSun"/>
          <w:color w:val="222222"/>
          <w:shd w:val="clear" w:color="auto" w:fill="FFFFFF"/>
        </w:rPr>
      </w:pPr>
      <w:r>
        <w:rPr>
          <w:b/>
        </w:rPr>
        <w:t xml:space="preserve">Objective of the Activity Done: </w:t>
      </w:r>
      <w:r>
        <w:rPr>
          <w:color w:val="0C0C0C"/>
        </w:rPr>
        <w:t>T</w:t>
      </w:r>
      <w:r>
        <w:rPr>
          <w:rFonts w:eastAsia="SimSun"/>
          <w:color w:val="222222"/>
          <w:shd w:val="clear" w:color="auto" w:fill="FFFFFF"/>
        </w:rPr>
        <w:t>he objective is to master advanced statistical techniques, including regression modeling, categorical data analysis, and time series analysis, to address complex data science challenges.</w:t>
      </w:r>
    </w:p>
    <w:p w14:paraId="648D14B0" w14:textId="77777777" w:rsidR="00B8026C" w:rsidRDefault="00000000" w:rsidP="00B8026C">
      <w:pPr>
        <w:pStyle w:val="BodyText"/>
        <w:spacing w:before="240" w:line="362" w:lineRule="auto"/>
        <w:ind w:right="571"/>
        <w:jc w:val="both"/>
        <w:rPr>
          <w:color w:val="222222"/>
          <w:shd w:val="clear" w:color="auto" w:fill="FFFFFF"/>
        </w:rPr>
      </w:pPr>
      <w:r>
        <w:rPr>
          <w:b/>
        </w:rPr>
        <w:t xml:space="preserve">Detailed Report: </w:t>
      </w:r>
      <w:r>
        <w:rPr>
          <w:color w:val="222222"/>
          <w:shd w:val="clear" w:color="auto" w:fill="FFFFFF"/>
        </w:rPr>
        <w:t>During this week, we delved into advanced statistical topics, building on our prior knowledge to tackle complex data analysis tasks. The exploration began with multiple linear regression, where we learned to model relationships between a dependent variable and multiple predictors, interpreting coefficients and assessing model fit. We then studied logistic regression for binary classification, understanding its application in predicting categorical outcomes</w:t>
      </w:r>
      <w:r w:rsidR="00B8026C">
        <w:rPr>
          <w:color w:val="222222"/>
          <w:shd w:val="clear" w:color="auto" w:fill="FFFFFF"/>
        </w:rPr>
        <w:t>.</w:t>
      </w:r>
    </w:p>
    <w:p w14:paraId="3CF7AEAD" w14:textId="113976BE" w:rsidR="001261E5" w:rsidRPr="00B8026C" w:rsidRDefault="00000000" w:rsidP="00B8026C">
      <w:pPr>
        <w:pStyle w:val="BodyText"/>
        <w:spacing w:before="240" w:line="362" w:lineRule="auto"/>
        <w:ind w:right="571"/>
        <w:jc w:val="both"/>
      </w:pPr>
      <w:r>
        <w:rPr>
          <w:color w:val="222222"/>
          <w:shd w:val="clear" w:color="auto" w:fill="FFFFFF"/>
        </w:rPr>
        <w:t xml:space="preserve">The sessions on chi-square tests equipped us with the tools to analyze categorical data, enabling us to test for independence and goodness of fit. Time series analysis introduced us to the components of temporal data, such as trends, seasonality, and noise, and their significance in forecasting. We also explored non-parametric tests, including Mann-Whitney U and Kruskal-Wallis tests, which provided robust alternatives for analyzing non-normal data. The week concluded with practical applications of statistical modeling using Python libraries like SciPy and </w:t>
      </w:r>
      <w:proofErr w:type="spellStart"/>
      <w:r>
        <w:rPr>
          <w:color w:val="222222"/>
          <w:shd w:val="clear" w:color="auto" w:fill="FFFFFF"/>
        </w:rPr>
        <w:t>StatsModels</w:t>
      </w:r>
      <w:proofErr w:type="spellEnd"/>
      <w:r>
        <w:rPr>
          <w:color w:val="222222"/>
          <w:shd w:val="clear" w:color="auto" w:fill="FFFFFF"/>
        </w:rPr>
        <w:t>, where we implemented and evaluated various models. Through collaborative exercises, engaging discussions, and hands-on projects, we developed a deeper proficiency in advanced statistical techniques, preparing us for the transition to machine learning applications.</w:t>
      </w:r>
    </w:p>
    <w:p w14:paraId="04F4F86B" w14:textId="77777777" w:rsidR="001261E5" w:rsidRDefault="001261E5">
      <w:pPr>
        <w:pStyle w:val="BodyText"/>
      </w:pPr>
    </w:p>
    <w:p w14:paraId="44EAE4FB" w14:textId="77777777" w:rsidR="001261E5" w:rsidRDefault="001261E5">
      <w:pPr>
        <w:pStyle w:val="BodyText"/>
      </w:pPr>
    </w:p>
    <w:p w14:paraId="025F4F4C" w14:textId="77777777" w:rsidR="001261E5" w:rsidRDefault="001261E5">
      <w:pPr>
        <w:pStyle w:val="BodyText"/>
      </w:pPr>
    </w:p>
    <w:p w14:paraId="1D71CF7B" w14:textId="77777777" w:rsidR="001261E5" w:rsidRDefault="001261E5">
      <w:pPr>
        <w:pStyle w:val="BodyText"/>
      </w:pPr>
    </w:p>
    <w:p w14:paraId="3231765B" w14:textId="77777777" w:rsidR="001261E5" w:rsidRDefault="001261E5">
      <w:pPr>
        <w:pStyle w:val="BodyText"/>
      </w:pPr>
    </w:p>
    <w:p w14:paraId="2E965548" w14:textId="77777777" w:rsidR="001261E5" w:rsidRDefault="001261E5">
      <w:pPr>
        <w:pStyle w:val="BodyText"/>
      </w:pPr>
    </w:p>
    <w:p w14:paraId="585264ED" w14:textId="77777777" w:rsidR="001261E5" w:rsidRDefault="001261E5">
      <w:pPr>
        <w:pStyle w:val="BodyText"/>
      </w:pPr>
    </w:p>
    <w:p w14:paraId="6BF6B3A8" w14:textId="77777777" w:rsidR="001261E5" w:rsidRDefault="001261E5">
      <w:pPr>
        <w:pStyle w:val="BodyText"/>
      </w:pPr>
    </w:p>
    <w:p w14:paraId="725732E2" w14:textId="77777777" w:rsidR="001261E5" w:rsidRDefault="001261E5">
      <w:pPr>
        <w:pStyle w:val="BodyText"/>
      </w:pPr>
    </w:p>
    <w:p w14:paraId="1647F5E0" w14:textId="77777777" w:rsidR="001261E5" w:rsidRDefault="001261E5">
      <w:pPr>
        <w:pStyle w:val="BodyText"/>
      </w:pPr>
    </w:p>
    <w:p w14:paraId="61B049E5" w14:textId="77777777" w:rsidR="001261E5" w:rsidRDefault="001261E5">
      <w:pPr>
        <w:pStyle w:val="BodyText"/>
      </w:pPr>
    </w:p>
    <w:p w14:paraId="430FC6E2" w14:textId="77777777" w:rsidR="001261E5" w:rsidRDefault="001261E5">
      <w:pPr>
        <w:pStyle w:val="BodyText"/>
      </w:pPr>
    </w:p>
    <w:p w14:paraId="5E5C0E2D" w14:textId="77777777" w:rsidR="00711A2B" w:rsidRDefault="00711A2B">
      <w:pPr>
        <w:pStyle w:val="BodyText"/>
      </w:pPr>
    </w:p>
    <w:p w14:paraId="4F4DAD22" w14:textId="77777777" w:rsidR="001261E5" w:rsidRDefault="001261E5">
      <w:pPr>
        <w:pStyle w:val="BodyText"/>
      </w:pPr>
    </w:p>
    <w:p w14:paraId="71F7D3CE" w14:textId="77777777" w:rsidR="001261E5" w:rsidRDefault="001261E5">
      <w:pPr>
        <w:pStyle w:val="BodyText"/>
      </w:pPr>
    </w:p>
    <w:p w14:paraId="4B85799A" w14:textId="77777777" w:rsidR="001261E5" w:rsidRDefault="001261E5">
      <w:pPr>
        <w:pStyle w:val="BodyText"/>
      </w:pPr>
    </w:p>
    <w:p w14:paraId="0255B148" w14:textId="77777777" w:rsidR="001418F1" w:rsidRDefault="001418F1">
      <w:pPr>
        <w:pStyle w:val="Heading3"/>
        <w:spacing w:before="1"/>
        <w:ind w:right="118"/>
        <w:rPr>
          <w:spacing w:val="-2"/>
        </w:rPr>
      </w:pPr>
    </w:p>
    <w:p w14:paraId="1CE8E891" w14:textId="16923706" w:rsidR="001261E5" w:rsidRDefault="00000000">
      <w:pPr>
        <w:pStyle w:val="Heading3"/>
        <w:spacing w:before="1"/>
        <w:ind w:right="118"/>
      </w:pPr>
      <w:proofErr w:type="gramStart"/>
      <w:r>
        <w:rPr>
          <w:spacing w:val="-2"/>
        </w:rPr>
        <w:lastRenderedPageBreak/>
        <w:t>ACTIVITY</w:t>
      </w:r>
      <w:r>
        <w:rPr>
          <w:spacing w:val="-13"/>
        </w:rPr>
        <w:t xml:space="preserve">  </w:t>
      </w:r>
      <w:r>
        <w:rPr>
          <w:spacing w:val="-2"/>
        </w:rPr>
        <w:t>LOG</w:t>
      </w:r>
      <w:proofErr w:type="gramEnd"/>
      <w:r>
        <w:rPr>
          <w:spacing w:val="-3"/>
        </w:rPr>
        <w:t xml:space="preserve"> </w:t>
      </w:r>
      <w:r>
        <w:rPr>
          <w:spacing w:val="-2"/>
        </w:rPr>
        <w:t>FOR</w:t>
      </w:r>
      <w:r>
        <w:rPr>
          <w:spacing w:val="-10"/>
        </w:rPr>
        <w:t xml:space="preserve"> </w:t>
      </w:r>
      <w:r>
        <w:rPr>
          <w:spacing w:val="-2"/>
        </w:rPr>
        <w:t>THE</w:t>
      </w:r>
      <w:r>
        <w:rPr>
          <w:spacing w:val="-12"/>
        </w:rPr>
        <w:t xml:space="preserve"> </w:t>
      </w:r>
      <w:r>
        <w:rPr>
          <w:spacing w:val="-2"/>
        </w:rPr>
        <w:t>EIGHT</w:t>
      </w:r>
      <w:r>
        <w:rPr>
          <w:spacing w:val="-8"/>
        </w:rPr>
        <w:t xml:space="preserve"> </w:t>
      </w:r>
      <w:proofErr w:type="gramStart"/>
      <w:r>
        <w:rPr>
          <w:spacing w:val="-4"/>
        </w:rPr>
        <w:t>WEEK</w:t>
      </w:r>
      <w:proofErr w:type="gramEnd"/>
    </w:p>
    <w:p w14:paraId="2E2EC104" w14:textId="77777777" w:rsidR="001261E5" w:rsidRDefault="001261E5">
      <w:pPr>
        <w:pStyle w:val="BodyText"/>
        <w:spacing w:before="8"/>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0"/>
        <w:gridCol w:w="3084"/>
        <w:gridCol w:w="1877"/>
      </w:tblGrid>
      <w:tr w:rsidR="001261E5" w14:paraId="66803EA7" w14:textId="77777777">
        <w:trPr>
          <w:trHeight w:val="1070"/>
        </w:trPr>
        <w:tc>
          <w:tcPr>
            <w:tcW w:w="1349" w:type="dxa"/>
          </w:tcPr>
          <w:p w14:paraId="52AF9516" w14:textId="77777777" w:rsidR="001261E5" w:rsidRDefault="001261E5">
            <w:pPr>
              <w:pStyle w:val="TableParagraph"/>
              <w:spacing w:before="11"/>
              <w:rPr>
                <w:b/>
                <w:sz w:val="24"/>
              </w:rPr>
            </w:pPr>
          </w:p>
          <w:p w14:paraId="34F756A4"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0" w:type="dxa"/>
          </w:tcPr>
          <w:p w14:paraId="0FC3AFC4" w14:textId="77777777" w:rsidR="001261E5" w:rsidRDefault="001261E5">
            <w:pPr>
              <w:pStyle w:val="TableParagraph"/>
              <w:spacing w:before="11"/>
              <w:rPr>
                <w:b/>
                <w:sz w:val="24"/>
              </w:rPr>
            </w:pPr>
          </w:p>
          <w:p w14:paraId="613AB20A" w14:textId="2C7ED14D" w:rsidR="001261E5" w:rsidRDefault="00000000">
            <w:pPr>
              <w:pStyle w:val="TableParagraph"/>
              <w:spacing w:line="213" w:lineRule="auto"/>
              <w:ind w:left="649" w:hanging="385"/>
              <w:rPr>
                <w:b/>
                <w:sz w:val="24"/>
              </w:rPr>
            </w:pPr>
            <w:r>
              <w:rPr>
                <w:b/>
                <w:sz w:val="24"/>
              </w:rPr>
              <w:t>Brief description</w:t>
            </w:r>
            <w:r>
              <w:rPr>
                <w:b/>
                <w:spacing w:val="-14"/>
                <w:sz w:val="24"/>
              </w:rPr>
              <w:t xml:space="preserve"> </w:t>
            </w:r>
            <w:r>
              <w:rPr>
                <w:b/>
                <w:sz w:val="24"/>
              </w:rPr>
              <w:t>of</w:t>
            </w:r>
            <w:r w:rsidR="001418F1">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4" w:type="dxa"/>
          </w:tcPr>
          <w:p w14:paraId="23CD208C" w14:textId="77777777" w:rsidR="001261E5" w:rsidRDefault="001261E5">
            <w:pPr>
              <w:pStyle w:val="TableParagraph"/>
              <w:spacing w:before="116"/>
              <w:rPr>
                <w:b/>
                <w:sz w:val="24"/>
              </w:rPr>
            </w:pPr>
          </w:p>
          <w:p w14:paraId="0F665874" w14:textId="77777777" w:rsidR="001261E5" w:rsidRDefault="00000000">
            <w:pPr>
              <w:pStyle w:val="TableParagraph"/>
              <w:ind w:left="613"/>
              <w:rPr>
                <w:b/>
                <w:sz w:val="24"/>
              </w:rPr>
            </w:pPr>
            <w:r>
              <w:rPr>
                <w:b/>
                <w:spacing w:val="-2"/>
                <w:sz w:val="24"/>
              </w:rPr>
              <w:t>Learning</w:t>
            </w:r>
            <w:r>
              <w:rPr>
                <w:b/>
                <w:spacing w:val="-20"/>
                <w:sz w:val="24"/>
              </w:rPr>
              <w:t xml:space="preserve"> </w:t>
            </w:r>
            <w:r>
              <w:rPr>
                <w:b/>
                <w:spacing w:val="-2"/>
                <w:sz w:val="24"/>
              </w:rPr>
              <w:t>Outcome</w:t>
            </w:r>
          </w:p>
        </w:tc>
        <w:tc>
          <w:tcPr>
            <w:tcW w:w="1877" w:type="dxa"/>
          </w:tcPr>
          <w:p w14:paraId="645C1974" w14:textId="77777777" w:rsidR="001261E5" w:rsidRDefault="001261E5">
            <w:pPr>
              <w:pStyle w:val="TableParagraph"/>
              <w:spacing w:before="11"/>
              <w:rPr>
                <w:b/>
                <w:sz w:val="24"/>
              </w:rPr>
            </w:pPr>
          </w:p>
          <w:p w14:paraId="3C4963A3" w14:textId="77777777" w:rsidR="001261E5" w:rsidRDefault="00000000">
            <w:pPr>
              <w:pStyle w:val="TableParagraph"/>
              <w:spacing w:line="213" w:lineRule="auto"/>
              <w:ind w:left="462" w:right="-23" w:hanging="437"/>
              <w:rPr>
                <w:b/>
                <w:sz w:val="24"/>
              </w:rPr>
            </w:pPr>
            <w:r>
              <w:rPr>
                <w:b/>
                <w:spacing w:val="-2"/>
                <w:sz w:val="24"/>
              </w:rPr>
              <w:t>Person</w:t>
            </w:r>
            <w:r>
              <w:rPr>
                <w:b/>
                <w:spacing w:val="-16"/>
                <w:sz w:val="24"/>
              </w:rPr>
              <w:t xml:space="preserve"> </w:t>
            </w:r>
            <w:r>
              <w:rPr>
                <w:b/>
                <w:spacing w:val="-2"/>
                <w:sz w:val="24"/>
              </w:rPr>
              <w:t>In-</w:t>
            </w:r>
            <w:r>
              <w:rPr>
                <w:b/>
                <w:spacing w:val="-13"/>
                <w:sz w:val="24"/>
              </w:rPr>
              <w:t xml:space="preserve"> </w:t>
            </w:r>
            <w:r>
              <w:rPr>
                <w:b/>
                <w:spacing w:val="-2"/>
                <w:sz w:val="24"/>
              </w:rPr>
              <w:t>Charge Signature</w:t>
            </w:r>
          </w:p>
        </w:tc>
      </w:tr>
      <w:tr w:rsidR="001261E5" w14:paraId="3189FA60" w14:textId="77777777">
        <w:trPr>
          <w:trHeight w:val="1665"/>
        </w:trPr>
        <w:tc>
          <w:tcPr>
            <w:tcW w:w="1349" w:type="dxa"/>
          </w:tcPr>
          <w:p w14:paraId="60F06FB9" w14:textId="77777777" w:rsidR="001261E5" w:rsidRDefault="001261E5">
            <w:pPr>
              <w:pStyle w:val="TableParagraph"/>
              <w:spacing w:before="260"/>
              <w:rPr>
                <w:b/>
                <w:sz w:val="24"/>
              </w:rPr>
            </w:pPr>
          </w:p>
          <w:p w14:paraId="02FAEAFF" w14:textId="77777777" w:rsidR="001261E5" w:rsidRDefault="00000000">
            <w:pPr>
              <w:pStyle w:val="TableParagraph"/>
              <w:ind w:right="163"/>
              <w:jc w:val="right"/>
              <w:rPr>
                <w:sz w:val="24"/>
              </w:rPr>
            </w:pPr>
            <w:r>
              <w:rPr>
                <w:spacing w:val="-2"/>
                <w:sz w:val="24"/>
              </w:rPr>
              <w:t>06/03/2025</w:t>
            </w:r>
          </w:p>
        </w:tc>
        <w:tc>
          <w:tcPr>
            <w:tcW w:w="3370" w:type="dxa"/>
          </w:tcPr>
          <w:p w14:paraId="6F15E37E" w14:textId="77777777" w:rsidR="001261E5" w:rsidRDefault="001261E5">
            <w:pPr>
              <w:pStyle w:val="TableParagraph"/>
              <w:spacing w:before="126"/>
              <w:rPr>
                <w:b/>
                <w:sz w:val="24"/>
              </w:rPr>
            </w:pPr>
          </w:p>
          <w:p w14:paraId="35C55515" w14:textId="135F9096" w:rsidR="001261E5" w:rsidRDefault="00000000">
            <w:pPr>
              <w:pStyle w:val="TableParagraph"/>
              <w:spacing w:line="360" w:lineRule="auto"/>
              <w:ind w:left="126"/>
              <w:rPr>
                <w:sz w:val="24"/>
              </w:rPr>
            </w:pPr>
            <w:r>
              <w:rPr>
                <w:sz w:val="24"/>
              </w:rPr>
              <w:t>Introduction to Machine learning</w:t>
            </w:r>
          </w:p>
        </w:tc>
        <w:tc>
          <w:tcPr>
            <w:tcW w:w="3084" w:type="dxa"/>
          </w:tcPr>
          <w:p w14:paraId="6E5DDE38" w14:textId="652D0BAD" w:rsidR="001261E5" w:rsidRDefault="00000000">
            <w:pPr>
              <w:pStyle w:val="TableParagraph"/>
              <w:spacing w:before="191" w:line="362" w:lineRule="auto"/>
              <w:ind w:left="133" w:right="80"/>
              <w:jc w:val="both"/>
              <w:rPr>
                <w:sz w:val="24"/>
              </w:rPr>
            </w:pPr>
            <w:r>
              <w:rPr>
                <w:rFonts w:eastAsia="SimSun"/>
                <w:color w:val="222222"/>
                <w:sz w:val="24"/>
                <w:szCs w:val="24"/>
                <w:shd w:val="clear" w:color="auto" w:fill="FFFFFF"/>
              </w:rPr>
              <w:t>Gained an overview of ML concepts, types (supervised, unsupervised,</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reinforcement),</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and applications.</w:t>
            </w:r>
          </w:p>
        </w:tc>
        <w:tc>
          <w:tcPr>
            <w:tcW w:w="1877" w:type="dxa"/>
          </w:tcPr>
          <w:p w14:paraId="2222F126" w14:textId="77777777" w:rsidR="001261E5" w:rsidRDefault="001261E5">
            <w:pPr>
              <w:pStyle w:val="TableParagraph"/>
            </w:pPr>
          </w:p>
        </w:tc>
      </w:tr>
      <w:tr w:rsidR="001261E5" w14:paraId="3471D5DF" w14:textId="77777777">
        <w:trPr>
          <w:trHeight w:val="1670"/>
        </w:trPr>
        <w:tc>
          <w:tcPr>
            <w:tcW w:w="1349" w:type="dxa"/>
          </w:tcPr>
          <w:p w14:paraId="1556F7DD" w14:textId="77777777" w:rsidR="001261E5" w:rsidRDefault="001261E5">
            <w:pPr>
              <w:pStyle w:val="TableParagraph"/>
              <w:spacing w:before="260"/>
              <w:rPr>
                <w:b/>
                <w:sz w:val="24"/>
              </w:rPr>
            </w:pPr>
          </w:p>
          <w:p w14:paraId="446F9B99" w14:textId="77777777" w:rsidR="001261E5" w:rsidRDefault="00000000">
            <w:pPr>
              <w:pStyle w:val="TableParagraph"/>
              <w:ind w:right="163"/>
              <w:jc w:val="right"/>
              <w:rPr>
                <w:sz w:val="24"/>
              </w:rPr>
            </w:pPr>
            <w:r>
              <w:rPr>
                <w:spacing w:val="-2"/>
                <w:sz w:val="24"/>
              </w:rPr>
              <w:t>07/03/2025</w:t>
            </w:r>
          </w:p>
        </w:tc>
        <w:tc>
          <w:tcPr>
            <w:tcW w:w="3370" w:type="dxa"/>
          </w:tcPr>
          <w:p w14:paraId="08B10CE9" w14:textId="77777777" w:rsidR="001261E5" w:rsidRDefault="001261E5">
            <w:pPr>
              <w:pStyle w:val="TableParagraph"/>
              <w:rPr>
                <w:b/>
                <w:sz w:val="24"/>
              </w:rPr>
            </w:pPr>
          </w:p>
          <w:p w14:paraId="0B48EF56" w14:textId="77777777" w:rsidR="001261E5" w:rsidRDefault="001261E5">
            <w:pPr>
              <w:pStyle w:val="TableParagraph"/>
              <w:spacing w:before="56"/>
              <w:rPr>
                <w:b/>
                <w:sz w:val="24"/>
              </w:rPr>
            </w:pPr>
          </w:p>
          <w:p w14:paraId="08125B8F" w14:textId="77777777" w:rsidR="001261E5" w:rsidRDefault="00000000">
            <w:pPr>
              <w:pStyle w:val="TableParagraph"/>
              <w:ind w:left="126"/>
              <w:rPr>
                <w:sz w:val="24"/>
              </w:rPr>
            </w:pPr>
            <w:r>
              <w:rPr>
                <w:sz w:val="24"/>
              </w:rPr>
              <w:t>Data Preprocessing for ML</w:t>
            </w:r>
          </w:p>
        </w:tc>
        <w:tc>
          <w:tcPr>
            <w:tcW w:w="3084" w:type="dxa"/>
          </w:tcPr>
          <w:p w14:paraId="434F41F5" w14:textId="77777777" w:rsidR="001261E5" w:rsidRDefault="00000000">
            <w:pPr>
              <w:pStyle w:val="TableParagraph"/>
              <w:spacing w:before="191" w:line="360" w:lineRule="auto"/>
              <w:ind w:left="133" w:right="89"/>
              <w:jc w:val="both"/>
              <w:rPr>
                <w:sz w:val="24"/>
              </w:rPr>
            </w:pPr>
            <w:r>
              <w:rPr>
                <w:rFonts w:eastAsia="SimSun"/>
                <w:color w:val="222222"/>
                <w:sz w:val="24"/>
                <w:szCs w:val="24"/>
                <w:shd w:val="clear" w:color="auto" w:fill="FFFFFF"/>
              </w:rPr>
              <w:t>Learned techniques for data cleaning, normalization, and handling missing values.</w:t>
            </w:r>
          </w:p>
        </w:tc>
        <w:tc>
          <w:tcPr>
            <w:tcW w:w="1877" w:type="dxa"/>
          </w:tcPr>
          <w:p w14:paraId="52A23902" w14:textId="77777777" w:rsidR="001261E5" w:rsidRDefault="001261E5">
            <w:pPr>
              <w:pStyle w:val="TableParagraph"/>
            </w:pPr>
          </w:p>
        </w:tc>
      </w:tr>
      <w:tr w:rsidR="001261E5" w14:paraId="23CEEE5A" w14:textId="77777777">
        <w:trPr>
          <w:trHeight w:val="1669"/>
        </w:trPr>
        <w:tc>
          <w:tcPr>
            <w:tcW w:w="1349" w:type="dxa"/>
          </w:tcPr>
          <w:p w14:paraId="0E26A52E" w14:textId="77777777" w:rsidR="001261E5" w:rsidRDefault="001261E5">
            <w:pPr>
              <w:pStyle w:val="TableParagraph"/>
              <w:rPr>
                <w:b/>
                <w:sz w:val="24"/>
              </w:rPr>
            </w:pPr>
          </w:p>
          <w:p w14:paraId="7B9B8F07" w14:textId="77777777" w:rsidR="001261E5" w:rsidRDefault="001261E5">
            <w:pPr>
              <w:pStyle w:val="TableParagraph"/>
              <w:spacing w:before="128"/>
              <w:rPr>
                <w:b/>
                <w:sz w:val="24"/>
              </w:rPr>
            </w:pPr>
          </w:p>
          <w:p w14:paraId="19CAFE06" w14:textId="77777777" w:rsidR="001261E5" w:rsidRDefault="00000000">
            <w:pPr>
              <w:pStyle w:val="TableParagraph"/>
              <w:ind w:right="149"/>
              <w:jc w:val="right"/>
              <w:rPr>
                <w:sz w:val="24"/>
              </w:rPr>
            </w:pPr>
            <w:r>
              <w:rPr>
                <w:spacing w:val="-2"/>
                <w:sz w:val="24"/>
              </w:rPr>
              <w:t>10/03/2025</w:t>
            </w:r>
          </w:p>
        </w:tc>
        <w:tc>
          <w:tcPr>
            <w:tcW w:w="3370" w:type="dxa"/>
          </w:tcPr>
          <w:p w14:paraId="1B7FF709" w14:textId="77777777" w:rsidR="001261E5" w:rsidRDefault="001261E5">
            <w:pPr>
              <w:pStyle w:val="TableParagraph"/>
              <w:rPr>
                <w:b/>
                <w:sz w:val="24"/>
              </w:rPr>
            </w:pPr>
          </w:p>
          <w:p w14:paraId="1734D95B" w14:textId="77777777" w:rsidR="001261E5" w:rsidRDefault="001261E5">
            <w:pPr>
              <w:pStyle w:val="TableParagraph"/>
              <w:spacing w:before="56"/>
              <w:rPr>
                <w:b/>
                <w:sz w:val="24"/>
              </w:rPr>
            </w:pPr>
          </w:p>
          <w:p w14:paraId="61833DAA" w14:textId="77777777" w:rsidR="001261E5" w:rsidRDefault="00000000">
            <w:pPr>
              <w:pStyle w:val="TableParagraph"/>
              <w:ind w:left="126"/>
              <w:rPr>
                <w:sz w:val="24"/>
              </w:rPr>
            </w:pPr>
            <w:r>
              <w:rPr>
                <w:sz w:val="24"/>
              </w:rPr>
              <w:t>Supervised Learning Regression</w:t>
            </w:r>
          </w:p>
        </w:tc>
        <w:tc>
          <w:tcPr>
            <w:tcW w:w="3084" w:type="dxa"/>
          </w:tcPr>
          <w:p w14:paraId="02E19926" w14:textId="77777777" w:rsidR="001261E5" w:rsidRDefault="00000000">
            <w:pPr>
              <w:pStyle w:val="TableParagraph"/>
              <w:spacing w:before="191" w:line="360" w:lineRule="auto"/>
              <w:ind w:left="133" w:right="92"/>
              <w:jc w:val="both"/>
              <w:rPr>
                <w:sz w:val="24"/>
              </w:rPr>
            </w:pPr>
            <w:r>
              <w:rPr>
                <w:rFonts w:eastAsia="SimSun"/>
                <w:color w:val="222222"/>
                <w:sz w:val="24"/>
                <w:szCs w:val="24"/>
                <w:shd w:val="clear" w:color="auto" w:fill="FFFFFF"/>
              </w:rPr>
              <w:t>Studied linear regression and evaluation metrics like MSE and R-squared.</w:t>
            </w:r>
          </w:p>
        </w:tc>
        <w:tc>
          <w:tcPr>
            <w:tcW w:w="1877" w:type="dxa"/>
          </w:tcPr>
          <w:p w14:paraId="23BCF9FC" w14:textId="77777777" w:rsidR="001261E5" w:rsidRDefault="001261E5">
            <w:pPr>
              <w:pStyle w:val="TableParagraph"/>
            </w:pPr>
          </w:p>
        </w:tc>
      </w:tr>
      <w:tr w:rsidR="001261E5" w14:paraId="6153F858" w14:textId="77777777">
        <w:trPr>
          <w:trHeight w:val="1670"/>
        </w:trPr>
        <w:tc>
          <w:tcPr>
            <w:tcW w:w="1349" w:type="dxa"/>
          </w:tcPr>
          <w:p w14:paraId="549AA6D8" w14:textId="77777777" w:rsidR="001261E5" w:rsidRDefault="001261E5">
            <w:pPr>
              <w:pStyle w:val="TableParagraph"/>
              <w:rPr>
                <w:b/>
                <w:sz w:val="24"/>
              </w:rPr>
            </w:pPr>
          </w:p>
          <w:p w14:paraId="4BFF967E" w14:textId="77777777" w:rsidR="001261E5" w:rsidRDefault="001261E5">
            <w:pPr>
              <w:pStyle w:val="TableParagraph"/>
              <w:spacing w:before="123"/>
              <w:rPr>
                <w:b/>
                <w:sz w:val="24"/>
              </w:rPr>
            </w:pPr>
          </w:p>
          <w:p w14:paraId="273D3A70" w14:textId="77777777" w:rsidR="001261E5" w:rsidRDefault="00000000">
            <w:pPr>
              <w:pStyle w:val="TableParagraph"/>
              <w:ind w:right="149"/>
              <w:jc w:val="right"/>
              <w:rPr>
                <w:sz w:val="24"/>
              </w:rPr>
            </w:pPr>
            <w:r>
              <w:rPr>
                <w:spacing w:val="-2"/>
                <w:sz w:val="24"/>
              </w:rPr>
              <w:t>11/03/2025</w:t>
            </w:r>
          </w:p>
        </w:tc>
        <w:tc>
          <w:tcPr>
            <w:tcW w:w="3370" w:type="dxa"/>
          </w:tcPr>
          <w:p w14:paraId="72F7AC48" w14:textId="77777777" w:rsidR="001261E5" w:rsidRDefault="001261E5">
            <w:pPr>
              <w:pStyle w:val="TableParagraph"/>
              <w:rPr>
                <w:b/>
                <w:sz w:val="24"/>
              </w:rPr>
            </w:pPr>
          </w:p>
          <w:p w14:paraId="22993EF1" w14:textId="77777777" w:rsidR="001261E5" w:rsidRDefault="001261E5">
            <w:pPr>
              <w:pStyle w:val="TableParagraph"/>
              <w:spacing w:before="56"/>
              <w:rPr>
                <w:b/>
                <w:sz w:val="24"/>
              </w:rPr>
            </w:pPr>
          </w:p>
          <w:p w14:paraId="6C1075E5" w14:textId="77777777" w:rsidR="001261E5" w:rsidRDefault="00000000">
            <w:pPr>
              <w:pStyle w:val="TableParagraph"/>
              <w:spacing w:line="360" w:lineRule="auto"/>
              <w:ind w:left="126"/>
              <w:rPr>
                <w:sz w:val="24"/>
              </w:rPr>
            </w:pPr>
            <w:r>
              <w:rPr>
                <w:sz w:val="24"/>
              </w:rPr>
              <w:t>Supervised Learning Classification</w:t>
            </w:r>
          </w:p>
        </w:tc>
        <w:tc>
          <w:tcPr>
            <w:tcW w:w="3084" w:type="dxa"/>
          </w:tcPr>
          <w:p w14:paraId="4E87C3EF" w14:textId="77777777" w:rsidR="001261E5" w:rsidRDefault="001261E5">
            <w:pPr>
              <w:pStyle w:val="TableParagraph"/>
              <w:spacing w:line="355" w:lineRule="auto"/>
              <w:ind w:left="133"/>
              <w:rPr>
                <w:rFonts w:eastAsia="SimSun"/>
                <w:color w:val="222222"/>
                <w:sz w:val="24"/>
                <w:szCs w:val="24"/>
                <w:shd w:val="clear" w:color="auto" w:fill="FFFFFF"/>
              </w:rPr>
            </w:pPr>
          </w:p>
          <w:p w14:paraId="49747779" w14:textId="77777777" w:rsidR="001261E5" w:rsidRDefault="00000000">
            <w:pPr>
              <w:pStyle w:val="TableParagraph"/>
              <w:spacing w:line="355" w:lineRule="auto"/>
              <w:ind w:left="133"/>
              <w:rPr>
                <w:rFonts w:ascii="Arial" w:eastAsia="SimSun" w:hAnsi="Arial" w:cs="Arial"/>
                <w:color w:val="222222"/>
                <w:sz w:val="24"/>
                <w:szCs w:val="24"/>
                <w:shd w:val="clear" w:color="auto" w:fill="FFFFFF"/>
              </w:rPr>
            </w:pPr>
            <w:r>
              <w:rPr>
                <w:rFonts w:eastAsia="SimSun"/>
                <w:color w:val="222222"/>
                <w:sz w:val="24"/>
                <w:szCs w:val="24"/>
                <w:shd w:val="clear" w:color="auto" w:fill="FFFFFF"/>
              </w:rPr>
              <w:t>Explored classification algorithms like logistic regression and decision trees</w:t>
            </w:r>
            <w:r>
              <w:rPr>
                <w:rFonts w:ascii="Arial" w:eastAsia="SimSun" w:hAnsi="Arial" w:cs="Arial"/>
                <w:color w:val="222222"/>
                <w:sz w:val="24"/>
                <w:szCs w:val="24"/>
                <w:shd w:val="clear" w:color="auto" w:fill="FFFFFF"/>
              </w:rPr>
              <w:t>.</w:t>
            </w:r>
          </w:p>
          <w:p w14:paraId="14183A05" w14:textId="77777777" w:rsidR="001261E5" w:rsidRDefault="001261E5">
            <w:pPr>
              <w:pStyle w:val="TableParagraph"/>
              <w:spacing w:line="355" w:lineRule="auto"/>
              <w:ind w:left="133"/>
              <w:rPr>
                <w:rFonts w:ascii="Arial" w:eastAsia="SimSun" w:hAnsi="Arial" w:cs="Arial"/>
                <w:color w:val="222222"/>
                <w:sz w:val="24"/>
                <w:szCs w:val="24"/>
                <w:shd w:val="clear" w:color="auto" w:fill="FFFFFF"/>
              </w:rPr>
            </w:pPr>
          </w:p>
        </w:tc>
        <w:tc>
          <w:tcPr>
            <w:tcW w:w="1877" w:type="dxa"/>
          </w:tcPr>
          <w:p w14:paraId="00769C39" w14:textId="77777777" w:rsidR="001261E5" w:rsidRDefault="001261E5">
            <w:pPr>
              <w:pStyle w:val="TableParagraph"/>
            </w:pPr>
          </w:p>
        </w:tc>
      </w:tr>
      <w:tr w:rsidR="001261E5" w14:paraId="5601809B" w14:textId="77777777">
        <w:trPr>
          <w:trHeight w:val="1665"/>
        </w:trPr>
        <w:tc>
          <w:tcPr>
            <w:tcW w:w="1349" w:type="dxa"/>
          </w:tcPr>
          <w:p w14:paraId="6D6B264D" w14:textId="77777777" w:rsidR="001261E5" w:rsidRDefault="001261E5">
            <w:pPr>
              <w:pStyle w:val="TableParagraph"/>
              <w:spacing w:before="260"/>
              <w:rPr>
                <w:b/>
                <w:sz w:val="24"/>
              </w:rPr>
            </w:pPr>
          </w:p>
          <w:p w14:paraId="42A95793" w14:textId="77777777" w:rsidR="001261E5" w:rsidRDefault="00000000">
            <w:pPr>
              <w:pStyle w:val="TableParagraph"/>
              <w:ind w:right="101"/>
              <w:jc w:val="right"/>
              <w:rPr>
                <w:sz w:val="24"/>
              </w:rPr>
            </w:pPr>
            <w:r>
              <w:rPr>
                <w:spacing w:val="-2"/>
                <w:sz w:val="24"/>
              </w:rPr>
              <w:t>12/03/2025</w:t>
            </w:r>
          </w:p>
        </w:tc>
        <w:tc>
          <w:tcPr>
            <w:tcW w:w="3370" w:type="dxa"/>
          </w:tcPr>
          <w:p w14:paraId="75918920" w14:textId="77777777" w:rsidR="001261E5" w:rsidRDefault="001261E5">
            <w:pPr>
              <w:pStyle w:val="TableParagraph"/>
              <w:rPr>
                <w:b/>
                <w:sz w:val="24"/>
              </w:rPr>
            </w:pPr>
          </w:p>
          <w:p w14:paraId="6B4691F3" w14:textId="77777777" w:rsidR="001261E5" w:rsidRDefault="001261E5">
            <w:pPr>
              <w:pStyle w:val="TableParagraph"/>
              <w:spacing w:before="44"/>
              <w:rPr>
                <w:b/>
                <w:sz w:val="24"/>
              </w:rPr>
            </w:pPr>
          </w:p>
          <w:p w14:paraId="0D5A04E7" w14:textId="77777777" w:rsidR="001261E5" w:rsidRDefault="00000000">
            <w:pPr>
              <w:pStyle w:val="TableParagraph"/>
              <w:ind w:left="126"/>
              <w:rPr>
                <w:sz w:val="24"/>
              </w:rPr>
            </w:pPr>
            <w:r>
              <w:rPr>
                <w:sz w:val="24"/>
              </w:rPr>
              <w:t>Model Evaluation Techniques</w:t>
            </w:r>
          </w:p>
        </w:tc>
        <w:tc>
          <w:tcPr>
            <w:tcW w:w="3084" w:type="dxa"/>
          </w:tcPr>
          <w:p w14:paraId="517ABB81" w14:textId="77777777" w:rsidR="001261E5" w:rsidRDefault="00000000">
            <w:pPr>
              <w:pStyle w:val="TableParagraph"/>
              <w:tabs>
                <w:tab w:val="left" w:pos="2730"/>
              </w:tabs>
              <w:spacing w:before="191" w:line="360" w:lineRule="auto"/>
              <w:ind w:left="133" w:right="91"/>
              <w:jc w:val="both"/>
              <w:rPr>
                <w:sz w:val="24"/>
              </w:rPr>
            </w:pPr>
            <w:r>
              <w:rPr>
                <w:rFonts w:eastAsia="SimSun"/>
                <w:color w:val="222222"/>
                <w:sz w:val="24"/>
                <w:szCs w:val="24"/>
                <w:shd w:val="clear" w:color="auto" w:fill="FFFFFF"/>
              </w:rPr>
              <w:t>Understood cross-validation, confusion matrix, and metrics like accuracy and F1-score.</w:t>
            </w:r>
          </w:p>
        </w:tc>
        <w:tc>
          <w:tcPr>
            <w:tcW w:w="1877" w:type="dxa"/>
          </w:tcPr>
          <w:p w14:paraId="6C78166F" w14:textId="77777777" w:rsidR="001261E5" w:rsidRDefault="001261E5">
            <w:pPr>
              <w:pStyle w:val="TableParagraph"/>
            </w:pPr>
          </w:p>
        </w:tc>
      </w:tr>
      <w:tr w:rsidR="001261E5" w14:paraId="709665F5" w14:textId="77777777">
        <w:trPr>
          <w:trHeight w:val="2073"/>
        </w:trPr>
        <w:tc>
          <w:tcPr>
            <w:tcW w:w="1349" w:type="dxa"/>
          </w:tcPr>
          <w:p w14:paraId="12AFA3E3" w14:textId="77777777" w:rsidR="001261E5" w:rsidRDefault="001261E5">
            <w:pPr>
              <w:pStyle w:val="TableParagraph"/>
              <w:rPr>
                <w:b/>
                <w:sz w:val="24"/>
              </w:rPr>
            </w:pPr>
          </w:p>
          <w:p w14:paraId="772EEC51" w14:textId="77777777" w:rsidR="001261E5" w:rsidRDefault="001261E5">
            <w:pPr>
              <w:pStyle w:val="TableParagraph"/>
              <w:spacing w:before="116"/>
              <w:rPr>
                <w:b/>
                <w:sz w:val="24"/>
              </w:rPr>
            </w:pPr>
          </w:p>
          <w:p w14:paraId="5E2CC9BF" w14:textId="77777777" w:rsidR="001261E5" w:rsidRDefault="00000000">
            <w:pPr>
              <w:pStyle w:val="TableParagraph"/>
              <w:ind w:right="163"/>
              <w:jc w:val="right"/>
              <w:rPr>
                <w:sz w:val="24"/>
              </w:rPr>
            </w:pPr>
            <w:r>
              <w:rPr>
                <w:spacing w:val="-2"/>
                <w:sz w:val="24"/>
              </w:rPr>
              <w:t>13/03/2025</w:t>
            </w:r>
          </w:p>
        </w:tc>
        <w:tc>
          <w:tcPr>
            <w:tcW w:w="3370" w:type="dxa"/>
          </w:tcPr>
          <w:p w14:paraId="77449AFF" w14:textId="77777777" w:rsidR="001261E5" w:rsidRDefault="001261E5">
            <w:pPr>
              <w:pStyle w:val="TableParagraph"/>
              <w:rPr>
                <w:b/>
                <w:sz w:val="24"/>
              </w:rPr>
            </w:pPr>
          </w:p>
          <w:p w14:paraId="1DFB1715" w14:textId="77777777" w:rsidR="001261E5" w:rsidRDefault="001261E5">
            <w:pPr>
              <w:pStyle w:val="TableParagraph"/>
              <w:spacing w:before="44"/>
              <w:rPr>
                <w:b/>
                <w:sz w:val="24"/>
              </w:rPr>
            </w:pPr>
          </w:p>
          <w:p w14:paraId="44B15094" w14:textId="77777777" w:rsidR="001261E5" w:rsidRDefault="00000000">
            <w:pPr>
              <w:pStyle w:val="TableParagraph"/>
              <w:spacing w:line="362" w:lineRule="auto"/>
              <w:ind w:left="126"/>
              <w:rPr>
                <w:sz w:val="24"/>
              </w:rPr>
            </w:pPr>
            <w:r>
              <w:rPr>
                <w:sz w:val="24"/>
              </w:rPr>
              <w:t>Introduction to Scikit-Learn</w:t>
            </w:r>
          </w:p>
        </w:tc>
        <w:tc>
          <w:tcPr>
            <w:tcW w:w="3084" w:type="dxa"/>
          </w:tcPr>
          <w:p w14:paraId="616D1056" w14:textId="77777777" w:rsidR="001261E5" w:rsidRDefault="001261E5">
            <w:pPr>
              <w:pStyle w:val="TableParagraph"/>
              <w:spacing w:line="360" w:lineRule="auto"/>
              <w:ind w:left="133"/>
              <w:jc w:val="both"/>
              <w:rPr>
                <w:rFonts w:eastAsia="SimSun"/>
                <w:color w:val="222222"/>
                <w:sz w:val="24"/>
                <w:szCs w:val="24"/>
                <w:shd w:val="clear" w:color="auto" w:fill="FFFFFF"/>
              </w:rPr>
            </w:pPr>
          </w:p>
          <w:p w14:paraId="30189387" w14:textId="77777777" w:rsidR="001261E5" w:rsidRDefault="00000000">
            <w:pPr>
              <w:pStyle w:val="TableParagraph"/>
              <w:spacing w:line="360" w:lineRule="auto"/>
              <w:ind w:left="133"/>
              <w:jc w:val="both"/>
              <w:rPr>
                <w:sz w:val="24"/>
              </w:rPr>
            </w:pPr>
            <w:r>
              <w:rPr>
                <w:rFonts w:eastAsia="SimSun"/>
                <w:color w:val="222222"/>
                <w:sz w:val="24"/>
                <w:szCs w:val="24"/>
                <w:shd w:val="clear" w:color="auto" w:fill="FFFFFF"/>
              </w:rPr>
              <w:t>Learned to implement ML models using Scikit-Learn library in Python.</w:t>
            </w:r>
          </w:p>
        </w:tc>
        <w:tc>
          <w:tcPr>
            <w:tcW w:w="1877" w:type="dxa"/>
          </w:tcPr>
          <w:p w14:paraId="39E0652E" w14:textId="77777777" w:rsidR="001261E5" w:rsidRDefault="001261E5">
            <w:pPr>
              <w:pStyle w:val="TableParagraph"/>
            </w:pPr>
          </w:p>
        </w:tc>
      </w:tr>
    </w:tbl>
    <w:p w14:paraId="54D256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E48405D"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4D9F300" w14:textId="77777777" w:rsidR="001261E5" w:rsidRDefault="00000000" w:rsidP="00B8026C">
      <w:pPr>
        <w:spacing w:line="360" w:lineRule="auto"/>
        <w:ind w:left="-1" w:right="95"/>
        <w:jc w:val="center"/>
        <w:rPr>
          <w:b/>
          <w:spacing w:val="-2"/>
        </w:rPr>
      </w:pPr>
      <w:r>
        <w:rPr>
          <w:b/>
        </w:rPr>
        <w:t>WEEK</w:t>
      </w:r>
      <w:r>
        <w:rPr>
          <w:b/>
          <w:spacing w:val="-8"/>
        </w:rPr>
        <w:t xml:space="preserve"> </w:t>
      </w:r>
      <w:r>
        <w:rPr>
          <w:b/>
        </w:rPr>
        <w:t>–</w:t>
      </w:r>
      <w:r>
        <w:rPr>
          <w:b/>
          <w:spacing w:val="-16"/>
        </w:rPr>
        <w:t xml:space="preserve"> </w:t>
      </w:r>
      <w:r>
        <w:rPr>
          <w:b/>
        </w:rPr>
        <w:t>8</w:t>
      </w:r>
      <w:r>
        <w:rPr>
          <w:b/>
          <w:spacing w:val="8"/>
        </w:rPr>
        <w:t xml:space="preserve"> </w:t>
      </w:r>
      <w:r>
        <w:rPr>
          <w:b/>
        </w:rPr>
        <w:t>(From</w:t>
      </w:r>
      <w:r>
        <w:rPr>
          <w:b/>
          <w:spacing w:val="-27"/>
        </w:rPr>
        <w:t xml:space="preserve"> </w:t>
      </w:r>
      <w:r>
        <w:rPr>
          <w:b/>
        </w:rPr>
        <w:t>Dt</w:t>
      </w:r>
      <w:r>
        <w:rPr>
          <w:b/>
          <w:spacing w:val="-2"/>
        </w:rPr>
        <w:t xml:space="preserve"> 06</w:t>
      </w:r>
      <w:r>
        <w:rPr>
          <w:b/>
        </w:rPr>
        <w:t>/03/2025 to</w:t>
      </w:r>
      <w:r>
        <w:rPr>
          <w:b/>
          <w:spacing w:val="-1"/>
        </w:rPr>
        <w:t xml:space="preserve"> </w:t>
      </w:r>
      <w:r>
        <w:rPr>
          <w:b/>
        </w:rPr>
        <w:t>Dt</w:t>
      </w:r>
      <w:r>
        <w:rPr>
          <w:b/>
          <w:spacing w:val="35"/>
        </w:rPr>
        <w:t xml:space="preserve"> 13</w:t>
      </w:r>
      <w:r>
        <w:rPr>
          <w:b/>
          <w:spacing w:val="-2"/>
          <w:sz w:val="24"/>
        </w:rPr>
        <w:t>/03/2025</w:t>
      </w:r>
      <w:r>
        <w:rPr>
          <w:b/>
          <w:spacing w:val="-2"/>
        </w:rPr>
        <w:t>)</w:t>
      </w:r>
    </w:p>
    <w:p w14:paraId="384BF7DB" w14:textId="77777777" w:rsidR="001261E5" w:rsidRDefault="001261E5">
      <w:pPr>
        <w:spacing w:line="275" w:lineRule="exact"/>
        <w:ind w:left="-1" w:right="95"/>
        <w:jc w:val="center"/>
        <w:rPr>
          <w:b/>
          <w:spacing w:val="-2"/>
        </w:rPr>
      </w:pPr>
    </w:p>
    <w:p w14:paraId="07BF1CF7" w14:textId="77777777" w:rsidR="00B8026C" w:rsidRDefault="00000000" w:rsidP="001418F1">
      <w:pPr>
        <w:pStyle w:val="BodyText"/>
        <w:spacing w:before="242" w:line="362" w:lineRule="auto"/>
        <w:ind w:left="227" w:right="573"/>
        <w:jc w:val="both"/>
        <w:rPr>
          <w:rFonts w:eastAsia="SimSun"/>
          <w:color w:val="222222"/>
          <w:shd w:val="clear" w:color="auto" w:fill="FFFFFF"/>
        </w:rPr>
      </w:pPr>
      <w:r>
        <w:rPr>
          <w:b/>
        </w:rPr>
        <w:t xml:space="preserve">Objective of the Activity Done: </w:t>
      </w:r>
      <w:r>
        <w:rPr>
          <w:rFonts w:eastAsia="SimSun"/>
          <w:color w:val="222222"/>
          <w:shd w:val="clear" w:color="auto" w:fill="FFFFFF"/>
        </w:rPr>
        <w:t>The objective is to introduce machine learning fundamentals, including data preprocessing, supervised learning algorithms, and model evaluation, providing a strong foundation for building predictive models.</w:t>
      </w:r>
    </w:p>
    <w:p w14:paraId="5D78D5FC" w14:textId="77777777" w:rsidR="00B8026C" w:rsidRDefault="00000000" w:rsidP="001418F1">
      <w:pPr>
        <w:pStyle w:val="BodyText"/>
        <w:spacing w:before="242" w:line="362" w:lineRule="auto"/>
        <w:ind w:left="227" w:right="573"/>
        <w:jc w:val="both"/>
        <w:rPr>
          <w:color w:val="222222"/>
          <w:shd w:val="clear" w:color="auto" w:fill="FFFFFF"/>
        </w:rPr>
      </w:pPr>
      <w:r>
        <w:rPr>
          <w:b/>
        </w:rPr>
        <w:t xml:space="preserve">Detailed Report: </w:t>
      </w:r>
      <w:r>
        <w:rPr>
          <w:color w:val="222222"/>
          <w:shd w:val="clear" w:color="auto" w:fill="FFFFFF"/>
        </w:rPr>
        <w:t>This week marked our transition into machine learning, where we explored foundational concepts and techniques essential for data science applications. We began with an overview of machine learning, understanding its types—supervised, unsupervised, and reinforcement learning—and its wide-ranging applications across industries. The focus then shifted to data preprocessing, where we mastered techniques for cleaning datasets, normalizing features, and handling missing values to ensure data quality for modeling.</w:t>
      </w:r>
    </w:p>
    <w:p w14:paraId="3C657063" w14:textId="6DAB3E10" w:rsidR="001261E5" w:rsidRPr="00B8026C" w:rsidRDefault="00000000" w:rsidP="001418F1">
      <w:pPr>
        <w:pStyle w:val="BodyText"/>
        <w:spacing w:before="242" w:line="362" w:lineRule="auto"/>
        <w:ind w:left="227" w:right="573"/>
        <w:jc w:val="both"/>
      </w:pPr>
      <w:r>
        <w:rPr>
          <w:color w:val="222222"/>
          <w:shd w:val="clear" w:color="auto" w:fill="FFFFFF"/>
        </w:rPr>
        <w:t>We delved into supervised learning, starting with regression, where we implemented linear regression models and evaluated them using metrics like Mean Squared Error (MSE) and R-squared. Classification algorithms, including logistic regression and decision trees, were explored, with an emphasis on selecting appropriate models for specific tasks. Model evaluation techniques, such as cross-validation and metrics like accuracy, precision, recall, and F1-score, were introduced to assess model performance robustly. The week concluded with hands-on sessions using the Scikit-Learn library in Python, where we implemented and tested machine learning models. Through interactive exercises, collaborative discussions, and practical applications, we cultivated a solid understanding of machine learning principles, paving the way for more advanced topics in data science.</w:t>
      </w:r>
    </w:p>
    <w:p w14:paraId="1A954A3B" w14:textId="77777777" w:rsidR="001261E5" w:rsidRDefault="001261E5">
      <w:pPr>
        <w:pStyle w:val="BodyText"/>
        <w:spacing w:before="180"/>
        <w:rPr>
          <w:b/>
        </w:rPr>
      </w:pPr>
    </w:p>
    <w:p w14:paraId="6C4D6FC1" w14:textId="77777777" w:rsidR="001261E5" w:rsidRDefault="001261E5">
      <w:pPr>
        <w:pStyle w:val="Heading3"/>
        <w:ind w:right="128"/>
        <w:rPr>
          <w:spacing w:val="-2"/>
        </w:rPr>
      </w:pPr>
    </w:p>
    <w:p w14:paraId="71C53366" w14:textId="77777777" w:rsidR="001261E5" w:rsidRDefault="001261E5">
      <w:pPr>
        <w:pStyle w:val="Heading3"/>
        <w:ind w:right="128"/>
        <w:rPr>
          <w:spacing w:val="-2"/>
        </w:rPr>
      </w:pPr>
    </w:p>
    <w:p w14:paraId="3551CCA9" w14:textId="77777777" w:rsidR="001261E5" w:rsidRDefault="001261E5">
      <w:pPr>
        <w:pStyle w:val="Heading3"/>
        <w:ind w:right="128"/>
        <w:rPr>
          <w:spacing w:val="-2"/>
        </w:rPr>
      </w:pPr>
    </w:p>
    <w:p w14:paraId="1E254BEF" w14:textId="77777777" w:rsidR="001261E5" w:rsidRDefault="001261E5">
      <w:pPr>
        <w:pStyle w:val="Heading3"/>
        <w:ind w:right="128"/>
        <w:rPr>
          <w:spacing w:val="-2"/>
        </w:rPr>
      </w:pPr>
    </w:p>
    <w:p w14:paraId="17DECFD1" w14:textId="77777777" w:rsidR="001261E5" w:rsidRDefault="001261E5">
      <w:pPr>
        <w:pStyle w:val="Heading3"/>
        <w:ind w:right="128"/>
        <w:rPr>
          <w:spacing w:val="-2"/>
        </w:rPr>
      </w:pPr>
    </w:p>
    <w:p w14:paraId="59D73D0C" w14:textId="77777777" w:rsidR="001261E5" w:rsidRDefault="001261E5">
      <w:pPr>
        <w:pStyle w:val="Heading3"/>
        <w:ind w:right="128"/>
        <w:rPr>
          <w:spacing w:val="-2"/>
        </w:rPr>
      </w:pPr>
    </w:p>
    <w:p w14:paraId="314DD113" w14:textId="77777777" w:rsidR="001261E5" w:rsidRDefault="001261E5">
      <w:pPr>
        <w:pStyle w:val="Heading3"/>
        <w:ind w:right="128"/>
        <w:rPr>
          <w:spacing w:val="-2"/>
        </w:rPr>
      </w:pPr>
    </w:p>
    <w:p w14:paraId="115A85F8" w14:textId="77777777" w:rsidR="001261E5" w:rsidRDefault="001261E5">
      <w:pPr>
        <w:pStyle w:val="Heading3"/>
        <w:ind w:right="128"/>
        <w:rPr>
          <w:spacing w:val="-2"/>
        </w:rPr>
      </w:pPr>
    </w:p>
    <w:p w14:paraId="58D23A2F" w14:textId="77777777" w:rsidR="001261E5" w:rsidRDefault="001261E5">
      <w:pPr>
        <w:pStyle w:val="Heading3"/>
        <w:ind w:right="128"/>
        <w:rPr>
          <w:spacing w:val="-2"/>
        </w:rPr>
      </w:pPr>
    </w:p>
    <w:p w14:paraId="140EF4AB" w14:textId="77777777" w:rsidR="001261E5" w:rsidRDefault="001261E5">
      <w:pPr>
        <w:pStyle w:val="Heading3"/>
        <w:ind w:right="128"/>
        <w:rPr>
          <w:spacing w:val="-2"/>
        </w:rPr>
      </w:pPr>
    </w:p>
    <w:p w14:paraId="1CCD0490" w14:textId="77777777" w:rsidR="001261E5" w:rsidRDefault="001261E5">
      <w:pPr>
        <w:pStyle w:val="Heading3"/>
        <w:ind w:right="128"/>
        <w:rPr>
          <w:spacing w:val="-2"/>
        </w:rPr>
      </w:pPr>
    </w:p>
    <w:p w14:paraId="5B339885" w14:textId="77777777" w:rsidR="00711A2B" w:rsidRDefault="00711A2B">
      <w:pPr>
        <w:pStyle w:val="Heading3"/>
        <w:ind w:right="128"/>
        <w:rPr>
          <w:spacing w:val="-2"/>
        </w:rPr>
      </w:pPr>
    </w:p>
    <w:p w14:paraId="641AD6DD" w14:textId="77777777" w:rsidR="001261E5" w:rsidRDefault="001261E5">
      <w:pPr>
        <w:pStyle w:val="Heading3"/>
        <w:ind w:right="128"/>
        <w:rPr>
          <w:spacing w:val="-2"/>
        </w:rPr>
      </w:pPr>
    </w:p>
    <w:p w14:paraId="74B1C136" w14:textId="77777777" w:rsidR="001261E5" w:rsidRDefault="00000000">
      <w:pPr>
        <w:pStyle w:val="Heading3"/>
        <w:ind w:right="128"/>
      </w:pPr>
      <w:r>
        <w:rPr>
          <w:spacing w:val="-2"/>
        </w:rPr>
        <w:lastRenderedPageBreak/>
        <w:t>ACTIVITY</w:t>
      </w:r>
      <w:r>
        <w:rPr>
          <w:spacing w:val="-12"/>
        </w:rPr>
        <w:t xml:space="preserve"> </w:t>
      </w:r>
      <w:r>
        <w:rPr>
          <w:spacing w:val="-2"/>
        </w:rPr>
        <w:t>LOG</w:t>
      </w:r>
      <w:r>
        <w:t xml:space="preserve"> </w:t>
      </w:r>
      <w:r>
        <w:rPr>
          <w:spacing w:val="-2"/>
        </w:rPr>
        <w:t>FOR</w:t>
      </w:r>
      <w:r>
        <w:rPr>
          <w:spacing w:val="-9"/>
        </w:rPr>
        <w:t xml:space="preserve"> </w:t>
      </w:r>
      <w:r>
        <w:rPr>
          <w:spacing w:val="-2"/>
        </w:rPr>
        <w:t>THE</w:t>
      </w:r>
      <w:r>
        <w:rPr>
          <w:spacing w:val="-10"/>
        </w:rPr>
        <w:t xml:space="preserve"> </w:t>
      </w:r>
      <w:r>
        <w:rPr>
          <w:spacing w:val="-2"/>
        </w:rPr>
        <w:t>NINTH</w:t>
      </w:r>
      <w:r>
        <w:rPr>
          <w:spacing w:val="-5"/>
        </w:rPr>
        <w:t xml:space="preserve"> </w:t>
      </w:r>
      <w:r>
        <w:rPr>
          <w:spacing w:val="-4"/>
        </w:rPr>
        <w:t xml:space="preserve">WEEK </w:t>
      </w:r>
    </w:p>
    <w:p w14:paraId="624E2828"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1877"/>
      </w:tblGrid>
      <w:tr w:rsidR="001261E5" w14:paraId="0C01390E" w14:textId="77777777">
        <w:trPr>
          <w:trHeight w:val="1070"/>
        </w:trPr>
        <w:tc>
          <w:tcPr>
            <w:tcW w:w="1349" w:type="dxa"/>
          </w:tcPr>
          <w:p w14:paraId="6B6763F7" w14:textId="77777777" w:rsidR="001261E5" w:rsidRDefault="001261E5">
            <w:pPr>
              <w:pStyle w:val="TableParagraph"/>
              <w:spacing w:before="4"/>
              <w:rPr>
                <w:b/>
                <w:sz w:val="24"/>
              </w:rPr>
            </w:pPr>
          </w:p>
          <w:p w14:paraId="7872E7F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6B3A355D" w14:textId="77777777" w:rsidR="001261E5" w:rsidRDefault="001261E5">
            <w:pPr>
              <w:pStyle w:val="TableParagraph"/>
              <w:spacing w:before="4"/>
              <w:rPr>
                <w:b/>
                <w:sz w:val="24"/>
              </w:rPr>
            </w:pPr>
          </w:p>
          <w:p w14:paraId="331E1F01" w14:textId="06261409" w:rsidR="001261E5" w:rsidRDefault="00000000">
            <w:pPr>
              <w:pStyle w:val="TableParagraph"/>
              <w:spacing w:line="213" w:lineRule="auto"/>
              <w:ind w:left="553" w:hanging="380"/>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25984AB2" w14:textId="77777777" w:rsidR="001261E5" w:rsidRDefault="001261E5">
            <w:pPr>
              <w:pStyle w:val="TableParagraph"/>
              <w:spacing w:before="111"/>
              <w:rPr>
                <w:b/>
                <w:sz w:val="24"/>
              </w:rPr>
            </w:pPr>
          </w:p>
          <w:p w14:paraId="5E7666A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1877" w:type="dxa"/>
          </w:tcPr>
          <w:p w14:paraId="7F4C11C4" w14:textId="77777777" w:rsidR="001261E5" w:rsidRDefault="001261E5">
            <w:pPr>
              <w:pStyle w:val="TableParagraph"/>
              <w:spacing w:before="4"/>
              <w:rPr>
                <w:b/>
                <w:sz w:val="24"/>
              </w:rPr>
            </w:pPr>
          </w:p>
          <w:p w14:paraId="24527FE5" w14:textId="77777777" w:rsidR="001261E5" w:rsidRDefault="00000000">
            <w:pPr>
              <w:pStyle w:val="TableParagraph"/>
              <w:spacing w:line="213" w:lineRule="auto"/>
              <w:ind w:left="469" w:right="-23"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4106898B" w14:textId="77777777">
        <w:trPr>
          <w:trHeight w:val="1665"/>
        </w:trPr>
        <w:tc>
          <w:tcPr>
            <w:tcW w:w="1349" w:type="dxa"/>
          </w:tcPr>
          <w:p w14:paraId="25F67ECB" w14:textId="77777777" w:rsidR="001261E5" w:rsidRDefault="001261E5">
            <w:pPr>
              <w:pStyle w:val="TableParagraph"/>
              <w:rPr>
                <w:b/>
                <w:sz w:val="24"/>
              </w:rPr>
            </w:pPr>
          </w:p>
          <w:p w14:paraId="7C6AE7C4" w14:textId="77777777" w:rsidR="001261E5" w:rsidRDefault="001261E5">
            <w:pPr>
              <w:pStyle w:val="TableParagraph"/>
              <w:spacing w:before="116"/>
              <w:rPr>
                <w:b/>
                <w:sz w:val="24"/>
              </w:rPr>
            </w:pPr>
          </w:p>
          <w:p w14:paraId="2C4A48FC" w14:textId="77777777" w:rsidR="001261E5" w:rsidRDefault="00000000">
            <w:pPr>
              <w:pStyle w:val="TableParagraph"/>
              <w:ind w:left="136"/>
              <w:rPr>
                <w:sz w:val="24"/>
              </w:rPr>
            </w:pPr>
            <w:r>
              <w:rPr>
                <w:spacing w:val="-2"/>
                <w:sz w:val="24"/>
              </w:rPr>
              <w:t>15/03/2025</w:t>
            </w:r>
          </w:p>
        </w:tc>
        <w:tc>
          <w:tcPr>
            <w:tcW w:w="3183" w:type="dxa"/>
          </w:tcPr>
          <w:p w14:paraId="38DEABE9" w14:textId="77777777" w:rsidR="001261E5" w:rsidRDefault="001261E5">
            <w:pPr>
              <w:pStyle w:val="TableParagraph"/>
              <w:rPr>
                <w:b/>
                <w:sz w:val="24"/>
              </w:rPr>
            </w:pPr>
          </w:p>
          <w:p w14:paraId="5175E49B" w14:textId="77777777" w:rsidR="001261E5" w:rsidRDefault="00000000">
            <w:pPr>
              <w:pStyle w:val="TableParagraph"/>
              <w:spacing w:line="360" w:lineRule="auto"/>
              <w:ind w:leftChars="109" w:left="240" w:firstLineChars="50" w:firstLine="120"/>
              <w:rPr>
                <w:sz w:val="24"/>
              </w:rPr>
            </w:pPr>
            <w:r>
              <w:rPr>
                <w:rFonts w:eastAsia="SimSun"/>
                <w:color w:val="222222"/>
                <w:sz w:val="24"/>
                <w:szCs w:val="24"/>
                <w:shd w:val="clear" w:color="auto" w:fill="FFFFFF"/>
              </w:rPr>
              <w:t>Introduction to Pandas and NumPy libraries. Loaded datasets using </w:t>
            </w:r>
            <w:proofErr w:type="spellStart"/>
            <w:proofErr w:type="gramStart"/>
            <w:r>
              <w:rPr>
                <w:rStyle w:val="HTMLCode"/>
                <w:rFonts w:ascii="Times New Roman" w:eastAsia="SimSun" w:hAnsi="Times New Roman" w:cs="Times New Roman"/>
                <w:color w:val="222222"/>
                <w:sz w:val="24"/>
                <w:szCs w:val="24"/>
                <w:shd w:val="clear" w:color="auto" w:fill="FFFFFF"/>
              </w:rPr>
              <w:t>pd.read</w:t>
            </w:r>
            <w:proofErr w:type="gramEnd"/>
            <w:r>
              <w:rPr>
                <w:rStyle w:val="HTMLCode"/>
                <w:rFonts w:ascii="Times New Roman" w:eastAsia="SimSun" w:hAnsi="Times New Roman" w:cs="Times New Roman"/>
                <w:color w:val="222222"/>
                <w:sz w:val="24"/>
                <w:szCs w:val="24"/>
                <w:shd w:val="clear" w:color="auto" w:fill="FFFFFF"/>
              </w:rPr>
              <w:t>_</w:t>
            </w:r>
            <w:proofErr w:type="gramStart"/>
            <w:r>
              <w:rPr>
                <w:rStyle w:val="HTMLCode"/>
                <w:rFonts w:ascii="Times New Roman" w:eastAsia="SimSun" w:hAnsi="Times New Roman" w:cs="Times New Roman"/>
                <w:color w:val="222222"/>
                <w:sz w:val="24"/>
                <w:szCs w:val="24"/>
                <w:shd w:val="clear" w:color="auto" w:fill="FFFFFF"/>
              </w:rPr>
              <w:t>csv</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2CFFBC8" w14:textId="77777777" w:rsidR="001261E5" w:rsidRDefault="001261E5">
            <w:pPr>
              <w:pStyle w:val="TableParagraph"/>
              <w:rPr>
                <w:b/>
                <w:sz w:val="24"/>
              </w:rPr>
            </w:pPr>
          </w:p>
          <w:p w14:paraId="6FFAE997"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Understood the basic functionality of Pandas and importance of NumPy.</w:t>
            </w:r>
          </w:p>
        </w:tc>
        <w:tc>
          <w:tcPr>
            <w:tcW w:w="1877" w:type="dxa"/>
          </w:tcPr>
          <w:p w14:paraId="07E04011" w14:textId="77777777" w:rsidR="001261E5" w:rsidRDefault="001261E5">
            <w:pPr>
              <w:pStyle w:val="TableParagraph"/>
            </w:pPr>
          </w:p>
        </w:tc>
      </w:tr>
      <w:tr w:rsidR="001261E5" w14:paraId="7C17C1F7" w14:textId="77777777">
        <w:trPr>
          <w:trHeight w:val="1670"/>
        </w:trPr>
        <w:tc>
          <w:tcPr>
            <w:tcW w:w="1349" w:type="dxa"/>
          </w:tcPr>
          <w:p w14:paraId="32D76A45" w14:textId="77777777" w:rsidR="001261E5" w:rsidRDefault="001261E5">
            <w:pPr>
              <w:pStyle w:val="TableParagraph"/>
              <w:spacing w:before="126"/>
              <w:rPr>
                <w:b/>
                <w:sz w:val="24"/>
              </w:rPr>
            </w:pPr>
          </w:p>
          <w:p w14:paraId="0D14AB91" w14:textId="77777777" w:rsidR="001261E5" w:rsidRDefault="00000000">
            <w:pPr>
              <w:pStyle w:val="TableParagraph"/>
              <w:ind w:left="74"/>
              <w:rPr>
                <w:sz w:val="24"/>
              </w:rPr>
            </w:pPr>
            <w:r>
              <w:rPr>
                <w:spacing w:val="-2"/>
                <w:sz w:val="24"/>
              </w:rPr>
              <w:t>17/03/2025</w:t>
            </w:r>
          </w:p>
        </w:tc>
        <w:tc>
          <w:tcPr>
            <w:tcW w:w="3183" w:type="dxa"/>
          </w:tcPr>
          <w:p w14:paraId="6D068CA0" w14:textId="77777777" w:rsidR="001261E5" w:rsidRDefault="001261E5">
            <w:pPr>
              <w:pStyle w:val="TableParagraph"/>
              <w:spacing w:before="119"/>
              <w:rPr>
                <w:b/>
                <w:sz w:val="24"/>
              </w:rPr>
            </w:pPr>
          </w:p>
          <w:p w14:paraId="2F4DC3BF" w14:textId="77777777" w:rsidR="001261E5" w:rsidRDefault="00000000">
            <w:pPr>
              <w:pStyle w:val="TableParagraph"/>
              <w:tabs>
                <w:tab w:val="left" w:pos="1153"/>
              </w:tabs>
              <w:spacing w:line="360" w:lineRule="auto"/>
              <w:ind w:left="184" w:right="397"/>
              <w:rPr>
                <w:sz w:val="24"/>
              </w:rPr>
            </w:pPr>
            <w:r>
              <w:rPr>
                <w:rFonts w:eastAsia="SimSun"/>
                <w:color w:val="222222"/>
                <w:sz w:val="24"/>
                <w:szCs w:val="24"/>
                <w:shd w:val="clear" w:color="auto" w:fill="FFFFFF"/>
              </w:rPr>
              <w:t>Explored dataset using </w:t>
            </w:r>
            <w:hyperlink r:id="rId25" w:anchor="inbox/_blank" w:tgtFrame="https://mail.google.com/mail/u/0/?tab=rm&amp;ogbl" w:history="1">
              <w:r w:rsidR="001261E5">
                <w:rPr>
                  <w:rStyle w:val="Hyperlink"/>
                  <w:rFonts w:eastAsia="SimSun"/>
                  <w:color w:val="1155CC"/>
                  <w:sz w:val="24"/>
                  <w:szCs w:val="24"/>
                  <w:shd w:val="clear" w:color="auto" w:fill="FFFFFF"/>
                </w:rPr>
                <w:t>df.info</w:t>
              </w:r>
            </w:hyperlink>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r>
              <w:rPr>
                <w:rStyle w:val="HTMLCode"/>
                <w:rFonts w:ascii="Times New Roman" w:eastAsia="SimSun" w:hAnsi="Times New Roman" w:cs="Times New Roman"/>
                <w:color w:val="222222"/>
                <w:sz w:val="24"/>
                <w:szCs w:val="24"/>
                <w:shd w:val="clear" w:color="auto" w:fill="FFFFFF"/>
              </w:rPr>
              <w:t>df.head</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performed summary stats using </w:t>
            </w:r>
            <w:proofErr w:type="spellStart"/>
            <w:r>
              <w:rPr>
                <w:rStyle w:val="HTMLCode"/>
                <w:rFonts w:ascii="Times New Roman" w:eastAsia="SimSun" w:hAnsi="Times New Roman" w:cs="Times New Roman"/>
                <w:color w:val="222222"/>
                <w:sz w:val="24"/>
                <w:szCs w:val="24"/>
                <w:shd w:val="clear" w:color="auto" w:fill="FFFFFF"/>
              </w:rPr>
              <w:t>df.describe</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555B4656" w14:textId="77777777" w:rsidR="001261E5" w:rsidRDefault="001261E5">
            <w:pPr>
              <w:pStyle w:val="TableParagraph"/>
              <w:spacing w:before="119"/>
              <w:rPr>
                <w:b/>
                <w:sz w:val="24"/>
              </w:rPr>
            </w:pPr>
          </w:p>
          <w:p w14:paraId="29A623D1" w14:textId="77777777" w:rsidR="001261E5" w:rsidRDefault="00000000">
            <w:pPr>
              <w:pStyle w:val="TableParagraph"/>
              <w:spacing w:line="362" w:lineRule="auto"/>
              <w:ind w:left="195" w:right="248"/>
              <w:rPr>
                <w:sz w:val="24"/>
              </w:rPr>
            </w:pPr>
            <w:r>
              <w:rPr>
                <w:rFonts w:eastAsia="SimSun"/>
                <w:color w:val="222222"/>
                <w:sz w:val="24"/>
                <w:szCs w:val="24"/>
                <w:shd w:val="clear" w:color="auto" w:fill="FFFFFF"/>
              </w:rPr>
              <w:t>Learnt to inspect, preview and understand data sets statistically.</w:t>
            </w:r>
          </w:p>
        </w:tc>
        <w:tc>
          <w:tcPr>
            <w:tcW w:w="1877" w:type="dxa"/>
          </w:tcPr>
          <w:p w14:paraId="65B8C2D8" w14:textId="77777777" w:rsidR="001261E5" w:rsidRDefault="001261E5">
            <w:pPr>
              <w:pStyle w:val="TableParagraph"/>
            </w:pPr>
          </w:p>
        </w:tc>
      </w:tr>
      <w:tr w:rsidR="001261E5" w14:paraId="369A9EB9" w14:textId="77777777">
        <w:trPr>
          <w:trHeight w:val="1665"/>
        </w:trPr>
        <w:tc>
          <w:tcPr>
            <w:tcW w:w="1349" w:type="dxa"/>
          </w:tcPr>
          <w:p w14:paraId="36791758" w14:textId="77777777" w:rsidR="001261E5" w:rsidRDefault="001261E5">
            <w:pPr>
              <w:pStyle w:val="TableParagraph"/>
              <w:spacing w:before="126"/>
              <w:rPr>
                <w:b/>
                <w:sz w:val="24"/>
              </w:rPr>
            </w:pPr>
          </w:p>
          <w:p w14:paraId="5E815320" w14:textId="77777777" w:rsidR="001261E5" w:rsidRDefault="00000000">
            <w:pPr>
              <w:pStyle w:val="TableParagraph"/>
              <w:ind w:left="11" w:firstLineChars="50" w:firstLine="119"/>
              <w:rPr>
                <w:sz w:val="24"/>
              </w:rPr>
            </w:pPr>
            <w:r>
              <w:rPr>
                <w:spacing w:val="-2"/>
                <w:sz w:val="24"/>
              </w:rPr>
              <w:t>18/03/2025</w:t>
            </w:r>
          </w:p>
        </w:tc>
        <w:tc>
          <w:tcPr>
            <w:tcW w:w="3183" w:type="dxa"/>
          </w:tcPr>
          <w:p w14:paraId="225EC965" w14:textId="77777777" w:rsidR="001261E5" w:rsidRDefault="001261E5">
            <w:pPr>
              <w:pStyle w:val="TableParagraph"/>
              <w:rPr>
                <w:b/>
                <w:sz w:val="24"/>
              </w:rPr>
            </w:pPr>
          </w:p>
          <w:p w14:paraId="2960E835"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selection and filtering using </w:t>
            </w:r>
            <w:proofErr w:type="spellStart"/>
            <w:r>
              <w:rPr>
                <w:rStyle w:val="HTMLCode"/>
                <w:rFonts w:ascii="Times New Roman" w:eastAsia="SimSun" w:hAnsi="Times New Roman" w:cs="Times New Roman"/>
                <w:color w:val="222222"/>
                <w:sz w:val="24"/>
                <w:szCs w:val="24"/>
                <w:shd w:val="clear" w:color="auto" w:fill="FFFFFF"/>
              </w:rPr>
              <w:t>df</w:t>
            </w:r>
            <w:proofErr w:type="spellEnd"/>
            <w:r>
              <w:rPr>
                <w:rStyle w:val="HTMLCode"/>
                <w:rFonts w:ascii="Times New Roman" w:eastAsia="SimSun" w:hAnsi="Times New Roman" w:cs="Times New Roman"/>
                <w:color w:val="222222"/>
                <w:sz w:val="24"/>
                <w:szCs w:val="24"/>
                <w:shd w:val="clear" w:color="auto" w:fill="FFFFFF"/>
              </w:rPr>
              <w:t>[['col']]</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df.loc</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df.iloc</w:t>
            </w:r>
            <w:proofErr w:type="spellEnd"/>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05B8FBCB" w14:textId="77777777" w:rsidR="001261E5" w:rsidRDefault="00000000">
            <w:pPr>
              <w:pStyle w:val="TableParagraph"/>
              <w:spacing w:before="191" w:line="360" w:lineRule="auto"/>
              <w:ind w:left="195" w:right="143"/>
              <w:jc w:val="both"/>
              <w:rPr>
                <w:sz w:val="24"/>
              </w:rPr>
            </w:pPr>
            <w:r>
              <w:rPr>
                <w:rFonts w:eastAsia="SimSun"/>
                <w:color w:val="222222"/>
                <w:sz w:val="24"/>
                <w:szCs w:val="24"/>
                <w:shd w:val="clear" w:color="auto" w:fill="FFFFFF"/>
              </w:rPr>
              <w:t>Practiced label-based and index-based data selection</w:t>
            </w:r>
            <w:r>
              <w:rPr>
                <w:rFonts w:ascii="Arial" w:eastAsia="SimSun" w:hAnsi="Arial" w:cs="Arial"/>
                <w:color w:val="222222"/>
                <w:sz w:val="24"/>
                <w:szCs w:val="24"/>
                <w:shd w:val="clear" w:color="auto" w:fill="FFFFFF"/>
              </w:rPr>
              <w:t>.</w:t>
            </w:r>
          </w:p>
        </w:tc>
        <w:tc>
          <w:tcPr>
            <w:tcW w:w="1877" w:type="dxa"/>
          </w:tcPr>
          <w:p w14:paraId="24A0599D" w14:textId="77777777" w:rsidR="001261E5" w:rsidRDefault="001261E5">
            <w:pPr>
              <w:pStyle w:val="TableParagraph"/>
            </w:pPr>
          </w:p>
        </w:tc>
      </w:tr>
      <w:tr w:rsidR="001261E5" w14:paraId="03F85427" w14:textId="77777777">
        <w:trPr>
          <w:trHeight w:val="1670"/>
        </w:trPr>
        <w:tc>
          <w:tcPr>
            <w:tcW w:w="1349" w:type="dxa"/>
          </w:tcPr>
          <w:p w14:paraId="64C7EC02" w14:textId="77777777" w:rsidR="001261E5" w:rsidRDefault="001261E5">
            <w:pPr>
              <w:pStyle w:val="TableParagraph"/>
              <w:spacing w:before="243"/>
              <w:rPr>
                <w:b/>
                <w:sz w:val="24"/>
              </w:rPr>
            </w:pPr>
          </w:p>
          <w:p w14:paraId="64B5E988" w14:textId="77777777" w:rsidR="001261E5" w:rsidRDefault="00000000">
            <w:pPr>
              <w:pStyle w:val="TableParagraph"/>
              <w:spacing w:before="1"/>
              <w:ind w:left="74"/>
              <w:rPr>
                <w:sz w:val="24"/>
              </w:rPr>
            </w:pPr>
            <w:r>
              <w:rPr>
                <w:spacing w:val="-2"/>
                <w:sz w:val="24"/>
              </w:rPr>
              <w:t>19/03/2025</w:t>
            </w:r>
          </w:p>
        </w:tc>
        <w:tc>
          <w:tcPr>
            <w:tcW w:w="3183" w:type="dxa"/>
          </w:tcPr>
          <w:p w14:paraId="31CCFA52" w14:textId="77777777" w:rsidR="001261E5" w:rsidRDefault="001261E5">
            <w:pPr>
              <w:pStyle w:val="TableParagraph"/>
              <w:rPr>
                <w:b/>
                <w:sz w:val="24"/>
              </w:rPr>
            </w:pPr>
          </w:p>
          <w:p w14:paraId="1FABF58E" w14:textId="77777777" w:rsidR="001261E5" w:rsidRDefault="001261E5">
            <w:pPr>
              <w:pStyle w:val="TableParagraph"/>
              <w:spacing w:before="44"/>
              <w:rPr>
                <w:b/>
                <w:sz w:val="24"/>
              </w:rPr>
            </w:pPr>
          </w:p>
          <w:p w14:paraId="22F8134B" w14:textId="77777777" w:rsidR="001261E5" w:rsidRDefault="00000000">
            <w:pPr>
              <w:pStyle w:val="TableParagraph"/>
              <w:spacing w:line="360" w:lineRule="auto"/>
              <w:ind w:left="184"/>
              <w:rPr>
                <w:sz w:val="24"/>
              </w:rPr>
            </w:pPr>
            <w:r>
              <w:rPr>
                <w:rFonts w:eastAsia="SimSun"/>
                <w:color w:val="222222"/>
                <w:sz w:val="24"/>
                <w:szCs w:val="24"/>
                <w:shd w:val="clear" w:color="auto" w:fill="FFFFFF"/>
              </w:rPr>
              <w:t>Data transformation: sorting, renaming columns, adding/deleting columns.</w:t>
            </w:r>
          </w:p>
        </w:tc>
        <w:tc>
          <w:tcPr>
            <w:tcW w:w="3269" w:type="dxa"/>
          </w:tcPr>
          <w:p w14:paraId="2208DB65" w14:textId="77777777" w:rsidR="001261E5" w:rsidRDefault="001261E5">
            <w:pPr>
              <w:pStyle w:val="TableParagraph"/>
              <w:spacing w:before="119"/>
              <w:rPr>
                <w:b/>
                <w:sz w:val="24"/>
              </w:rPr>
            </w:pPr>
          </w:p>
          <w:p w14:paraId="48D57F8B" w14:textId="77777777" w:rsidR="001261E5" w:rsidRDefault="00000000">
            <w:pPr>
              <w:pStyle w:val="TableParagraph"/>
              <w:spacing w:line="362" w:lineRule="auto"/>
              <w:ind w:left="195" w:right="196"/>
              <w:rPr>
                <w:sz w:val="24"/>
              </w:rPr>
            </w:pPr>
            <w:r>
              <w:rPr>
                <w:rFonts w:eastAsia="SimSun"/>
                <w:color w:val="222222"/>
                <w:sz w:val="24"/>
                <w:szCs w:val="24"/>
                <w:shd w:val="clear" w:color="auto" w:fill="FFFFFF"/>
              </w:rPr>
              <w:t>Understood transformation operations and efficient manipulation techniques.</w:t>
            </w:r>
          </w:p>
        </w:tc>
        <w:tc>
          <w:tcPr>
            <w:tcW w:w="1877" w:type="dxa"/>
          </w:tcPr>
          <w:p w14:paraId="418AC6C5" w14:textId="77777777" w:rsidR="001261E5" w:rsidRDefault="001261E5">
            <w:pPr>
              <w:pStyle w:val="TableParagraph"/>
            </w:pPr>
          </w:p>
        </w:tc>
      </w:tr>
      <w:tr w:rsidR="001261E5" w14:paraId="310FC33F" w14:textId="77777777">
        <w:trPr>
          <w:trHeight w:val="1670"/>
        </w:trPr>
        <w:tc>
          <w:tcPr>
            <w:tcW w:w="1349" w:type="dxa"/>
          </w:tcPr>
          <w:p w14:paraId="68C114D0" w14:textId="77777777" w:rsidR="001261E5" w:rsidRDefault="001261E5">
            <w:pPr>
              <w:pStyle w:val="TableParagraph"/>
              <w:rPr>
                <w:b/>
                <w:sz w:val="24"/>
              </w:rPr>
            </w:pPr>
          </w:p>
          <w:p w14:paraId="524855B0" w14:textId="77777777" w:rsidR="001261E5" w:rsidRDefault="001261E5">
            <w:pPr>
              <w:pStyle w:val="TableParagraph"/>
              <w:spacing w:before="116"/>
              <w:rPr>
                <w:b/>
                <w:sz w:val="24"/>
              </w:rPr>
            </w:pPr>
          </w:p>
          <w:p w14:paraId="3C0C30E2" w14:textId="77777777" w:rsidR="001261E5" w:rsidRDefault="00000000">
            <w:pPr>
              <w:pStyle w:val="TableParagraph"/>
              <w:ind w:left="74"/>
              <w:rPr>
                <w:sz w:val="24"/>
              </w:rPr>
            </w:pPr>
            <w:r>
              <w:rPr>
                <w:spacing w:val="-2"/>
                <w:sz w:val="24"/>
              </w:rPr>
              <w:t>20/03/2025</w:t>
            </w:r>
          </w:p>
        </w:tc>
        <w:tc>
          <w:tcPr>
            <w:tcW w:w="3183" w:type="dxa"/>
          </w:tcPr>
          <w:p w14:paraId="3ABC0FD0" w14:textId="77777777" w:rsidR="001261E5" w:rsidRDefault="001261E5">
            <w:pPr>
              <w:pStyle w:val="TableParagraph"/>
              <w:spacing w:before="118"/>
              <w:rPr>
                <w:b/>
                <w:sz w:val="24"/>
              </w:rPr>
            </w:pPr>
          </w:p>
          <w:p w14:paraId="5BB783DD" w14:textId="77777777" w:rsidR="001261E5" w:rsidRDefault="00000000">
            <w:pPr>
              <w:pStyle w:val="TableParagraph"/>
              <w:tabs>
                <w:tab w:val="left" w:pos="2063"/>
              </w:tabs>
              <w:spacing w:before="1" w:line="362" w:lineRule="auto"/>
              <w:ind w:left="184" w:right="165"/>
              <w:rPr>
                <w:sz w:val="24"/>
              </w:rPr>
            </w:pPr>
            <w:r>
              <w:rPr>
                <w:rFonts w:eastAsia="SimSun"/>
                <w:color w:val="222222"/>
                <w:sz w:val="24"/>
                <w:szCs w:val="24"/>
                <w:shd w:val="clear" w:color="auto" w:fill="FFFFFF"/>
              </w:rPr>
              <w:t>Grouping and Aggregation using </w:t>
            </w:r>
            <w:proofErr w:type="spellStart"/>
            <w:proofErr w:type="gramStart"/>
            <w:r>
              <w:rPr>
                <w:rStyle w:val="HTMLCode"/>
                <w:rFonts w:ascii="Times New Roman" w:eastAsia="SimSun" w:hAnsi="Times New Roman" w:cs="Times New Roman"/>
                <w:color w:val="222222"/>
                <w:sz w:val="24"/>
                <w:szCs w:val="24"/>
                <w:shd w:val="clear" w:color="auto" w:fill="FFFFFF"/>
              </w:rPr>
              <w:t>groupby</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agg</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w:t>
            </w:r>
            <w:proofErr w:type="spellStart"/>
            <w:r>
              <w:rPr>
                <w:rStyle w:val="HTMLCode"/>
                <w:rFonts w:ascii="Times New Roman" w:eastAsia="SimSun" w:hAnsi="Times New Roman" w:cs="Times New Roman"/>
                <w:color w:val="222222"/>
                <w:sz w:val="24"/>
                <w:szCs w:val="24"/>
                <w:shd w:val="clear" w:color="auto" w:fill="FFFFFF"/>
              </w:rPr>
              <w:t>pivot_</w:t>
            </w:r>
            <w:proofErr w:type="gramStart"/>
            <w:r>
              <w:rPr>
                <w:rStyle w:val="HTMLCode"/>
                <w:rFonts w:ascii="Times New Roman" w:eastAsia="SimSun" w:hAnsi="Times New Roman" w:cs="Times New Roman"/>
                <w:color w:val="222222"/>
                <w:sz w:val="24"/>
                <w:szCs w:val="24"/>
                <w:shd w:val="clear" w:color="auto" w:fill="FFFFFF"/>
              </w:rPr>
              <w:t>table</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2A4AA54E" w14:textId="77777777" w:rsidR="001261E5" w:rsidRDefault="001261E5">
            <w:pPr>
              <w:pStyle w:val="TableParagraph"/>
              <w:spacing w:before="118"/>
              <w:rPr>
                <w:b/>
                <w:sz w:val="24"/>
              </w:rPr>
            </w:pPr>
          </w:p>
          <w:p w14:paraId="0CB46A05" w14:textId="77777777" w:rsidR="001261E5" w:rsidRDefault="00000000">
            <w:pPr>
              <w:pStyle w:val="TableParagraph"/>
              <w:tabs>
                <w:tab w:val="left" w:pos="2936"/>
              </w:tabs>
              <w:spacing w:before="1" w:line="362" w:lineRule="auto"/>
              <w:ind w:left="195" w:right="133"/>
              <w:rPr>
                <w:sz w:val="24"/>
              </w:rPr>
            </w:pPr>
            <w:r>
              <w:rPr>
                <w:rFonts w:eastAsia="SimSun"/>
                <w:color w:val="222222"/>
                <w:sz w:val="24"/>
                <w:szCs w:val="24"/>
                <w:shd w:val="clear" w:color="auto" w:fill="FFFFFF"/>
              </w:rPr>
              <w:t>Learnt how to summarize and group data effectively.</w:t>
            </w:r>
          </w:p>
        </w:tc>
        <w:tc>
          <w:tcPr>
            <w:tcW w:w="1877" w:type="dxa"/>
          </w:tcPr>
          <w:p w14:paraId="0053FCA4" w14:textId="77777777" w:rsidR="001261E5" w:rsidRDefault="001261E5">
            <w:pPr>
              <w:pStyle w:val="TableParagraph"/>
            </w:pPr>
          </w:p>
        </w:tc>
      </w:tr>
      <w:tr w:rsidR="001261E5" w14:paraId="73617ED6" w14:textId="77777777">
        <w:trPr>
          <w:trHeight w:val="1670"/>
        </w:trPr>
        <w:tc>
          <w:tcPr>
            <w:tcW w:w="1349" w:type="dxa"/>
          </w:tcPr>
          <w:p w14:paraId="44C20D0C" w14:textId="77777777" w:rsidR="001261E5" w:rsidRDefault="001261E5">
            <w:pPr>
              <w:pStyle w:val="TableParagraph"/>
              <w:spacing w:before="114"/>
              <w:rPr>
                <w:b/>
                <w:sz w:val="24"/>
              </w:rPr>
            </w:pPr>
          </w:p>
          <w:p w14:paraId="637B6052" w14:textId="77777777" w:rsidR="001261E5" w:rsidRDefault="00000000">
            <w:pPr>
              <w:pStyle w:val="TableParagraph"/>
              <w:ind w:left="74"/>
              <w:rPr>
                <w:sz w:val="24"/>
              </w:rPr>
            </w:pPr>
            <w:r>
              <w:rPr>
                <w:spacing w:val="-2"/>
                <w:sz w:val="24"/>
              </w:rPr>
              <w:t>21/03/2025</w:t>
            </w:r>
          </w:p>
        </w:tc>
        <w:tc>
          <w:tcPr>
            <w:tcW w:w="3183" w:type="dxa"/>
          </w:tcPr>
          <w:p w14:paraId="0F2B1743" w14:textId="77777777" w:rsidR="001261E5" w:rsidRDefault="001261E5">
            <w:pPr>
              <w:pStyle w:val="TableParagraph"/>
              <w:rPr>
                <w:b/>
                <w:sz w:val="24"/>
              </w:rPr>
            </w:pPr>
          </w:p>
          <w:p w14:paraId="03282748"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cleaning: Identified missing values, duplicates, and handled them using </w:t>
            </w:r>
            <w:proofErr w:type="spellStart"/>
            <w:proofErr w:type="gramStart"/>
            <w:r>
              <w:rPr>
                <w:rStyle w:val="HTMLCode"/>
                <w:rFonts w:ascii="Times New Roman" w:eastAsia="SimSun" w:hAnsi="Times New Roman" w:cs="Times New Roman"/>
                <w:color w:val="222222"/>
                <w:sz w:val="24"/>
                <w:szCs w:val="24"/>
                <w:shd w:val="clear" w:color="auto" w:fill="FFFFFF"/>
              </w:rPr>
              <w:t>dropna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fillna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677A2A3" w14:textId="77777777" w:rsidR="001261E5" w:rsidRDefault="001261E5">
            <w:pPr>
              <w:pStyle w:val="TableParagraph"/>
              <w:spacing w:before="114"/>
              <w:rPr>
                <w:b/>
                <w:sz w:val="24"/>
              </w:rPr>
            </w:pPr>
          </w:p>
          <w:p w14:paraId="26A72AE0" w14:textId="77777777" w:rsidR="001261E5" w:rsidRDefault="00000000">
            <w:pPr>
              <w:pStyle w:val="TableParagraph"/>
              <w:spacing w:line="362" w:lineRule="auto"/>
              <w:ind w:left="195"/>
              <w:rPr>
                <w:sz w:val="24"/>
              </w:rPr>
            </w:pPr>
            <w:r>
              <w:rPr>
                <w:rFonts w:eastAsia="SimSun"/>
                <w:color w:val="222222"/>
                <w:sz w:val="24"/>
                <w:szCs w:val="24"/>
                <w:shd w:val="clear" w:color="auto" w:fill="FFFFFF"/>
              </w:rPr>
              <w:t>Realized the importance of clean data before performing any analysis.</w:t>
            </w:r>
          </w:p>
        </w:tc>
        <w:tc>
          <w:tcPr>
            <w:tcW w:w="1877" w:type="dxa"/>
          </w:tcPr>
          <w:p w14:paraId="76248DD1" w14:textId="77777777" w:rsidR="001261E5" w:rsidRDefault="001261E5">
            <w:pPr>
              <w:pStyle w:val="TableParagraph"/>
            </w:pPr>
          </w:p>
        </w:tc>
      </w:tr>
    </w:tbl>
    <w:p w14:paraId="7E4BD7F1" w14:textId="77777777" w:rsidR="001261E5" w:rsidRDefault="001261E5">
      <w:pPr>
        <w:pStyle w:val="TableParagraph"/>
        <w:sectPr w:rsidR="001261E5" w:rsidSect="001418F1">
          <w:headerReference w:type="default" r:id="rId26"/>
          <w:footerReference w:type="default" r:id="rId27"/>
          <w:pgSz w:w="11910" w:h="16840"/>
          <w:pgMar w:top="1440" w:right="1080" w:bottom="1440" w:left="1080" w:header="718" w:footer="790" w:gutter="0"/>
          <w:cols w:space="720"/>
          <w:docGrid w:linePitch="299"/>
        </w:sectPr>
      </w:pPr>
    </w:p>
    <w:p w14:paraId="3EA830A9" w14:textId="77777777" w:rsidR="001261E5" w:rsidRDefault="001261E5">
      <w:pPr>
        <w:pStyle w:val="BodyText"/>
        <w:spacing w:before="180"/>
        <w:rPr>
          <w:b/>
        </w:rPr>
      </w:pPr>
    </w:p>
    <w:p w14:paraId="555FA3D4"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11CCD16" w14:textId="77777777" w:rsidR="001261E5" w:rsidRDefault="00000000">
      <w:pPr>
        <w:spacing w:before="2"/>
        <w:ind w:left="-1" w:right="107"/>
        <w:jc w:val="center"/>
        <w:rPr>
          <w:b/>
        </w:rPr>
      </w:pPr>
      <w:r>
        <w:rPr>
          <w:b/>
        </w:rPr>
        <w:t>WEEK</w:t>
      </w:r>
      <w:r>
        <w:rPr>
          <w:b/>
          <w:spacing w:val="-7"/>
        </w:rPr>
        <w:t xml:space="preserve"> </w:t>
      </w:r>
      <w:r>
        <w:rPr>
          <w:b/>
        </w:rPr>
        <w:t>–</w:t>
      </w:r>
      <w:r>
        <w:rPr>
          <w:b/>
          <w:spacing w:val="-14"/>
        </w:rPr>
        <w:t xml:space="preserve"> </w:t>
      </w:r>
      <w:r>
        <w:rPr>
          <w:b/>
        </w:rPr>
        <w:t>9</w:t>
      </w:r>
      <w:r>
        <w:rPr>
          <w:b/>
          <w:spacing w:val="10"/>
        </w:rPr>
        <w:t xml:space="preserve"> </w:t>
      </w:r>
      <w:r>
        <w:rPr>
          <w:b/>
        </w:rPr>
        <w:t>(From</w:t>
      </w:r>
      <w:r>
        <w:rPr>
          <w:b/>
          <w:spacing w:val="-30"/>
        </w:rPr>
        <w:t xml:space="preserve"> </w:t>
      </w:r>
      <w:r>
        <w:rPr>
          <w:b/>
        </w:rPr>
        <w:t>Dt</w:t>
      </w:r>
      <w:r>
        <w:rPr>
          <w:b/>
          <w:spacing w:val="5"/>
        </w:rPr>
        <w:t xml:space="preserve"> 1</w:t>
      </w:r>
      <w:r>
        <w:rPr>
          <w:b/>
        </w:rPr>
        <w:t>5/03/2025 to</w:t>
      </w:r>
      <w:r>
        <w:rPr>
          <w:b/>
          <w:spacing w:val="-9"/>
        </w:rPr>
        <w:t xml:space="preserve"> </w:t>
      </w:r>
      <w:r>
        <w:rPr>
          <w:b/>
        </w:rPr>
        <w:t>Dt</w:t>
      </w:r>
      <w:r>
        <w:rPr>
          <w:b/>
          <w:spacing w:val="44"/>
        </w:rPr>
        <w:t xml:space="preserve"> 21</w:t>
      </w:r>
      <w:r>
        <w:rPr>
          <w:b/>
          <w:spacing w:val="-2"/>
        </w:rPr>
        <w:t>/03/2025)</w:t>
      </w:r>
    </w:p>
    <w:p w14:paraId="038965BD" w14:textId="77777777" w:rsidR="00B8026C" w:rsidRDefault="00000000" w:rsidP="001418F1">
      <w:pPr>
        <w:pStyle w:val="BodyText"/>
        <w:spacing w:before="240" w:line="362" w:lineRule="auto"/>
        <w:ind w:left="227" w:right="565"/>
        <w:jc w:val="both"/>
        <w:rPr>
          <w:rFonts w:eastAsia="SimSun"/>
          <w:color w:val="222222"/>
          <w:shd w:val="clear" w:color="auto" w:fill="FFFFFF"/>
        </w:rPr>
      </w:pPr>
      <w:r>
        <w:rPr>
          <w:b/>
        </w:rPr>
        <w:t xml:space="preserve">Objective of the Activity Done: </w:t>
      </w:r>
      <w:r>
        <w:rPr>
          <w:rFonts w:eastAsia="SimSun"/>
          <w:color w:val="222222"/>
          <w:shd w:val="clear" w:color="auto" w:fill="FFFFFF"/>
        </w:rPr>
        <w:t>This week’s objective was to perform data manipulation and analysis using Pandas and NumPy. It included reading datasets, inspecting data structures, applying summary statistics, filtering, grouping, and cleaning data, all within the Pandas framework. The goal was to build a strong foundation for data preparation before moving on to deeper machine learning tasks.</w:t>
      </w:r>
    </w:p>
    <w:p w14:paraId="1E96F7B6" w14:textId="77777777" w:rsidR="00B8026C" w:rsidRDefault="00000000" w:rsidP="001418F1">
      <w:pPr>
        <w:pStyle w:val="BodyText"/>
        <w:spacing w:before="240" w:line="362" w:lineRule="auto"/>
        <w:ind w:left="227" w:right="565"/>
        <w:jc w:val="both"/>
        <w:rPr>
          <w:color w:val="222222"/>
          <w:shd w:val="clear" w:color="auto" w:fill="FFFFFF"/>
        </w:rPr>
      </w:pPr>
      <w:r>
        <w:rPr>
          <w:b/>
        </w:rPr>
        <w:t xml:space="preserve">Detailed Report: </w:t>
      </w:r>
      <w:r>
        <w:rPr>
          <w:color w:val="222222"/>
          <w:shd w:val="clear" w:color="auto" w:fill="FFFFFF"/>
        </w:rPr>
        <w:t xml:space="preserve">Data manipulation is a crucial step in any data science or machine learning pipeline. This week focused on exploring the functionalities provided by the Pandas and NumPy libraries. Pandas offers high-performance, easy-to-use data structures like Series and </w:t>
      </w:r>
      <w:proofErr w:type="spellStart"/>
      <w:r>
        <w:rPr>
          <w:color w:val="222222"/>
          <w:shd w:val="clear" w:color="auto" w:fill="FFFFFF"/>
        </w:rPr>
        <w:t>DataFrames</w:t>
      </w:r>
      <w:proofErr w:type="spellEnd"/>
      <w:r>
        <w:rPr>
          <w:color w:val="222222"/>
          <w:shd w:val="clear" w:color="auto" w:fill="FFFFFF"/>
        </w:rPr>
        <w:t>, which make data analysis and manipulation efficient.</w:t>
      </w:r>
    </w:p>
    <w:p w14:paraId="1668F1F8"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week began by importing datasets using </w:t>
      </w:r>
      <w:proofErr w:type="spellStart"/>
      <w:r>
        <w:rPr>
          <w:rStyle w:val="HTMLCode"/>
          <w:rFonts w:ascii="Times New Roman" w:hAnsi="Times New Roman" w:cs="Times New Roman"/>
          <w:color w:val="222222"/>
          <w:sz w:val="24"/>
          <w:szCs w:val="24"/>
          <w:shd w:val="clear" w:color="auto" w:fill="FFFFFF"/>
        </w:rPr>
        <w:t>pd.read_csv</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and inspecting them using methods like </w:t>
      </w:r>
      <w:hyperlink r:id="rId28" w:anchor="inbox/_blank" w:tgtFrame="https://mail.google.com/mail/u/0/?tab=rm&amp;ogbl" w:history="1">
        <w:r w:rsidR="00B8026C">
          <w:rPr>
            <w:rStyle w:val="Hyperlink"/>
            <w:color w:val="1155CC"/>
            <w:shd w:val="clear" w:color="auto" w:fill="FFFFFF"/>
          </w:rPr>
          <w:t>df.info</w:t>
        </w:r>
      </w:hyperlink>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r>
        <w:rPr>
          <w:rStyle w:val="HTMLCode"/>
          <w:rFonts w:ascii="Times New Roman" w:hAnsi="Times New Roman" w:cs="Times New Roman"/>
          <w:color w:val="222222"/>
          <w:sz w:val="24"/>
          <w:szCs w:val="24"/>
          <w:shd w:val="clear" w:color="auto" w:fill="FFFFFF"/>
        </w:rPr>
        <w:t>df.head</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to understand the structure and content of the data. Summary statistics were explored using </w:t>
      </w:r>
      <w:proofErr w:type="spellStart"/>
      <w:proofErr w:type="gramStart"/>
      <w:r>
        <w:rPr>
          <w:rStyle w:val="HTMLCode"/>
          <w:rFonts w:ascii="Times New Roman" w:hAnsi="Times New Roman" w:cs="Times New Roman"/>
          <w:color w:val="222222"/>
          <w:sz w:val="24"/>
          <w:szCs w:val="24"/>
          <w:shd w:val="clear" w:color="auto" w:fill="FFFFFF"/>
        </w:rPr>
        <w:t>df.describe</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gain insights into numerical distributions.</w:t>
      </w:r>
    </w:p>
    <w:p w14:paraId="0C039739"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 xml:space="preserve">Next, the learning shifted to data selection techniques such as label-based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.loc</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xml:space="preserve"> and integer-based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w:t>
      </w:r>
      <w:proofErr w:type="spellStart"/>
      <w:r>
        <w:rPr>
          <w:rStyle w:val="HTMLCode"/>
          <w:rFonts w:ascii="Times New Roman" w:hAnsi="Times New Roman" w:cs="Times New Roman"/>
          <w:color w:val="222222"/>
          <w:sz w:val="24"/>
          <w:szCs w:val="24"/>
          <w:shd w:val="clear" w:color="auto" w:fill="FFFFFF"/>
        </w:rPr>
        <w:t>iloc</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Filtering of rows and columns was also practiced. Data transformation activities included renaming columns, sorting values, and adding or removing columns, allowing better control over the dataset.</w:t>
      </w:r>
    </w:p>
    <w:p w14:paraId="542F3B41"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Further, grouping and aggregation were performed using functions like </w:t>
      </w:r>
      <w:proofErr w:type="spellStart"/>
      <w:proofErr w:type="gramStart"/>
      <w:r>
        <w:rPr>
          <w:rStyle w:val="HTMLCode"/>
          <w:rFonts w:ascii="Times New Roman" w:hAnsi="Times New Roman" w:cs="Times New Roman"/>
          <w:color w:val="222222"/>
          <w:sz w:val="24"/>
          <w:szCs w:val="24"/>
          <w:shd w:val="clear" w:color="auto" w:fill="FFFFFF"/>
        </w:rPr>
        <w:t>groupby</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agg</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analyze data on a higher level and extract trends. The concept of pivot tables was also explored for multi-dimensional data summaries.</w:t>
      </w:r>
    </w:p>
    <w:p w14:paraId="710BE983"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final focus of the week was on </w:t>
      </w:r>
      <w:r>
        <w:rPr>
          <w:rStyle w:val="Strong"/>
          <w:color w:val="222222"/>
          <w:shd w:val="clear" w:color="auto" w:fill="FFFFFF"/>
        </w:rPr>
        <w:t>data cleaning</w:t>
      </w:r>
      <w:r>
        <w:rPr>
          <w:color w:val="222222"/>
          <w:shd w:val="clear" w:color="auto" w:fill="FFFFFF"/>
        </w:rPr>
        <w:t>, which included identifying and handling missing values using </w:t>
      </w:r>
      <w:proofErr w:type="spellStart"/>
      <w:proofErr w:type="gramStart"/>
      <w:r>
        <w:rPr>
          <w:rStyle w:val="HTMLCode"/>
          <w:rFonts w:ascii="Times New Roman" w:hAnsi="Times New Roman" w:cs="Times New Roman"/>
          <w:color w:val="222222"/>
          <w:sz w:val="24"/>
          <w:szCs w:val="24"/>
          <w:shd w:val="clear" w:color="auto" w:fill="FFFFFF"/>
        </w:rPr>
        <w:t>dropna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fillna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as well as detecting and removing duplicate entries. NumPy was also lightly integrated, especially when dealing with numerical arrays and handling missing data efficiently.</w:t>
      </w:r>
    </w:p>
    <w:p w14:paraId="07E4B0AF" w14:textId="496CE14B" w:rsidR="001261E5"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These operations are foundational in preparing clean, structured datasets suitable for visualization, model training, and deeper analysis. This week’s work sets the groundwork for advanced analytical tasks in the upcoming weeks.</w:t>
      </w:r>
    </w:p>
    <w:p w14:paraId="5C6E720D" w14:textId="77777777" w:rsidR="00711A2B" w:rsidRPr="00B8026C" w:rsidRDefault="00711A2B" w:rsidP="001418F1">
      <w:pPr>
        <w:pStyle w:val="BodyText"/>
        <w:spacing w:before="240" w:line="362" w:lineRule="auto"/>
        <w:ind w:left="227" w:right="565"/>
        <w:jc w:val="both"/>
      </w:pPr>
    </w:p>
    <w:p w14:paraId="33409F42" w14:textId="77777777" w:rsidR="001261E5" w:rsidRDefault="00000000">
      <w:pPr>
        <w:pStyle w:val="Heading3"/>
        <w:spacing w:before="1"/>
        <w:ind w:left="0" w:right="120"/>
      </w:pPr>
      <w:r>
        <w:rPr>
          <w:spacing w:val="-2"/>
        </w:rPr>
        <w:t>ACTIVITY</w:t>
      </w:r>
      <w:r>
        <w:rPr>
          <w:spacing w:val="-11"/>
        </w:rPr>
        <w:t xml:space="preserve"> </w:t>
      </w:r>
      <w:r>
        <w:rPr>
          <w:spacing w:val="-2"/>
        </w:rPr>
        <w:t>LOG</w:t>
      </w:r>
      <w:r>
        <w:rPr>
          <w:spacing w:val="-6"/>
        </w:rPr>
        <w:t xml:space="preserve"> </w:t>
      </w:r>
      <w:r>
        <w:rPr>
          <w:spacing w:val="-2"/>
        </w:rPr>
        <w:t>FOR</w:t>
      </w:r>
      <w:r>
        <w:rPr>
          <w:spacing w:val="-8"/>
        </w:rPr>
        <w:t xml:space="preserve"> </w:t>
      </w:r>
      <w:r>
        <w:rPr>
          <w:spacing w:val="-2"/>
        </w:rPr>
        <w:t>THE</w:t>
      </w:r>
      <w:r>
        <w:rPr>
          <w:spacing w:val="-13"/>
        </w:rPr>
        <w:t xml:space="preserve"> </w:t>
      </w:r>
      <w:r>
        <w:rPr>
          <w:spacing w:val="-2"/>
        </w:rPr>
        <w:t>TENTH</w:t>
      </w:r>
      <w:r>
        <w:rPr>
          <w:spacing w:val="-5"/>
        </w:rPr>
        <w:t xml:space="preserve"> </w:t>
      </w:r>
      <w:r>
        <w:rPr>
          <w:spacing w:val="-4"/>
        </w:rPr>
        <w:t>WEEK</w:t>
      </w:r>
    </w:p>
    <w:p w14:paraId="512A6C22" w14:textId="77777777" w:rsidR="001261E5" w:rsidRDefault="001261E5">
      <w:pPr>
        <w:pStyle w:val="BodyText"/>
        <w:spacing w:before="8"/>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2019"/>
      </w:tblGrid>
      <w:tr w:rsidR="001261E5" w14:paraId="18B67FEC" w14:textId="77777777">
        <w:trPr>
          <w:trHeight w:val="1070"/>
        </w:trPr>
        <w:tc>
          <w:tcPr>
            <w:tcW w:w="1349" w:type="dxa"/>
          </w:tcPr>
          <w:p w14:paraId="6383474A" w14:textId="77777777" w:rsidR="001261E5" w:rsidRDefault="001261E5">
            <w:pPr>
              <w:pStyle w:val="TableParagraph"/>
              <w:spacing w:before="11"/>
              <w:rPr>
                <w:b/>
                <w:sz w:val="24"/>
              </w:rPr>
            </w:pPr>
          </w:p>
          <w:p w14:paraId="3E52D426"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0AA18FB9" w14:textId="77777777" w:rsidR="001261E5" w:rsidRDefault="001261E5">
            <w:pPr>
              <w:pStyle w:val="TableParagraph"/>
              <w:spacing w:before="11"/>
              <w:rPr>
                <w:b/>
                <w:sz w:val="24"/>
              </w:rPr>
            </w:pPr>
          </w:p>
          <w:p w14:paraId="73135E7B" w14:textId="30C69CE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491C9051" w14:textId="77777777" w:rsidR="001261E5" w:rsidRDefault="001261E5">
            <w:pPr>
              <w:pStyle w:val="TableParagraph"/>
              <w:spacing w:before="116"/>
              <w:rPr>
                <w:b/>
                <w:sz w:val="24"/>
              </w:rPr>
            </w:pPr>
          </w:p>
          <w:p w14:paraId="67D9422C" w14:textId="77777777" w:rsidR="001261E5" w:rsidRDefault="00000000">
            <w:pPr>
              <w:pStyle w:val="TableParagraph"/>
              <w:ind w:left="699"/>
              <w:rPr>
                <w:b/>
                <w:sz w:val="24"/>
              </w:rPr>
            </w:pPr>
            <w:r>
              <w:rPr>
                <w:b/>
                <w:spacing w:val="-2"/>
                <w:sz w:val="24"/>
              </w:rPr>
              <w:t>Learning</w:t>
            </w:r>
            <w:r>
              <w:rPr>
                <w:b/>
                <w:spacing w:val="-20"/>
                <w:sz w:val="24"/>
              </w:rPr>
              <w:t xml:space="preserve"> </w:t>
            </w:r>
            <w:r>
              <w:rPr>
                <w:b/>
                <w:spacing w:val="-2"/>
                <w:sz w:val="24"/>
              </w:rPr>
              <w:t>Outcome</w:t>
            </w:r>
          </w:p>
        </w:tc>
        <w:tc>
          <w:tcPr>
            <w:tcW w:w="2019" w:type="dxa"/>
          </w:tcPr>
          <w:p w14:paraId="14CC8E85" w14:textId="77777777" w:rsidR="001261E5" w:rsidRDefault="001261E5">
            <w:pPr>
              <w:pStyle w:val="TableParagraph"/>
              <w:spacing w:before="11"/>
              <w:rPr>
                <w:b/>
                <w:sz w:val="24"/>
              </w:rPr>
            </w:pPr>
          </w:p>
          <w:p w14:paraId="06843373" w14:textId="77777777" w:rsidR="001261E5" w:rsidRDefault="00000000">
            <w:pPr>
              <w:pStyle w:val="TableParagraph"/>
              <w:spacing w:line="213" w:lineRule="auto"/>
              <w:ind w:left="545" w:right="60" w:hanging="437"/>
              <w:rPr>
                <w:b/>
                <w:sz w:val="24"/>
              </w:rPr>
            </w:pPr>
            <w:r>
              <w:rPr>
                <w:b/>
                <w:spacing w:val="-4"/>
                <w:sz w:val="24"/>
              </w:rPr>
              <w:t>Person</w:t>
            </w:r>
            <w:r>
              <w:rPr>
                <w:b/>
                <w:spacing w:val="-14"/>
                <w:sz w:val="24"/>
              </w:rPr>
              <w:t xml:space="preserve"> </w:t>
            </w:r>
            <w:r>
              <w:rPr>
                <w:b/>
                <w:spacing w:val="-4"/>
                <w:sz w:val="24"/>
              </w:rPr>
              <w:t>In-</w:t>
            </w:r>
            <w:r>
              <w:rPr>
                <w:b/>
                <w:spacing w:val="-13"/>
                <w:sz w:val="24"/>
              </w:rPr>
              <w:t xml:space="preserve"> </w:t>
            </w:r>
            <w:r>
              <w:rPr>
                <w:b/>
                <w:spacing w:val="-4"/>
                <w:sz w:val="24"/>
              </w:rPr>
              <w:t xml:space="preserve">Charge </w:t>
            </w:r>
            <w:r>
              <w:rPr>
                <w:b/>
                <w:spacing w:val="-2"/>
                <w:sz w:val="24"/>
              </w:rPr>
              <w:t>Signature</w:t>
            </w:r>
          </w:p>
        </w:tc>
      </w:tr>
      <w:tr w:rsidR="001261E5" w14:paraId="2EFAC739" w14:textId="77777777">
        <w:trPr>
          <w:trHeight w:val="1665"/>
        </w:trPr>
        <w:tc>
          <w:tcPr>
            <w:tcW w:w="1349" w:type="dxa"/>
          </w:tcPr>
          <w:p w14:paraId="2C563C9B" w14:textId="77777777" w:rsidR="001261E5" w:rsidRDefault="001261E5">
            <w:pPr>
              <w:pStyle w:val="TableParagraph"/>
              <w:spacing w:before="260"/>
              <w:rPr>
                <w:b/>
                <w:sz w:val="24"/>
              </w:rPr>
            </w:pPr>
          </w:p>
          <w:p w14:paraId="035FBECF" w14:textId="77777777" w:rsidR="001261E5" w:rsidRDefault="00000000">
            <w:pPr>
              <w:pStyle w:val="TableParagraph"/>
              <w:ind w:right="84"/>
              <w:jc w:val="center"/>
              <w:rPr>
                <w:sz w:val="24"/>
              </w:rPr>
            </w:pPr>
            <w:r>
              <w:rPr>
                <w:spacing w:val="-2"/>
                <w:sz w:val="24"/>
              </w:rPr>
              <w:t>22/03/2025</w:t>
            </w:r>
          </w:p>
        </w:tc>
        <w:tc>
          <w:tcPr>
            <w:tcW w:w="3183" w:type="dxa"/>
          </w:tcPr>
          <w:p w14:paraId="0B27BD08" w14:textId="77777777" w:rsidR="001261E5" w:rsidRDefault="001261E5">
            <w:pPr>
              <w:pStyle w:val="TableParagraph"/>
              <w:spacing w:before="126"/>
              <w:rPr>
                <w:b/>
                <w:sz w:val="24"/>
              </w:rPr>
            </w:pPr>
          </w:p>
          <w:p w14:paraId="0E8B875E" w14:textId="77777777" w:rsidR="001261E5" w:rsidRDefault="00000000">
            <w:pPr>
              <w:pStyle w:val="TableParagraph"/>
              <w:tabs>
                <w:tab w:val="left" w:pos="1144"/>
                <w:tab w:val="left" w:pos="1957"/>
              </w:tabs>
              <w:spacing w:line="360" w:lineRule="auto"/>
              <w:ind w:left="189" w:right="195"/>
              <w:rPr>
                <w:sz w:val="24"/>
              </w:rPr>
            </w:pPr>
            <w:r>
              <w:rPr>
                <w:rFonts w:eastAsia="SimSun"/>
                <w:color w:val="222222"/>
                <w:sz w:val="24"/>
                <w:szCs w:val="24"/>
                <w:shd w:val="clear" w:color="auto" w:fill="FFFFFF"/>
              </w:rPr>
              <w:t xml:space="preserve">Data Analysis and Manipulation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 Explored datasets and cleaned data</w:t>
            </w:r>
          </w:p>
        </w:tc>
        <w:tc>
          <w:tcPr>
            <w:tcW w:w="3269" w:type="dxa"/>
          </w:tcPr>
          <w:p w14:paraId="19D4E21D" w14:textId="77777777" w:rsidR="001261E5" w:rsidRDefault="001261E5">
            <w:pPr>
              <w:pStyle w:val="TableParagraph"/>
              <w:spacing w:before="126"/>
              <w:rPr>
                <w:b/>
                <w:sz w:val="24"/>
              </w:rPr>
            </w:pPr>
          </w:p>
          <w:p w14:paraId="16F33885" w14:textId="77777777" w:rsidR="001261E5" w:rsidRDefault="00000000">
            <w:pPr>
              <w:pStyle w:val="TableParagraph"/>
              <w:spacing w:line="360" w:lineRule="auto"/>
              <w:ind w:left="191"/>
              <w:rPr>
                <w:sz w:val="24"/>
              </w:rPr>
            </w:pPr>
            <w:r>
              <w:rPr>
                <w:rFonts w:eastAsia="SimSun"/>
                <w:color w:val="222222"/>
                <w:sz w:val="24"/>
                <w:szCs w:val="24"/>
                <w:shd w:val="clear" w:color="auto" w:fill="FFFFFF"/>
              </w:rPr>
              <w:t xml:space="preserve">Refined skills in data cleaning and preparation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w:t>
            </w:r>
          </w:p>
        </w:tc>
        <w:tc>
          <w:tcPr>
            <w:tcW w:w="2019" w:type="dxa"/>
          </w:tcPr>
          <w:p w14:paraId="0BCC12D2" w14:textId="77777777" w:rsidR="001261E5" w:rsidRDefault="001261E5">
            <w:pPr>
              <w:pStyle w:val="TableParagraph"/>
            </w:pPr>
          </w:p>
        </w:tc>
      </w:tr>
      <w:tr w:rsidR="001261E5" w14:paraId="521CE6A8" w14:textId="77777777">
        <w:trPr>
          <w:trHeight w:val="1670"/>
        </w:trPr>
        <w:tc>
          <w:tcPr>
            <w:tcW w:w="1349" w:type="dxa"/>
          </w:tcPr>
          <w:p w14:paraId="65B9B3BD" w14:textId="77777777" w:rsidR="001261E5" w:rsidRDefault="001261E5">
            <w:pPr>
              <w:pStyle w:val="TableParagraph"/>
              <w:rPr>
                <w:b/>
                <w:sz w:val="24"/>
              </w:rPr>
            </w:pPr>
          </w:p>
          <w:p w14:paraId="2031584B" w14:textId="77777777" w:rsidR="001261E5" w:rsidRDefault="001261E5">
            <w:pPr>
              <w:pStyle w:val="TableParagraph"/>
              <w:spacing w:before="128"/>
              <w:rPr>
                <w:b/>
                <w:sz w:val="24"/>
              </w:rPr>
            </w:pPr>
          </w:p>
          <w:p w14:paraId="2014E7AD" w14:textId="77777777" w:rsidR="001261E5" w:rsidRDefault="00000000">
            <w:pPr>
              <w:pStyle w:val="TableParagraph"/>
              <w:ind w:right="84"/>
              <w:jc w:val="center"/>
              <w:rPr>
                <w:sz w:val="24"/>
              </w:rPr>
            </w:pPr>
            <w:r>
              <w:rPr>
                <w:spacing w:val="-2"/>
                <w:sz w:val="24"/>
              </w:rPr>
              <w:t>24/03/2025</w:t>
            </w:r>
          </w:p>
        </w:tc>
        <w:tc>
          <w:tcPr>
            <w:tcW w:w="3183" w:type="dxa"/>
          </w:tcPr>
          <w:p w14:paraId="5D0894B0" w14:textId="77777777" w:rsidR="001261E5" w:rsidRDefault="00000000">
            <w:pPr>
              <w:pStyle w:val="TableParagraph"/>
              <w:spacing w:before="56"/>
              <w:rPr>
                <w:b/>
                <w:sz w:val="24"/>
              </w:rPr>
            </w:pPr>
            <w:r>
              <w:rPr>
                <w:b/>
                <w:sz w:val="24"/>
              </w:rPr>
              <w:t xml:space="preserve">  </w:t>
            </w:r>
          </w:p>
          <w:p w14:paraId="2D3D10A9" w14:textId="77777777" w:rsidR="001261E5" w:rsidRDefault="00000000">
            <w:pPr>
              <w:pStyle w:val="TableParagraph"/>
              <w:spacing w:before="56" w:line="360" w:lineRule="auto"/>
              <w:ind w:left="120" w:hangingChars="50" w:hanging="120"/>
              <w:rPr>
                <w:bCs/>
                <w:sz w:val="24"/>
              </w:rPr>
            </w:pPr>
            <w:r>
              <w:rPr>
                <w:b/>
                <w:sz w:val="24"/>
              </w:rPr>
              <w:t xml:space="preserve">  </w:t>
            </w:r>
            <w:r>
              <w:rPr>
                <w:bCs/>
                <w:sz w:val="24"/>
              </w:rPr>
              <w:t>Introduction to Machine Learning basics: Types of learning (Supervised, Unsupervised)</w:t>
            </w:r>
          </w:p>
          <w:p w14:paraId="1AB4EC61" w14:textId="77777777" w:rsidR="001261E5" w:rsidRDefault="001261E5">
            <w:pPr>
              <w:pStyle w:val="TableParagraph"/>
              <w:rPr>
                <w:sz w:val="24"/>
              </w:rPr>
            </w:pPr>
          </w:p>
        </w:tc>
        <w:tc>
          <w:tcPr>
            <w:tcW w:w="3269" w:type="dxa"/>
          </w:tcPr>
          <w:p w14:paraId="29DCF592" w14:textId="77777777" w:rsidR="001261E5" w:rsidRDefault="001261E5">
            <w:pPr>
              <w:pStyle w:val="TableParagraph"/>
              <w:spacing w:before="118"/>
              <w:rPr>
                <w:b/>
                <w:sz w:val="24"/>
              </w:rPr>
            </w:pPr>
          </w:p>
          <w:p w14:paraId="1CC59B96" w14:textId="77777777" w:rsidR="001261E5" w:rsidRDefault="00000000">
            <w:pPr>
              <w:pStyle w:val="TableParagraph"/>
              <w:spacing w:before="1" w:line="364" w:lineRule="auto"/>
              <w:ind w:left="191"/>
              <w:rPr>
                <w:sz w:val="24"/>
              </w:rPr>
            </w:pPr>
            <w:r>
              <w:rPr>
                <w:rFonts w:eastAsia="SimSun"/>
                <w:color w:val="222222"/>
                <w:sz w:val="24"/>
                <w:szCs w:val="24"/>
                <w:shd w:val="clear" w:color="auto" w:fill="FFFFFF"/>
              </w:rPr>
              <w:t>Gained an understanding of the basic types of machine learning.</w:t>
            </w:r>
          </w:p>
        </w:tc>
        <w:tc>
          <w:tcPr>
            <w:tcW w:w="2019" w:type="dxa"/>
          </w:tcPr>
          <w:p w14:paraId="63EE9026" w14:textId="77777777" w:rsidR="001261E5" w:rsidRDefault="001261E5">
            <w:pPr>
              <w:pStyle w:val="TableParagraph"/>
            </w:pPr>
          </w:p>
        </w:tc>
      </w:tr>
      <w:tr w:rsidR="001261E5" w14:paraId="68ACF620" w14:textId="77777777">
        <w:trPr>
          <w:trHeight w:val="1669"/>
        </w:trPr>
        <w:tc>
          <w:tcPr>
            <w:tcW w:w="1349" w:type="dxa"/>
          </w:tcPr>
          <w:p w14:paraId="39C9A79A" w14:textId="77777777" w:rsidR="001261E5" w:rsidRDefault="001261E5">
            <w:pPr>
              <w:pStyle w:val="TableParagraph"/>
              <w:rPr>
                <w:b/>
                <w:sz w:val="24"/>
              </w:rPr>
            </w:pPr>
          </w:p>
          <w:p w14:paraId="082FA05B" w14:textId="77777777" w:rsidR="001261E5" w:rsidRDefault="001261E5">
            <w:pPr>
              <w:pStyle w:val="TableParagraph"/>
              <w:spacing w:before="128"/>
              <w:rPr>
                <w:b/>
                <w:sz w:val="24"/>
              </w:rPr>
            </w:pPr>
          </w:p>
          <w:p w14:paraId="26277BA2" w14:textId="77777777" w:rsidR="001261E5" w:rsidRDefault="00000000">
            <w:pPr>
              <w:pStyle w:val="TableParagraph"/>
              <w:ind w:right="84" w:firstLineChars="50" w:firstLine="119"/>
              <w:jc w:val="both"/>
              <w:rPr>
                <w:sz w:val="24"/>
              </w:rPr>
            </w:pPr>
            <w:r>
              <w:rPr>
                <w:spacing w:val="-2"/>
                <w:sz w:val="24"/>
              </w:rPr>
              <w:t>25/03/2025</w:t>
            </w:r>
          </w:p>
        </w:tc>
        <w:tc>
          <w:tcPr>
            <w:tcW w:w="3183" w:type="dxa"/>
          </w:tcPr>
          <w:p w14:paraId="53BEAEA5" w14:textId="77777777" w:rsidR="001261E5" w:rsidRDefault="001261E5">
            <w:pPr>
              <w:pStyle w:val="TableParagraph"/>
              <w:rPr>
                <w:b/>
                <w:sz w:val="24"/>
              </w:rPr>
            </w:pPr>
          </w:p>
          <w:p w14:paraId="553EE401"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Linear Regression: Learned theory behind linear regression and its application.</w:t>
            </w:r>
          </w:p>
        </w:tc>
        <w:tc>
          <w:tcPr>
            <w:tcW w:w="3269" w:type="dxa"/>
          </w:tcPr>
          <w:p w14:paraId="68BDE210" w14:textId="77777777" w:rsidR="001261E5" w:rsidRDefault="001261E5">
            <w:pPr>
              <w:pStyle w:val="TableParagraph"/>
              <w:spacing w:before="118"/>
              <w:rPr>
                <w:b/>
                <w:sz w:val="24"/>
              </w:rPr>
            </w:pPr>
          </w:p>
          <w:p w14:paraId="579668A3" w14:textId="77777777" w:rsidR="001261E5" w:rsidRDefault="00000000">
            <w:pPr>
              <w:pStyle w:val="TableParagraph"/>
              <w:spacing w:before="1" w:line="362" w:lineRule="auto"/>
              <w:ind w:left="191" w:right="263"/>
              <w:rPr>
                <w:sz w:val="24"/>
              </w:rPr>
            </w:pPr>
            <w:r>
              <w:rPr>
                <w:rFonts w:eastAsia="SimSun"/>
                <w:color w:val="222222"/>
                <w:sz w:val="24"/>
                <w:szCs w:val="24"/>
                <w:shd w:val="clear" w:color="auto" w:fill="FFFFFF"/>
              </w:rPr>
              <w:t>Understood the concept and usage of linear regression in ML.</w:t>
            </w:r>
          </w:p>
        </w:tc>
        <w:tc>
          <w:tcPr>
            <w:tcW w:w="2019" w:type="dxa"/>
          </w:tcPr>
          <w:p w14:paraId="4039137A" w14:textId="77777777" w:rsidR="001261E5" w:rsidRDefault="001261E5">
            <w:pPr>
              <w:pStyle w:val="TableParagraph"/>
            </w:pPr>
          </w:p>
        </w:tc>
      </w:tr>
      <w:tr w:rsidR="001261E5" w14:paraId="6946CAC0" w14:textId="77777777">
        <w:trPr>
          <w:trHeight w:val="1670"/>
        </w:trPr>
        <w:tc>
          <w:tcPr>
            <w:tcW w:w="1349" w:type="dxa"/>
          </w:tcPr>
          <w:p w14:paraId="4E6B1C6A" w14:textId="77777777" w:rsidR="001261E5" w:rsidRDefault="001261E5">
            <w:pPr>
              <w:pStyle w:val="TableParagraph"/>
              <w:rPr>
                <w:b/>
                <w:sz w:val="24"/>
              </w:rPr>
            </w:pPr>
          </w:p>
          <w:p w14:paraId="7E2DF2D5" w14:textId="77777777" w:rsidR="001261E5" w:rsidRDefault="001261E5">
            <w:pPr>
              <w:pStyle w:val="TableParagraph"/>
              <w:spacing w:before="123"/>
              <w:rPr>
                <w:b/>
                <w:sz w:val="24"/>
              </w:rPr>
            </w:pPr>
          </w:p>
          <w:p w14:paraId="43C9DDE6" w14:textId="77777777" w:rsidR="001261E5" w:rsidRDefault="00000000">
            <w:pPr>
              <w:pStyle w:val="TableParagraph"/>
              <w:ind w:right="84"/>
              <w:jc w:val="center"/>
              <w:rPr>
                <w:sz w:val="24"/>
              </w:rPr>
            </w:pPr>
            <w:r>
              <w:rPr>
                <w:spacing w:val="-2"/>
                <w:sz w:val="24"/>
              </w:rPr>
              <w:t>26/03/2025</w:t>
            </w:r>
          </w:p>
        </w:tc>
        <w:tc>
          <w:tcPr>
            <w:tcW w:w="3183" w:type="dxa"/>
          </w:tcPr>
          <w:p w14:paraId="32529899" w14:textId="77777777" w:rsidR="001261E5" w:rsidRDefault="001261E5">
            <w:pPr>
              <w:pStyle w:val="TableParagraph"/>
              <w:rPr>
                <w:b/>
                <w:sz w:val="24"/>
              </w:rPr>
            </w:pPr>
          </w:p>
          <w:p w14:paraId="25B4E978" w14:textId="77777777" w:rsidR="001261E5" w:rsidRDefault="00000000">
            <w:pPr>
              <w:pStyle w:val="TableParagraph"/>
              <w:spacing w:line="360" w:lineRule="auto"/>
              <w:ind w:leftChars="109" w:left="240"/>
              <w:rPr>
                <w:sz w:val="24"/>
              </w:rPr>
            </w:pPr>
            <w:r>
              <w:rPr>
                <w:rFonts w:ascii="Arial" w:eastAsia="SimSun" w:hAnsi="Arial" w:cs="Arial"/>
                <w:color w:val="222222"/>
                <w:sz w:val="24"/>
                <w:szCs w:val="24"/>
                <w:shd w:val="clear" w:color="auto" w:fill="FFFFFF"/>
              </w:rPr>
              <w:t>I</w:t>
            </w:r>
            <w:r>
              <w:rPr>
                <w:rFonts w:eastAsia="SimSun"/>
                <w:color w:val="222222"/>
                <w:sz w:val="24"/>
                <w:szCs w:val="24"/>
                <w:shd w:val="clear" w:color="auto" w:fill="FFFFFF"/>
              </w:rPr>
              <w:t>mplementing Linear Regression: Applied linear regression using Scikit-Learn</w:t>
            </w:r>
            <w:r>
              <w:rPr>
                <w:rFonts w:ascii="Arial" w:eastAsia="SimSun" w:hAnsi="Arial" w:cs="Arial"/>
                <w:color w:val="222222"/>
                <w:sz w:val="24"/>
                <w:szCs w:val="24"/>
                <w:shd w:val="clear" w:color="auto" w:fill="FFFFFF"/>
              </w:rPr>
              <w:t>.</w:t>
            </w:r>
          </w:p>
        </w:tc>
        <w:tc>
          <w:tcPr>
            <w:tcW w:w="3269" w:type="dxa"/>
          </w:tcPr>
          <w:p w14:paraId="286D69CD" w14:textId="77777777" w:rsidR="001261E5" w:rsidRDefault="001261E5">
            <w:pPr>
              <w:pStyle w:val="TableParagraph"/>
              <w:spacing w:before="118"/>
              <w:rPr>
                <w:b/>
                <w:sz w:val="24"/>
              </w:rPr>
            </w:pPr>
          </w:p>
          <w:p w14:paraId="0880A2B6" w14:textId="77777777" w:rsidR="001261E5" w:rsidRDefault="00000000">
            <w:pPr>
              <w:pStyle w:val="TableParagraph"/>
              <w:spacing w:before="1" w:line="362" w:lineRule="auto"/>
              <w:ind w:left="191"/>
              <w:rPr>
                <w:sz w:val="24"/>
              </w:rPr>
            </w:pPr>
            <w:r>
              <w:rPr>
                <w:rFonts w:eastAsia="SimSun"/>
                <w:color w:val="222222"/>
                <w:sz w:val="24"/>
                <w:szCs w:val="24"/>
                <w:shd w:val="clear" w:color="auto" w:fill="FFFFFF"/>
              </w:rPr>
              <w:t>Hands-on experience implementing linear regression on a dataset.</w:t>
            </w:r>
          </w:p>
        </w:tc>
        <w:tc>
          <w:tcPr>
            <w:tcW w:w="2019" w:type="dxa"/>
          </w:tcPr>
          <w:p w14:paraId="49EECD4C" w14:textId="77777777" w:rsidR="001261E5" w:rsidRDefault="001261E5">
            <w:pPr>
              <w:pStyle w:val="TableParagraph"/>
            </w:pPr>
          </w:p>
        </w:tc>
      </w:tr>
      <w:tr w:rsidR="001261E5" w14:paraId="327681BF" w14:textId="77777777">
        <w:trPr>
          <w:trHeight w:val="2078"/>
        </w:trPr>
        <w:tc>
          <w:tcPr>
            <w:tcW w:w="1349" w:type="dxa"/>
          </w:tcPr>
          <w:p w14:paraId="5BDD2867" w14:textId="77777777" w:rsidR="001261E5" w:rsidRDefault="001261E5">
            <w:pPr>
              <w:pStyle w:val="TableParagraph"/>
              <w:rPr>
                <w:b/>
                <w:sz w:val="24"/>
              </w:rPr>
            </w:pPr>
          </w:p>
          <w:p w14:paraId="4E63CC89" w14:textId="77777777" w:rsidR="001261E5" w:rsidRDefault="001261E5">
            <w:pPr>
              <w:pStyle w:val="TableParagraph"/>
              <w:rPr>
                <w:b/>
                <w:sz w:val="24"/>
              </w:rPr>
            </w:pPr>
          </w:p>
          <w:p w14:paraId="65AA8ACB" w14:textId="77777777" w:rsidR="001261E5" w:rsidRDefault="001261E5">
            <w:pPr>
              <w:pStyle w:val="TableParagraph"/>
              <w:spacing w:before="49"/>
              <w:rPr>
                <w:b/>
                <w:sz w:val="24"/>
              </w:rPr>
            </w:pPr>
          </w:p>
          <w:p w14:paraId="5A9B8495" w14:textId="77777777" w:rsidR="001261E5" w:rsidRDefault="00000000">
            <w:pPr>
              <w:pStyle w:val="TableParagraph"/>
              <w:ind w:right="151"/>
              <w:jc w:val="center"/>
              <w:rPr>
                <w:sz w:val="24"/>
              </w:rPr>
            </w:pPr>
            <w:r>
              <w:rPr>
                <w:spacing w:val="-2"/>
                <w:sz w:val="24"/>
              </w:rPr>
              <w:t>27/03/2025</w:t>
            </w:r>
          </w:p>
        </w:tc>
        <w:tc>
          <w:tcPr>
            <w:tcW w:w="3183" w:type="dxa"/>
          </w:tcPr>
          <w:p w14:paraId="1B3A251E" w14:textId="77777777" w:rsidR="001261E5" w:rsidRDefault="001261E5">
            <w:pPr>
              <w:pStyle w:val="TableParagraph"/>
              <w:rPr>
                <w:b/>
                <w:sz w:val="24"/>
              </w:rPr>
            </w:pPr>
          </w:p>
          <w:p w14:paraId="20AEB356" w14:textId="77777777" w:rsidR="001261E5" w:rsidRDefault="00000000">
            <w:pPr>
              <w:pStyle w:val="TableParagraph"/>
              <w:spacing w:before="1" w:line="360" w:lineRule="auto"/>
              <w:ind w:leftChars="109" w:left="240"/>
              <w:rPr>
                <w:sz w:val="24"/>
              </w:rPr>
            </w:pPr>
            <w:r>
              <w:rPr>
                <w:rFonts w:eastAsia="SimSun"/>
                <w:color w:val="222222"/>
                <w:sz w:val="24"/>
                <w:szCs w:val="24"/>
                <w:shd w:val="clear" w:color="auto" w:fill="FFFFFF"/>
              </w:rPr>
              <w:t>Model Evaluation: Explored different metrics (R², MSE) to evaluate model performance.</w:t>
            </w:r>
          </w:p>
        </w:tc>
        <w:tc>
          <w:tcPr>
            <w:tcW w:w="3269" w:type="dxa"/>
          </w:tcPr>
          <w:p w14:paraId="6922B000" w14:textId="77777777" w:rsidR="001261E5" w:rsidRDefault="001261E5">
            <w:pPr>
              <w:pStyle w:val="TableParagraph"/>
              <w:spacing w:before="118"/>
              <w:rPr>
                <w:b/>
                <w:sz w:val="24"/>
              </w:rPr>
            </w:pPr>
          </w:p>
          <w:p w14:paraId="72C6CDF5" w14:textId="77777777" w:rsidR="001261E5" w:rsidRDefault="00000000">
            <w:pPr>
              <w:pStyle w:val="TableParagraph"/>
              <w:tabs>
                <w:tab w:val="left" w:pos="1354"/>
                <w:tab w:val="left" w:pos="1868"/>
                <w:tab w:val="left" w:pos="2938"/>
              </w:tabs>
              <w:spacing w:before="1" w:line="360" w:lineRule="auto"/>
              <w:ind w:left="191" w:right="117"/>
              <w:rPr>
                <w:sz w:val="24"/>
              </w:rPr>
            </w:pPr>
            <w:r>
              <w:rPr>
                <w:rFonts w:eastAsia="SimSun"/>
                <w:color w:val="222222"/>
                <w:sz w:val="24"/>
                <w:szCs w:val="24"/>
                <w:shd w:val="clear" w:color="auto" w:fill="FFFFFF"/>
              </w:rPr>
              <w:t>Learned to evaluate model performance using standard metrics.</w:t>
            </w:r>
          </w:p>
        </w:tc>
        <w:tc>
          <w:tcPr>
            <w:tcW w:w="2019" w:type="dxa"/>
          </w:tcPr>
          <w:p w14:paraId="4FD827AA" w14:textId="77777777" w:rsidR="001261E5" w:rsidRDefault="001261E5">
            <w:pPr>
              <w:pStyle w:val="TableParagraph"/>
            </w:pPr>
          </w:p>
        </w:tc>
      </w:tr>
      <w:tr w:rsidR="001261E5" w14:paraId="1AF4E689" w14:textId="77777777">
        <w:trPr>
          <w:trHeight w:val="2068"/>
        </w:trPr>
        <w:tc>
          <w:tcPr>
            <w:tcW w:w="1349" w:type="dxa"/>
          </w:tcPr>
          <w:p w14:paraId="075C3FD3" w14:textId="77777777" w:rsidR="001261E5" w:rsidRDefault="001261E5">
            <w:pPr>
              <w:pStyle w:val="TableParagraph"/>
              <w:rPr>
                <w:b/>
                <w:sz w:val="24"/>
              </w:rPr>
            </w:pPr>
          </w:p>
          <w:p w14:paraId="79094768" w14:textId="77777777" w:rsidR="001261E5" w:rsidRDefault="001261E5">
            <w:pPr>
              <w:pStyle w:val="TableParagraph"/>
              <w:spacing w:before="44"/>
              <w:rPr>
                <w:b/>
                <w:sz w:val="24"/>
              </w:rPr>
            </w:pPr>
          </w:p>
          <w:p w14:paraId="7405651A" w14:textId="77777777" w:rsidR="001261E5" w:rsidRDefault="00000000">
            <w:pPr>
              <w:pStyle w:val="TableParagraph"/>
              <w:ind w:right="84"/>
              <w:jc w:val="center"/>
              <w:rPr>
                <w:sz w:val="24"/>
              </w:rPr>
            </w:pPr>
            <w:r>
              <w:rPr>
                <w:spacing w:val="-2"/>
                <w:sz w:val="24"/>
              </w:rPr>
              <w:t>28/03/2025</w:t>
            </w:r>
          </w:p>
        </w:tc>
        <w:tc>
          <w:tcPr>
            <w:tcW w:w="3183" w:type="dxa"/>
          </w:tcPr>
          <w:p w14:paraId="0E048E42" w14:textId="77777777" w:rsidR="001261E5" w:rsidRDefault="001261E5">
            <w:pPr>
              <w:pStyle w:val="TableParagraph"/>
              <w:rPr>
                <w:b/>
                <w:sz w:val="24"/>
              </w:rPr>
            </w:pPr>
          </w:p>
          <w:p w14:paraId="5FD23E89"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Selecting the Best Model: Techniques like cross-validation, hyperparameter tuning.</w:t>
            </w:r>
            <w:r>
              <w:rPr>
                <w:rFonts w:ascii="Arial" w:eastAsia="SimSun" w:hAnsi="Arial" w:cs="Arial"/>
                <w:color w:val="222222"/>
                <w:sz w:val="24"/>
                <w:szCs w:val="24"/>
                <w:shd w:val="clear" w:color="auto" w:fill="FFFFFF"/>
              </w:rPr>
              <w:t> </w:t>
            </w:r>
          </w:p>
        </w:tc>
        <w:tc>
          <w:tcPr>
            <w:tcW w:w="3269" w:type="dxa"/>
          </w:tcPr>
          <w:p w14:paraId="1FB5EF54" w14:textId="77777777" w:rsidR="001261E5" w:rsidRDefault="001261E5">
            <w:pPr>
              <w:pStyle w:val="TableParagraph"/>
              <w:ind w:left="191"/>
              <w:jc w:val="both"/>
              <w:rPr>
                <w:rFonts w:eastAsia="SimSun"/>
                <w:color w:val="222222"/>
                <w:sz w:val="24"/>
                <w:szCs w:val="24"/>
                <w:shd w:val="clear" w:color="auto" w:fill="FFFFFF"/>
              </w:rPr>
            </w:pPr>
          </w:p>
          <w:p w14:paraId="21AB3006" w14:textId="77777777" w:rsidR="001261E5" w:rsidRDefault="00000000">
            <w:pPr>
              <w:pStyle w:val="TableParagraph"/>
              <w:spacing w:line="360" w:lineRule="auto"/>
              <w:ind w:left="191"/>
              <w:jc w:val="both"/>
              <w:rPr>
                <w:sz w:val="24"/>
              </w:rPr>
            </w:pPr>
            <w:r>
              <w:rPr>
                <w:rFonts w:eastAsia="SimSun"/>
                <w:color w:val="222222"/>
                <w:sz w:val="24"/>
                <w:szCs w:val="24"/>
                <w:shd w:val="clear" w:color="auto" w:fill="FFFFFF"/>
              </w:rPr>
              <w:t>Learned methods for selecting and optimizing machine learning models.</w:t>
            </w:r>
          </w:p>
        </w:tc>
        <w:tc>
          <w:tcPr>
            <w:tcW w:w="2019" w:type="dxa"/>
          </w:tcPr>
          <w:p w14:paraId="3F5E2D19" w14:textId="77777777" w:rsidR="001261E5" w:rsidRDefault="001261E5">
            <w:pPr>
              <w:pStyle w:val="TableParagraph"/>
            </w:pPr>
          </w:p>
        </w:tc>
      </w:tr>
    </w:tbl>
    <w:p w14:paraId="403CD010"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13A3E449"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D9850D0" w14:textId="6DD9EEA1"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10</w:t>
      </w:r>
      <w:r>
        <w:rPr>
          <w:b/>
          <w:spacing w:val="8"/>
        </w:rPr>
        <w:t xml:space="preserve"> </w:t>
      </w:r>
      <w:r>
        <w:rPr>
          <w:b/>
        </w:rPr>
        <w:t>(From</w:t>
      </w:r>
      <w:r>
        <w:rPr>
          <w:b/>
          <w:spacing w:val="-27"/>
        </w:rPr>
        <w:t xml:space="preserve"> </w:t>
      </w:r>
      <w:r>
        <w:rPr>
          <w:b/>
        </w:rPr>
        <w:t>Dt</w:t>
      </w:r>
      <w:r>
        <w:rPr>
          <w:b/>
          <w:spacing w:val="3"/>
        </w:rPr>
        <w:t xml:space="preserve"> 22</w:t>
      </w:r>
      <w:r>
        <w:rPr>
          <w:b/>
        </w:rPr>
        <w:t>/03/2025</w:t>
      </w:r>
      <w:r>
        <w:rPr>
          <w:b/>
          <w:spacing w:val="-9"/>
        </w:rPr>
        <w:t xml:space="preserve"> </w:t>
      </w:r>
      <w:r>
        <w:rPr>
          <w:b/>
        </w:rPr>
        <w:t>to</w:t>
      </w:r>
      <w:r>
        <w:rPr>
          <w:b/>
          <w:spacing w:val="-7"/>
        </w:rPr>
        <w:t xml:space="preserve"> </w:t>
      </w:r>
      <w:r>
        <w:rPr>
          <w:b/>
        </w:rPr>
        <w:t>Dt</w:t>
      </w:r>
      <w:r>
        <w:rPr>
          <w:b/>
          <w:spacing w:val="44"/>
        </w:rPr>
        <w:t xml:space="preserve"> </w:t>
      </w:r>
      <w:r>
        <w:rPr>
          <w:b/>
          <w:spacing w:val="-2"/>
        </w:rPr>
        <w:t>28/03/2025)</w:t>
      </w:r>
    </w:p>
    <w:p w14:paraId="20F89208" w14:textId="127B03EF" w:rsidR="00B8026C" w:rsidRDefault="00000000" w:rsidP="001418F1">
      <w:pPr>
        <w:pStyle w:val="BodyText"/>
        <w:spacing w:before="240" w:line="362" w:lineRule="auto"/>
        <w:ind w:left="227" w:right="719"/>
        <w:jc w:val="both"/>
        <w:rPr>
          <w:rFonts w:eastAsia="SimSun"/>
          <w:color w:val="222222"/>
          <w:shd w:val="clear" w:color="auto" w:fill="FFFFFF"/>
        </w:rPr>
      </w:pPr>
      <w:r>
        <w:rPr>
          <w:b/>
        </w:rPr>
        <w:t>Objective</w:t>
      </w:r>
      <w:r>
        <w:rPr>
          <w:b/>
          <w:spacing w:val="-12"/>
        </w:rPr>
        <w:t xml:space="preserve"> </w:t>
      </w:r>
      <w:r>
        <w:rPr>
          <w:b/>
        </w:rPr>
        <w:t>of</w:t>
      </w:r>
      <w:r>
        <w:rPr>
          <w:b/>
          <w:spacing w:val="-12"/>
        </w:rPr>
        <w:t xml:space="preserve"> </w:t>
      </w:r>
      <w:r>
        <w:rPr>
          <w:b/>
        </w:rPr>
        <w:t>the</w:t>
      </w:r>
      <w:r>
        <w:rPr>
          <w:b/>
          <w:spacing w:val="-12"/>
        </w:rPr>
        <w:t xml:space="preserve"> </w:t>
      </w:r>
      <w:r>
        <w:rPr>
          <w:b/>
        </w:rPr>
        <w:t>Activity</w:t>
      </w:r>
      <w:r>
        <w:rPr>
          <w:b/>
          <w:spacing w:val="-11"/>
        </w:rPr>
        <w:t xml:space="preserve"> </w:t>
      </w:r>
      <w:r>
        <w:rPr>
          <w:b/>
        </w:rPr>
        <w:t>Done:</w:t>
      </w:r>
      <w:r>
        <w:rPr>
          <w:b/>
          <w:spacing w:val="-12"/>
        </w:rPr>
        <w:t xml:space="preserve"> </w:t>
      </w:r>
      <w:r>
        <w:rPr>
          <w:rFonts w:eastAsia="SimSun"/>
          <w:color w:val="222222"/>
          <w:shd w:val="clear" w:color="auto" w:fill="FFFFFF"/>
        </w:rPr>
        <w:t>This week focused on learning the fundamentals of machine learning, including the basic concepts of supervised learning, and implementing linear regression. The objective was to understand how to select the best model and evaluate its performance using various metrics to ensure accurate predictions and model optimization.</w:t>
      </w:r>
    </w:p>
    <w:p w14:paraId="4D5433A9" w14:textId="77777777" w:rsidR="00B8026C" w:rsidRDefault="00000000" w:rsidP="001418F1">
      <w:pPr>
        <w:pStyle w:val="BodyText"/>
        <w:spacing w:before="240" w:line="362" w:lineRule="auto"/>
        <w:ind w:left="227" w:right="719"/>
        <w:jc w:val="both"/>
        <w:rPr>
          <w:color w:val="222222"/>
          <w:shd w:val="clear" w:color="auto" w:fill="FFFFFF"/>
        </w:rPr>
      </w:pPr>
      <w:r>
        <w:rPr>
          <w:b/>
        </w:rPr>
        <w:t xml:space="preserve">Detailed Report: </w:t>
      </w:r>
      <w:r>
        <w:rPr>
          <w:color w:val="222222"/>
          <w:shd w:val="clear" w:color="auto" w:fill="FFFFFF"/>
        </w:rPr>
        <w:t>The week began with an introduction to the basics of machine learning, where we explored different types of learning, such as supervised and unsupervised learning. We delved into the concept of linear regression, which is one of the most fundamental algorithms in machine learning used for predicting continuous values. The objective of linear regression is to model the relationship between a dependent variable and one or more independent variables by fitting a linear equation to observed data.</w:t>
      </w:r>
    </w:p>
    <w:p w14:paraId="760D321A" w14:textId="77777777" w:rsidR="00B8026C" w:rsidRDefault="00000000" w:rsidP="001418F1">
      <w:pPr>
        <w:pStyle w:val="BodyText"/>
        <w:spacing w:before="240" w:line="362" w:lineRule="auto"/>
        <w:ind w:left="227" w:right="719"/>
        <w:jc w:val="both"/>
        <w:rPr>
          <w:color w:val="222222"/>
          <w:shd w:val="clear" w:color="auto" w:fill="FFFFFF"/>
        </w:rPr>
      </w:pPr>
      <w:r>
        <w:rPr>
          <w:color w:val="222222"/>
          <w:shd w:val="clear" w:color="auto" w:fill="FFFFFF"/>
        </w:rPr>
        <w:t>After gaining an understanding of linear regression, we moved on to the practical implementation phase. We used the popular Python library Scikit-learn to apply linear regression to a dataset. This hands-on experience allowed us to understand the mechanics of training a model, making predictions, and assessing model accuracy.</w:t>
      </w:r>
    </w:p>
    <w:p w14:paraId="5E41463C" w14:textId="0FC43AB7" w:rsidR="001261E5" w:rsidRPr="00B8026C" w:rsidRDefault="00000000" w:rsidP="001418F1">
      <w:pPr>
        <w:pStyle w:val="BodyText"/>
        <w:spacing w:before="240" w:line="362" w:lineRule="auto"/>
        <w:ind w:left="227" w:right="719"/>
        <w:jc w:val="both"/>
      </w:pPr>
      <w:r>
        <w:rPr>
          <w:color w:val="222222"/>
          <w:shd w:val="clear" w:color="auto" w:fill="FFFFFF"/>
        </w:rPr>
        <w:t>To ensure our model was performing optimally, we explored various evaluation metrics such as </w:t>
      </w:r>
      <w:r>
        <w:rPr>
          <w:rStyle w:val="Strong"/>
          <w:color w:val="222222"/>
          <w:shd w:val="clear" w:color="auto" w:fill="FFFFFF"/>
        </w:rPr>
        <w:t>R² (coefficient of determination)</w:t>
      </w:r>
      <w:r>
        <w:rPr>
          <w:color w:val="222222"/>
          <w:shd w:val="clear" w:color="auto" w:fill="FFFFFF"/>
        </w:rPr>
        <w:t> and </w:t>
      </w:r>
      <w:r>
        <w:rPr>
          <w:rStyle w:val="Strong"/>
          <w:color w:val="222222"/>
          <w:shd w:val="clear" w:color="auto" w:fill="FFFFFF"/>
        </w:rPr>
        <w:t>Mean Squared Error (MSE)</w:t>
      </w:r>
      <w:r>
        <w:rPr>
          <w:color w:val="222222"/>
          <w:shd w:val="clear" w:color="auto" w:fill="FFFFFF"/>
        </w:rPr>
        <w:t>, which help determine how well the model fits the data. These metrics provide insights into the accuracy of the predictions made by the linear regression model.</w:t>
      </w:r>
    </w:p>
    <w:p w14:paraId="09304E55" w14:textId="77777777" w:rsidR="001261E5" w:rsidRDefault="001261E5">
      <w:pPr>
        <w:pStyle w:val="BodyText"/>
        <w:spacing w:before="180"/>
      </w:pPr>
    </w:p>
    <w:p w14:paraId="1D39C0E3" w14:textId="77777777" w:rsidR="001261E5" w:rsidRDefault="001261E5">
      <w:pPr>
        <w:pStyle w:val="Heading3"/>
        <w:ind w:left="5" w:right="120"/>
        <w:rPr>
          <w:spacing w:val="-2"/>
        </w:rPr>
      </w:pPr>
    </w:p>
    <w:p w14:paraId="4BA98C2C" w14:textId="77777777" w:rsidR="001261E5" w:rsidRDefault="001261E5">
      <w:pPr>
        <w:pStyle w:val="Heading3"/>
        <w:ind w:left="5" w:right="120"/>
        <w:rPr>
          <w:spacing w:val="-2"/>
        </w:rPr>
      </w:pPr>
    </w:p>
    <w:p w14:paraId="4273474E" w14:textId="77777777" w:rsidR="001261E5" w:rsidRDefault="001261E5">
      <w:pPr>
        <w:pStyle w:val="Heading3"/>
        <w:ind w:left="5" w:right="120"/>
        <w:rPr>
          <w:spacing w:val="-2"/>
        </w:rPr>
      </w:pPr>
    </w:p>
    <w:p w14:paraId="5B835493" w14:textId="77777777" w:rsidR="001261E5" w:rsidRDefault="001261E5">
      <w:pPr>
        <w:pStyle w:val="Heading3"/>
        <w:ind w:left="5" w:right="120"/>
        <w:rPr>
          <w:spacing w:val="-2"/>
        </w:rPr>
      </w:pPr>
    </w:p>
    <w:p w14:paraId="5850720E" w14:textId="77777777" w:rsidR="001261E5" w:rsidRDefault="001261E5">
      <w:pPr>
        <w:pStyle w:val="Heading3"/>
        <w:ind w:left="5" w:right="120"/>
        <w:rPr>
          <w:spacing w:val="-2"/>
        </w:rPr>
      </w:pPr>
    </w:p>
    <w:p w14:paraId="21345715" w14:textId="77777777" w:rsidR="001261E5" w:rsidRDefault="001261E5">
      <w:pPr>
        <w:pStyle w:val="Heading3"/>
        <w:ind w:left="5" w:right="120"/>
        <w:rPr>
          <w:spacing w:val="-2"/>
        </w:rPr>
      </w:pPr>
    </w:p>
    <w:p w14:paraId="6FFD8BDB" w14:textId="77777777" w:rsidR="001261E5" w:rsidRDefault="001261E5">
      <w:pPr>
        <w:pStyle w:val="Heading3"/>
        <w:ind w:left="5" w:right="120"/>
        <w:rPr>
          <w:spacing w:val="-2"/>
        </w:rPr>
      </w:pPr>
    </w:p>
    <w:p w14:paraId="6CEB387B" w14:textId="77777777" w:rsidR="001261E5" w:rsidRDefault="001261E5">
      <w:pPr>
        <w:pStyle w:val="Heading3"/>
        <w:ind w:left="5" w:right="120"/>
        <w:rPr>
          <w:spacing w:val="-2"/>
        </w:rPr>
      </w:pPr>
    </w:p>
    <w:p w14:paraId="16E2C47E" w14:textId="77777777" w:rsidR="001261E5" w:rsidRDefault="001261E5">
      <w:pPr>
        <w:pStyle w:val="Heading3"/>
        <w:ind w:left="5" w:right="120"/>
        <w:rPr>
          <w:spacing w:val="-2"/>
        </w:rPr>
      </w:pPr>
    </w:p>
    <w:p w14:paraId="1498C85A" w14:textId="77777777" w:rsidR="001261E5" w:rsidRDefault="001261E5">
      <w:pPr>
        <w:pStyle w:val="Heading3"/>
        <w:ind w:left="5" w:right="120"/>
        <w:rPr>
          <w:spacing w:val="-2"/>
        </w:rPr>
      </w:pPr>
    </w:p>
    <w:p w14:paraId="444AEF79" w14:textId="77777777" w:rsidR="001261E5" w:rsidRDefault="001261E5">
      <w:pPr>
        <w:pStyle w:val="Heading3"/>
        <w:ind w:left="5" w:right="120"/>
        <w:rPr>
          <w:spacing w:val="-2"/>
        </w:rPr>
      </w:pPr>
    </w:p>
    <w:p w14:paraId="09D1D971" w14:textId="77777777" w:rsidR="001261E5" w:rsidRDefault="001261E5">
      <w:pPr>
        <w:pStyle w:val="Heading3"/>
        <w:ind w:left="5" w:right="120"/>
        <w:rPr>
          <w:spacing w:val="-2"/>
        </w:rPr>
      </w:pPr>
    </w:p>
    <w:p w14:paraId="528F676B" w14:textId="77777777" w:rsidR="001261E5" w:rsidRDefault="001261E5">
      <w:pPr>
        <w:pStyle w:val="Heading3"/>
        <w:ind w:left="5" w:right="120"/>
        <w:rPr>
          <w:spacing w:val="-2"/>
        </w:rPr>
      </w:pPr>
    </w:p>
    <w:p w14:paraId="627F4385" w14:textId="77777777" w:rsidR="001261E5" w:rsidRDefault="001261E5">
      <w:pPr>
        <w:pStyle w:val="Heading3"/>
        <w:ind w:left="0" w:right="120"/>
        <w:jc w:val="both"/>
        <w:rPr>
          <w:spacing w:val="-2"/>
        </w:rPr>
      </w:pPr>
    </w:p>
    <w:p w14:paraId="474E2261" w14:textId="77777777" w:rsidR="001261E5" w:rsidRDefault="00000000">
      <w:pPr>
        <w:pStyle w:val="Heading3"/>
        <w:ind w:left="0" w:right="120" w:firstLineChars="1300" w:firstLine="3106"/>
        <w:jc w:val="both"/>
      </w:pPr>
      <w:r>
        <w:rPr>
          <w:spacing w:val="-2"/>
        </w:rPr>
        <w:t>ACTIVITY</w:t>
      </w:r>
      <w:r>
        <w:rPr>
          <w:spacing w:val="-12"/>
        </w:rPr>
        <w:t xml:space="preserve"> </w:t>
      </w:r>
      <w:r>
        <w:rPr>
          <w:spacing w:val="-2"/>
        </w:rPr>
        <w:t>LOG</w:t>
      </w:r>
      <w:r>
        <w:rPr>
          <w:spacing w:val="5"/>
        </w:rPr>
        <w:t xml:space="preserve"> </w:t>
      </w:r>
      <w:r>
        <w:rPr>
          <w:spacing w:val="-2"/>
        </w:rPr>
        <w:t>FOR</w:t>
      </w:r>
      <w:r>
        <w:rPr>
          <w:spacing w:val="-9"/>
        </w:rPr>
        <w:t xml:space="preserve"> </w:t>
      </w:r>
      <w:r>
        <w:rPr>
          <w:spacing w:val="-2"/>
        </w:rPr>
        <w:t>THE</w:t>
      </w:r>
      <w:r>
        <w:rPr>
          <w:spacing w:val="-14"/>
        </w:rPr>
        <w:t xml:space="preserve"> </w:t>
      </w:r>
      <w:r>
        <w:rPr>
          <w:spacing w:val="-2"/>
        </w:rPr>
        <w:t>ELEVENTH</w:t>
      </w:r>
      <w:r>
        <w:t xml:space="preserve"> </w:t>
      </w:r>
      <w:r>
        <w:rPr>
          <w:spacing w:val="-4"/>
        </w:rPr>
        <w:t>WEEK</w:t>
      </w:r>
    </w:p>
    <w:p w14:paraId="1B89ADA5"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1"/>
        <w:gridCol w:w="247"/>
        <w:gridCol w:w="240"/>
        <w:gridCol w:w="3024"/>
        <w:gridCol w:w="2016"/>
      </w:tblGrid>
      <w:tr w:rsidR="001261E5" w14:paraId="70A0FD94" w14:textId="77777777">
        <w:trPr>
          <w:trHeight w:val="1070"/>
        </w:trPr>
        <w:tc>
          <w:tcPr>
            <w:tcW w:w="1349" w:type="dxa"/>
          </w:tcPr>
          <w:p w14:paraId="0BD75495" w14:textId="77777777" w:rsidR="001261E5" w:rsidRDefault="001261E5">
            <w:pPr>
              <w:pStyle w:val="TableParagraph"/>
              <w:spacing w:before="4"/>
              <w:rPr>
                <w:b/>
                <w:sz w:val="24"/>
              </w:rPr>
            </w:pPr>
          </w:p>
          <w:p w14:paraId="5ED4901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8" w:type="dxa"/>
            <w:gridSpan w:val="2"/>
          </w:tcPr>
          <w:p w14:paraId="1BA90339" w14:textId="77777777" w:rsidR="001261E5" w:rsidRDefault="001261E5">
            <w:pPr>
              <w:pStyle w:val="TableParagraph"/>
              <w:spacing w:before="4"/>
              <w:rPr>
                <w:b/>
                <w:sz w:val="24"/>
              </w:rPr>
            </w:pPr>
          </w:p>
          <w:p w14:paraId="3DED6A03" w14:textId="124F286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4" w:type="dxa"/>
            <w:gridSpan w:val="2"/>
          </w:tcPr>
          <w:p w14:paraId="5808D9CB" w14:textId="77777777" w:rsidR="001261E5" w:rsidRDefault="001261E5">
            <w:pPr>
              <w:pStyle w:val="TableParagraph"/>
              <w:spacing w:before="111"/>
              <w:rPr>
                <w:b/>
                <w:sz w:val="24"/>
              </w:rPr>
            </w:pPr>
          </w:p>
          <w:p w14:paraId="66981F6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2016" w:type="dxa"/>
          </w:tcPr>
          <w:p w14:paraId="74F8B5E2" w14:textId="77777777" w:rsidR="001261E5" w:rsidRDefault="001261E5">
            <w:pPr>
              <w:pStyle w:val="TableParagraph"/>
              <w:spacing w:before="4"/>
              <w:rPr>
                <w:b/>
                <w:sz w:val="24"/>
              </w:rPr>
            </w:pPr>
          </w:p>
          <w:p w14:paraId="0466A3A7" w14:textId="77777777" w:rsidR="001261E5" w:rsidRDefault="00000000">
            <w:pPr>
              <w:pStyle w:val="TableParagraph"/>
              <w:spacing w:line="213" w:lineRule="auto"/>
              <w:ind w:left="536" w:right="60" w:hanging="437"/>
              <w:rPr>
                <w:b/>
                <w:sz w:val="24"/>
              </w:rPr>
            </w:pPr>
            <w:r>
              <w:rPr>
                <w:b/>
                <w:spacing w:val="-2"/>
                <w:sz w:val="24"/>
              </w:rPr>
              <w:t>Person</w:t>
            </w:r>
            <w:r>
              <w:rPr>
                <w:b/>
                <w:spacing w:val="-19"/>
                <w:sz w:val="24"/>
              </w:rPr>
              <w:t xml:space="preserve"> </w:t>
            </w:r>
            <w:r>
              <w:rPr>
                <w:b/>
                <w:spacing w:val="-2"/>
                <w:sz w:val="24"/>
              </w:rPr>
              <w:t>In-</w:t>
            </w:r>
            <w:r>
              <w:rPr>
                <w:b/>
                <w:spacing w:val="-18"/>
                <w:sz w:val="24"/>
              </w:rPr>
              <w:t xml:space="preserve"> </w:t>
            </w:r>
            <w:r>
              <w:rPr>
                <w:b/>
                <w:spacing w:val="-2"/>
                <w:sz w:val="24"/>
              </w:rPr>
              <w:t>Charge Signature</w:t>
            </w:r>
          </w:p>
        </w:tc>
      </w:tr>
      <w:tr w:rsidR="001261E5" w14:paraId="28017E3C" w14:textId="77777777">
        <w:trPr>
          <w:trHeight w:val="1665"/>
        </w:trPr>
        <w:tc>
          <w:tcPr>
            <w:tcW w:w="1349" w:type="dxa"/>
          </w:tcPr>
          <w:p w14:paraId="313548AB" w14:textId="77777777" w:rsidR="00711A2B" w:rsidRDefault="00711A2B">
            <w:pPr>
              <w:pStyle w:val="TableParagraph"/>
              <w:ind w:right="42"/>
              <w:jc w:val="center"/>
              <w:rPr>
                <w:spacing w:val="-2"/>
                <w:sz w:val="24"/>
              </w:rPr>
            </w:pPr>
          </w:p>
          <w:p w14:paraId="5C75EAB0" w14:textId="77777777" w:rsidR="00711A2B" w:rsidRDefault="00711A2B">
            <w:pPr>
              <w:pStyle w:val="TableParagraph"/>
              <w:ind w:right="42"/>
              <w:jc w:val="center"/>
              <w:rPr>
                <w:spacing w:val="-2"/>
                <w:sz w:val="24"/>
              </w:rPr>
            </w:pPr>
          </w:p>
          <w:p w14:paraId="09C9555A" w14:textId="77777777" w:rsidR="00711A2B" w:rsidRDefault="00711A2B">
            <w:pPr>
              <w:pStyle w:val="TableParagraph"/>
              <w:ind w:right="42"/>
              <w:jc w:val="center"/>
              <w:rPr>
                <w:spacing w:val="-2"/>
                <w:sz w:val="24"/>
              </w:rPr>
            </w:pPr>
          </w:p>
          <w:p w14:paraId="66B1DB0E" w14:textId="32B94CF0" w:rsidR="001261E5" w:rsidRDefault="00711A2B">
            <w:pPr>
              <w:pStyle w:val="TableParagraph"/>
              <w:ind w:right="42"/>
              <w:jc w:val="center"/>
              <w:rPr>
                <w:sz w:val="24"/>
              </w:rPr>
            </w:pPr>
            <w:r>
              <w:rPr>
                <w:spacing w:val="-2"/>
                <w:sz w:val="24"/>
              </w:rPr>
              <w:t>30</w:t>
            </w:r>
            <w:r>
              <w:rPr>
                <w:spacing w:val="-2"/>
                <w:sz w:val="24"/>
              </w:rPr>
              <w:t>/0</w:t>
            </w:r>
            <w:r>
              <w:rPr>
                <w:spacing w:val="-2"/>
                <w:sz w:val="24"/>
              </w:rPr>
              <w:t>3</w:t>
            </w:r>
            <w:r>
              <w:rPr>
                <w:spacing w:val="-2"/>
                <w:sz w:val="24"/>
              </w:rPr>
              <w:t>/2025</w:t>
            </w:r>
          </w:p>
        </w:tc>
        <w:tc>
          <w:tcPr>
            <w:tcW w:w="2941" w:type="dxa"/>
            <w:tcBorders>
              <w:right w:val="nil"/>
            </w:tcBorders>
          </w:tcPr>
          <w:p w14:paraId="06728EB5" w14:textId="02DBD4AB" w:rsidR="001261E5" w:rsidRDefault="00711A2B">
            <w:pPr>
              <w:pStyle w:val="TableParagraph"/>
              <w:tabs>
                <w:tab w:val="left" w:pos="1230"/>
              </w:tabs>
              <w:spacing w:line="362" w:lineRule="auto"/>
              <w:ind w:left="189" w:right="182"/>
              <w:rPr>
                <w:sz w:val="24"/>
              </w:rPr>
            </w:pPr>
            <w:r>
              <w:rPr>
                <w:rFonts w:eastAsia="SimSun"/>
                <w:color w:val="222222"/>
                <w:sz w:val="24"/>
                <w:szCs w:val="24"/>
                <w:shd w:val="clear" w:color="auto" w:fill="FFFFFF"/>
              </w:rPr>
              <w:t>Introduction to </w:t>
            </w:r>
            <w:r>
              <w:rPr>
                <w:rStyle w:val="Strong"/>
                <w:rFonts w:eastAsia="SimSun"/>
                <w:b w:val="0"/>
                <w:bCs w:val="0"/>
                <w:color w:val="222222"/>
                <w:sz w:val="24"/>
                <w:szCs w:val="24"/>
                <w:shd w:val="clear" w:color="auto" w:fill="FFFFFF"/>
              </w:rPr>
              <w:t>Seaborn</w:t>
            </w:r>
            <w:r>
              <w:rPr>
                <w:rFonts w:eastAsia="SimSun"/>
                <w:color w:val="222222"/>
                <w:sz w:val="24"/>
                <w:szCs w:val="24"/>
                <w:shd w:val="clear" w:color="auto" w:fill="FFFFFF"/>
              </w:rPr>
              <w:t xml:space="preserve">: Created advanced visualizations like </w:t>
            </w:r>
            <w:proofErr w:type="gramStart"/>
            <w:r>
              <w:rPr>
                <w:rFonts w:eastAsia="SimSun"/>
                <w:color w:val="222222"/>
                <w:sz w:val="24"/>
                <w:szCs w:val="24"/>
                <w:shd w:val="clear" w:color="auto" w:fill="FFFFFF"/>
              </w:rPr>
              <w:t>heatmaps</w:t>
            </w:r>
            <w:proofErr w:type="gramEnd"/>
            <w:r>
              <w:rPr>
                <w:rFonts w:eastAsia="SimSun"/>
                <w:color w:val="222222"/>
                <w:sz w:val="24"/>
                <w:szCs w:val="24"/>
                <w:shd w:val="clear" w:color="auto" w:fill="FFFFFF"/>
              </w:rPr>
              <w:t xml:space="preserve"> and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w:t>
            </w:r>
          </w:p>
        </w:tc>
        <w:tc>
          <w:tcPr>
            <w:tcW w:w="247" w:type="dxa"/>
            <w:tcBorders>
              <w:left w:val="nil"/>
            </w:tcBorders>
          </w:tcPr>
          <w:p w14:paraId="7439F869" w14:textId="77777777" w:rsidR="001261E5" w:rsidRDefault="001261E5">
            <w:pPr>
              <w:pStyle w:val="TableParagraph"/>
              <w:ind w:right="52"/>
              <w:jc w:val="both"/>
              <w:rPr>
                <w:sz w:val="24"/>
              </w:rPr>
            </w:pPr>
          </w:p>
        </w:tc>
        <w:tc>
          <w:tcPr>
            <w:tcW w:w="240" w:type="dxa"/>
            <w:tcBorders>
              <w:right w:val="nil"/>
            </w:tcBorders>
          </w:tcPr>
          <w:p w14:paraId="4B060EFF" w14:textId="7BA186EC" w:rsidR="001261E5" w:rsidRDefault="001261E5">
            <w:pPr>
              <w:pStyle w:val="TableParagraph"/>
              <w:tabs>
                <w:tab w:val="left" w:pos="1443"/>
              </w:tabs>
              <w:spacing w:line="362" w:lineRule="auto"/>
              <w:ind w:right="206"/>
              <w:rPr>
                <w:sz w:val="24"/>
              </w:rPr>
            </w:pPr>
          </w:p>
        </w:tc>
        <w:tc>
          <w:tcPr>
            <w:tcW w:w="3024" w:type="dxa"/>
            <w:tcBorders>
              <w:left w:val="nil"/>
            </w:tcBorders>
          </w:tcPr>
          <w:p w14:paraId="128741A5" w14:textId="77777777" w:rsidR="00711A2B" w:rsidRDefault="00711A2B">
            <w:pPr>
              <w:pStyle w:val="TableParagraph"/>
              <w:spacing w:line="360" w:lineRule="auto"/>
              <w:ind w:right="130"/>
              <w:rPr>
                <w:rFonts w:eastAsia="SimSun"/>
                <w:color w:val="222222"/>
                <w:sz w:val="24"/>
                <w:szCs w:val="24"/>
                <w:shd w:val="clear" w:color="auto" w:fill="FFFFFF"/>
              </w:rPr>
            </w:pPr>
          </w:p>
          <w:p w14:paraId="64259C5A" w14:textId="3435E462" w:rsidR="001261E5" w:rsidRDefault="00711A2B">
            <w:pPr>
              <w:pStyle w:val="TableParagraph"/>
              <w:spacing w:line="360" w:lineRule="auto"/>
              <w:ind w:right="130"/>
              <w:rPr>
                <w:sz w:val="24"/>
              </w:rPr>
            </w:pPr>
            <w:r>
              <w:rPr>
                <w:rFonts w:eastAsia="SimSun"/>
                <w:color w:val="222222"/>
                <w:sz w:val="24"/>
                <w:szCs w:val="24"/>
                <w:shd w:val="clear" w:color="auto" w:fill="FFFFFF"/>
              </w:rPr>
              <w:t xml:space="preserve">Understood how to build interactive, web-ready visualizations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11EC0ED3" w14:textId="77777777" w:rsidR="001261E5" w:rsidRDefault="001261E5">
            <w:pPr>
              <w:pStyle w:val="TableParagraph"/>
            </w:pPr>
          </w:p>
        </w:tc>
      </w:tr>
      <w:tr w:rsidR="001261E5" w14:paraId="68432341" w14:textId="77777777">
        <w:trPr>
          <w:trHeight w:val="1670"/>
        </w:trPr>
        <w:tc>
          <w:tcPr>
            <w:tcW w:w="1349" w:type="dxa"/>
          </w:tcPr>
          <w:p w14:paraId="5C548582" w14:textId="77777777" w:rsidR="001261E5" w:rsidRDefault="001261E5">
            <w:pPr>
              <w:pStyle w:val="TableParagraph"/>
              <w:spacing w:before="126"/>
              <w:rPr>
                <w:b/>
                <w:sz w:val="24"/>
              </w:rPr>
            </w:pPr>
          </w:p>
          <w:p w14:paraId="3192B188" w14:textId="1AF7F122" w:rsidR="001261E5" w:rsidRDefault="00711A2B">
            <w:pPr>
              <w:pStyle w:val="TableParagraph"/>
              <w:ind w:right="42"/>
              <w:jc w:val="center"/>
              <w:rPr>
                <w:sz w:val="24"/>
              </w:rPr>
            </w:pPr>
            <w:r>
              <w:rPr>
                <w:spacing w:val="-2"/>
                <w:sz w:val="24"/>
              </w:rPr>
              <w:t>01/04/2025</w:t>
            </w:r>
          </w:p>
        </w:tc>
        <w:tc>
          <w:tcPr>
            <w:tcW w:w="2941" w:type="dxa"/>
            <w:tcBorders>
              <w:right w:val="nil"/>
            </w:tcBorders>
          </w:tcPr>
          <w:p w14:paraId="63B1780F" w14:textId="77777777" w:rsidR="001261E5" w:rsidRDefault="001261E5">
            <w:pPr>
              <w:pStyle w:val="TableParagraph"/>
              <w:spacing w:before="119"/>
              <w:rPr>
                <w:b/>
                <w:sz w:val="24"/>
              </w:rPr>
            </w:pPr>
          </w:p>
          <w:p w14:paraId="2A57C67F" w14:textId="77777777" w:rsidR="001261E5" w:rsidRDefault="00000000">
            <w:pPr>
              <w:pStyle w:val="TableParagraph"/>
              <w:tabs>
                <w:tab w:val="left" w:pos="1254"/>
              </w:tabs>
              <w:spacing w:line="362" w:lineRule="auto"/>
              <w:ind w:left="120" w:right="158" w:hangingChars="50" w:hanging="120"/>
              <w:rPr>
                <w:sz w:val="24"/>
              </w:rPr>
            </w:pPr>
            <w:r>
              <w:rPr>
                <w:sz w:val="24"/>
              </w:rPr>
              <w:t xml:space="preserve">  </w:t>
            </w:r>
            <w:r>
              <w:rPr>
                <w:rFonts w:eastAsia="SimSun"/>
                <w:color w:val="222222"/>
                <w:sz w:val="24"/>
                <w:szCs w:val="24"/>
                <w:shd w:val="clear" w:color="auto" w:fill="FFFFFF"/>
              </w:rPr>
              <w:t>Introduction to </w:t>
            </w:r>
            <w:r>
              <w:rPr>
                <w:rStyle w:val="Strong"/>
                <w:rFonts w:eastAsia="SimSun"/>
                <w:b w:val="0"/>
                <w:bCs w:val="0"/>
                <w:color w:val="222222"/>
                <w:sz w:val="24"/>
                <w:szCs w:val="24"/>
                <w:shd w:val="clear" w:color="auto" w:fill="FFFFFF"/>
              </w:rPr>
              <w:t>Seaborn</w:t>
            </w:r>
            <w:r>
              <w:rPr>
                <w:rFonts w:eastAsia="SimSun"/>
                <w:color w:val="222222"/>
                <w:sz w:val="24"/>
                <w:szCs w:val="24"/>
                <w:shd w:val="clear" w:color="auto" w:fill="FFFFFF"/>
              </w:rPr>
              <w:t xml:space="preserve">: Created advanced visualizations like heatmaps and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w:t>
            </w:r>
          </w:p>
        </w:tc>
        <w:tc>
          <w:tcPr>
            <w:tcW w:w="247" w:type="dxa"/>
            <w:tcBorders>
              <w:left w:val="nil"/>
            </w:tcBorders>
          </w:tcPr>
          <w:p w14:paraId="0466B0F6" w14:textId="77777777" w:rsidR="001261E5" w:rsidRDefault="001261E5">
            <w:pPr>
              <w:pStyle w:val="TableParagraph"/>
              <w:spacing w:before="126"/>
              <w:rPr>
                <w:b/>
                <w:sz w:val="24"/>
              </w:rPr>
            </w:pPr>
          </w:p>
          <w:p w14:paraId="729F7108" w14:textId="77777777" w:rsidR="001261E5" w:rsidRDefault="001261E5">
            <w:pPr>
              <w:pStyle w:val="TableParagraph"/>
              <w:ind w:left="59"/>
              <w:jc w:val="both"/>
              <w:rPr>
                <w:sz w:val="24"/>
              </w:rPr>
            </w:pPr>
          </w:p>
        </w:tc>
        <w:tc>
          <w:tcPr>
            <w:tcW w:w="240" w:type="dxa"/>
            <w:tcBorders>
              <w:right w:val="nil"/>
            </w:tcBorders>
          </w:tcPr>
          <w:p w14:paraId="0C4EE79E" w14:textId="73B1673F" w:rsidR="001261E5" w:rsidRDefault="001261E5">
            <w:pPr>
              <w:pStyle w:val="TableParagraph"/>
              <w:tabs>
                <w:tab w:val="left" w:pos="1534"/>
              </w:tabs>
              <w:spacing w:line="362" w:lineRule="auto"/>
              <w:ind w:right="81"/>
              <w:rPr>
                <w:sz w:val="24"/>
              </w:rPr>
            </w:pPr>
          </w:p>
        </w:tc>
        <w:tc>
          <w:tcPr>
            <w:tcW w:w="3024" w:type="dxa"/>
            <w:tcBorders>
              <w:left w:val="nil"/>
            </w:tcBorders>
          </w:tcPr>
          <w:p w14:paraId="05EACDE3" w14:textId="77777777" w:rsidR="00711A2B" w:rsidRDefault="00711A2B" w:rsidP="00711A2B">
            <w:pPr>
              <w:pStyle w:val="TableParagraph"/>
              <w:ind w:right="142"/>
              <w:jc w:val="center"/>
              <w:rPr>
                <w:rFonts w:eastAsia="SimSun"/>
                <w:color w:val="222222"/>
                <w:sz w:val="24"/>
                <w:szCs w:val="24"/>
                <w:shd w:val="clear" w:color="auto" w:fill="FFFFFF"/>
              </w:rPr>
            </w:pPr>
          </w:p>
          <w:p w14:paraId="5DE1A9E2" w14:textId="77777777" w:rsidR="00711A2B" w:rsidRDefault="00711A2B" w:rsidP="00711A2B">
            <w:pPr>
              <w:pStyle w:val="TableParagraph"/>
              <w:ind w:right="142"/>
              <w:jc w:val="center"/>
              <w:rPr>
                <w:rFonts w:eastAsia="SimSun"/>
                <w:color w:val="222222"/>
                <w:sz w:val="24"/>
                <w:szCs w:val="24"/>
                <w:shd w:val="clear" w:color="auto" w:fill="FFFFFF"/>
              </w:rPr>
            </w:pPr>
          </w:p>
          <w:p w14:paraId="5F7807EA" w14:textId="1BE93D4E" w:rsidR="001261E5" w:rsidRDefault="00711A2B" w:rsidP="00711A2B">
            <w:pPr>
              <w:pStyle w:val="TableParagraph"/>
              <w:spacing w:line="360" w:lineRule="auto"/>
              <w:ind w:right="142"/>
              <w:rPr>
                <w:sz w:val="24"/>
              </w:rPr>
            </w:pPr>
            <w:r>
              <w:rPr>
                <w:rFonts w:eastAsia="SimSun"/>
                <w:color w:val="222222"/>
                <w:sz w:val="24"/>
                <w:szCs w:val="24"/>
                <w:shd w:val="clear" w:color="auto" w:fill="FFFFFF"/>
              </w:rPr>
              <w:t>Learned methods for selecting and optimizing machine learning models.</w:t>
            </w:r>
          </w:p>
        </w:tc>
        <w:tc>
          <w:tcPr>
            <w:tcW w:w="2016" w:type="dxa"/>
          </w:tcPr>
          <w:p w14:paraId="1AD4941F" w14:textId="77777777" w:rsidR="001261E5" w:rsidRDefault="001261E5">
            <w:pPr>
              <w:pStyle w:val="TableParagraph"/>
            </w:pPr>
          </w:p>
        </w:tc>
      </w:tr>
      <w:tr w:rsidR="001261E5" w14:paraId="62E940B4" w14:textId="77777777">
        <w:trPr>
          <w:trHeight w:val="1953"/>
        </w:trPr>
        <w:tc>
          <w:tcPr>
            <w:tcW w:w="1349" w:type="dxa"/>
          </w:tcPr>
          <w:p w14:paraId="72AC6514" w14:textId="77777777" w:rsidR="001261E5" w:rsidRDefault="001261E5">
            <w:pPr>
              <w:pStyle w:val="TableParagraph"/>
              <w:rPr>
                <w:b/>
                <w:sz w:val="24"/>
              </w:rPr>
            </w:pPr>
          </w:p>
          <w:p w14:paraId="5AAEA2C1" w14:textId="77777777" w:rsidR="001261E5" w:rsidRDefault="001261E5">
            <w:pPr>
              <w:pStyle w:val="TableParagraph"/>
              <w:rPr>
                <w:b/>
                <w:sz w:val="24"/>
              </w:rPr>
            </w:pPr>
          </w:p>
          <w:p w14:paraId="78A6B4EE" w14:textId="77777777" w:rsidR="001261E5" w:rsidRDefault="001261E5">
            <w:pPr>
              <w:pStyle w:val="TableParagraph"/>
              <w:spacing w:before="253"/>
              <w:rPr>
                <w:b/>
                <w:sz w:val="24"/>
              </w:rPr>
            </w:pPr>
          </w:p>
          <w:p w14:paraId="2E78011A" w14:textId="77777777" w:rsidR="001261E5" w:rsidRDefault="00000000">
            <w:pPr>
              <w:pStyle w:val="TableParagraph"/>
              <w:ind w:right="42"/>
              <w:jc w:val="center"/>
              <w:rPr>
                <w:sz w:val="24"/>
              </w:rPr>
            </w:pPr>
            <w:r>
              <w:rPr>
                <w:spacing w:val="-2"/>
                <w:sz w:val="24"/>
              </w:rPr>
              <w:t>02/04/2025</w:t>
            </w:r>
          </w:p>
        </w:tc>
        <w:tc>
          <w:tcPr>
            <w:tcW w:w="3188" w:type="dxa"/>
            <w:gridSpan w:val="2"/>
          </w:tcPr>
          <w:p w14:paraId="4CCF18FD" w14:textId="77777777" w:rsidR="001261E5" w:rsidRDefault="00000000">
            <w:pPr>
              <w:pStyle w:val="TableParagraph"/>
              <w:rPr>
                <w:sz w:val="24"/>
              </w:rPr>
            </w:pPr>
            <w:r>
              <w:rPr>
                <w:sz w:val="24"/>
              </w:rPr>
              <w:t xml:space="preserve">   </w:t>
            </w:r>
          </w:p>
          <w:p w14:paraId="3FFE73E2"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Learned to create interactive plots like scatter plots and line charts.</w:t>
            </w:r>
          </w:p>
        </w:tc>
        <w:tc>
          <w:tcPr>
            <w:tcW w:w="3264" w:type="dxa"/>
            <w:gridSpan w:val="2"/>
          </w:tcPr>
          <w:p w14:paraId="1FB07401" w14:textId="77777777" w:rsidR="001261E5" w:rsidRDefault="001261E5">
            <w:pPr>
              <w:pStyle w:val="TableParagraph"/>
              <w:spacing w:line="360" w:lineRule="auto"/>
              <w:ind w:left="195" w:right="113"/>
              <w:jc w:val="both"/>
              <w:rPr>
                <w:rFonts w:ascii="Arial" w:eastAsia="SimSun" w:hAnsi="Arial" w:cs="Arial"/>
                <w:color w:val="222222"/>
                <w:sz w:val="24"/>
                <w:szCs w:val="24"/>
                <w:shd w:val="clear" w:color="auto" w:fill="FFFFFF"/>
              </w:rPr>
            </w:pPr>
          </w:p>
          <w:p w14:paraId="4F5F081B" w14:textId="77777777" w:rsidR="001261E5" w:rsidRDefault="00000000">
            <w:pPr>
              <w:pStyle w:val="TableParagraph"/>
              <w:spacing w:line="360" w:lineRule="auto"/>
              <w:ind w:leftChars="109" w:left="240" w:right="113"/>
              <w:rPr>
                <w:sz w:val="24"/>
              </w:rPr>
            </w:pPr>
            <w:r>
              <w:rPr>
                <w:rFonts w:eastAsia="SimSun"/>
                <w:color w:val="222222"/>
                <w:sz w:val="24"/>
                <w:szCs w:val="24"/>
                <w:shd w:val="clear" w:color="auto" w:fill="FFFFFF"/>
              </w:rPr>
              <w:t xml:space="preserve">Understood how to build interactive, web-ready visualizations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0BC6C110" w14:textId="77777777" w:rsidR="001261E5" w:rsidRDefault="001261E5">
            <w:pPr>
              <w:pStyle w:val="TableParagraph"/>
            </w:pPr>
          </w:p>
        </w:tc>
      </w:tr>
      <w:tr w:rsidR="001261E5" w14:paraId="20E815E2" w14:textId="77777777">
        <w:trPr>
          <w:trHeight w:val="1670"/>
        </w:trPr>
        <w:tc>
          <w:tcPr>
            <w:tcW w:w="1349" w:type="dxa"/>
          </w:tcPr>
          <w:p w14:paraId="29641494" w14:textId="77777777" w:rsidR="001261E5" w:rsidRDefault="001261E5">
            <w:pPr>
              <w:pStyle w:val="TableParagraph"/>
              <w:spacing w:before="248"/>
              <w:rPr>
                <w:b/>
                <w:sz w:val="24"/>
              </w:rPr>
            </w:pPr>
          </w:p>
          <w:p w14:paraId="7F764DC6" w14:textId="77777777" w:rsidR="001261E5" w:rsidRDefault="00000000">
            <w:pPr>
              <w:pStyle w:val="TableParagraph"/>
              <w:ind w:right="42"/>
              <w:jc w:val="center"/>
              <w:rPr>
                <w:sz w:val="24"/>
              </w:rPr>
            </w:pPr>
            <w:r>
              <w:rPr>
                <w:spacing w:val="-2"/>
                <w:sz w:val="24"/>
              </w:rPr>
              <w:t>03/04/2025</w:t>
            </w:r>
          </w:p>
        </w:tc>
        <w:tc>
          <w:tcPr>
            <w:tcW w:w="3188" w:type="dxa"/>
            <w:gridSpan w:val="2"/>
          </w:tcPr>
          <w:p w14:paraId="7892A73A" w14:textId="77777777" w:rsidR="001261E5" w:rsidRDefault="001261E5">
            <w:pPr>
              <w:pStyle w:val="TableParagraph"/>
              <w:rPr>
                <w:b/>
                <w:sz w:val="24"/>
              </w:rPr>
            </w:pPr>
          </w:p>
          <w:p w14:paraId="2D26577B"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 xml:space="preserve">Worked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 xml:space="preserve">: Built a 3D scatter plot using a sample dataset in </w:t>
            </w:r>
            <w:proofErr w:type="spellStart"/>
            <w:r>
              <w:rPr>
                <w:rFonts w:eastAsia="SimSun"/>
                <w:color w:val="222222"/>
                <w:sz w:val="24"/>
                <w:szCs w:val="24"/>
                <w:shd w:val="clear" w:color="auto" w:fill="FFFFFF"/>
              </w:rPr>
              <w:t>Plotly</w:t>
            </w:r>
            <w:proofErr w:type="spellEnd"/>
            <w:r>
              <w:rPr>
                <w:rFonts w:ascii="Arial" w:eastAsia="SimSun" w:hAnsi="Arial" w:cs="Arial"/>
                <w:color w:val="222222"/>
                <w:sz w:val="24"/>
                <w:szCs w:val="24"/>
                <w:shd w:val="clear" w:color="auto" w:fill="FFFFFF"/>
              </w:rPr>
              <w:t>.</w:t>
            </w:r>
          </w:p>
        </w:tc>
        <w:tc>
          <w:tcPr>
            <w:tcW w:w="3264" w:type="dxa"/>
            <w:gridSpan w:val="2"/>
          </w:tcPr>
          <w:p w14:paraId="32F6C374" w14:textId="77777777" w:rsidR="001261E5" w:rsidRDefault="00000000">
            <w:pPr>
              <w:pStyle w:val="TableParagraph"/>
              <w:spacing w:before="186" w:line="360" w:lineRule="auto"/>
              <w:ind w:leftChars="109" w:left="240" w:right="128"/>
              <w:jc w:val="both"/>
              <w:rPr>
                <w:sz w:val="24"/>
              </w:rPr>
            </w:pPr>
            <w:r>
              <w:rPr>
                <w:rFonts w:eastAsia="SimSun"/>
                <w:color w:val="222222"/>
                <w:sz w:val="24"/>
                <w:szCs w:val="24"/>
                <w:shd w:val="clear" w:color="auto" w:fill="FFFFFF"/>
              </w:rPr>
              <w:t xml:space="preserve">Gained hands-on experience creating 3D plots in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3FB514B4" w14:textId="77777777" w:rsidR="001261E5" w:rsidRDefault="001261E5">
            <w:pPr>
              <w:pStyle w:val="TableParagraph"/>
            </w:pPr>
          </w:p>
        </w:tc>
      </w:tr>
      <w:tr w:rsidR="001261E5" w14:paraId="56C19036" w14:textId="77777777">
        <w:trPr>
          <w:trHeight w:val="1662"/>
        </w:trPr>
        <w:tc>
          <w:tcPr>
            <w:tcW w:w="1349" w:type="dxa"/>
          </w:tcPr>
          <w:p w14:paraId="029C4670" w14:textId="77777777" w:rsidR="001261E5" w:rsidRDefault="001261E5">
            <w:pPr>
              <w:pStyle w:val="TableParagraph"/>
              <w:spacing w:before="250"/>
              <w:rPr>
                <w:b/>
                <w:sz w:val="24"/>
              </w:rPr>
            </w:pPr>
          </w:p>
          <w:p w14:paraId="4046E72B" w14:textId="77777777" w:rsidR="001261E5" w:rsidRDefault="00000000">
            <w:pPr>
              <w:pStyle w:val="TableParagraph"/>
              <w:spacing w:before="1"/>
              <w:ind w:left="114" w:right="43"/>
              <w:jc w:val="center"/>
              <w:rPr>
                <w:sz w:val="24"/>
              </w:rPr>
            </w:pPr>
            <w:r>
              <w:rPr>
                <w:spacing w:val="-2"/>
                <w:sz w:val="24"/>
              </w:rPr>
              <w:t>04/04/2025</w:t>
            </w:r>
          </w:p>
        </w:tc>
        <w:tc>
          <w:tcPr>
            <w:tcW w:w="3188" w:type="dxa"/>
            <w:gridSpan w:val="2"/>
          </w:tcPr>
          <w:p w14:paraId="7B1F241A" w14:textId="77777777" w:rsidR="001261E5" w:rsidRDefault="001261E5">
            <w:pPr>
              <w:pStyle w:val="TableParagraph"/>
              <w:rPr>
                <w:b/>
                <w:sz w:val="24"/>
              </w:rPr>
            </w:pPr>
          </w:p>
          <w:p w14:paraId="74B8F539"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Dataset exploration using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Analyzed a dataset and visualized distributions.</w:t>
            </w:r>
          </w:p>
        </w:tc>
        <w:tc>
          <w:tcPr>
            <w:tcW w:w="3264" w:type="dxa"/>
            <w:gridSpan w:val="2"/>
          </w:tcPr>
          <w:p w14:paraId="76A48E9B" w14:textId="77777777" w:rsidR="001261E5" w:rsidRDefault="001261E5">
            <w:pPr>
              <w:pStyle w:val="TableParagraph"/>
              <w:spacing w:before="114"/>
              <w:rPr>
                <w:b/>
                <w:sz w:val="24"/>
              </w:rPr>
            </w:pPr>
          </w:p>
          <w:p w14:paraId="21FFB6BD" w14:textId="77777777" w:rsidR="001261E5" w:rsidRDefault="00000000">
            <w:pPr>
              <w:pStyle w:val="TableParagraph"/>
              <w:spacing w:line="362" w:lineRule="auto"/>
              <w:ind w:left="195"/>
              <w:rPr>
                <w:sz w:val="24"/>
              </w:rPr>
            </w:pPr>
            <w:r>
              <w:rPr>
                <w:rFonts w:eastAsia="SimSun"/>
                <w:color w:val="222222"/>
                <w:sz w:val="24"/>
                <w:szCs w:val="24"/>
                <w:shd w:val="clear" w:color="auto" w:fill="FFFFFF"/>
              </w:rPr>
              <w:t>Deepened understanding of interactive visualization techniques.</w:t>
            </w:r>
          </w:p>
        </w:tc>
        <w:tc>
          <w:tcPr>
            <w:tcW w:w="2016" w:type="dxa"/>
          </w:tcPr>
          <w:p w14:paraId="6A122FD3" w14:textId="77777777" w:rsidR="001261E5" w:rsidRDefault="001261E5">
            <w:pPr>
              <w:pStyle w:val="TableParagraph"/>
            </w:pPr>
          </w:p>
        </w:tc>
      </w:tr>
    </w:tbl>
    <w:p w14:paraId="7BF6B5D9" w14:textId="77777777" w:rsidR="001261E5" w:rsidRDefault="001261E5">
      <w:pPr>
        <w:pStyle w:val="TableParagraph"/>
      </w:pPr>
    </w:p>
    <w:p w14:paraId="42AB48F5"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5B7A106B" w14:textId="77777777" w:rsidR="001261E5" w:rsidRDefault="00000000" w:rsidP="001418F1">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4D4AD76" w14:textId="77777777"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11</w:t>
      </w:r>
      <w:r>
        <w:rPr>
          <w:b/>
          <w:spacing w:val="8"/>
        </w:rPr>
        <w:t xml:space="preserve"> </w:t>
      </w:r>
      <w:r>
        <w:rPr>
          <w:b/>
        </w:rPr>
        <w:t>(From</w:t>
      </w:r>
      <w:r>
        <w:rPr>
          <w:b/>
          <w:spacing w:val="-27"/>
        </w:rPr>
        <w:t xml:space="preserve"> </w:t>
      </w:r>
      <w:r>
        <w:rPr>
          <w:b/>
        </w:rPr>
        <w:t>Dt</w:t>
      </w:r>
      <w:r>
        <w:rPr>
          <w:b/>
          <w:spacing w:val="3"/>
        </w:rPr>
        <w:t xml:space="preserve"> </w:t>
      </w:r>
      <w:r>
        <w:rPr>
          <w:b/>
        </w:rPr>
        <w:t>29/03/2025</w:t>
      </w:r>
      <w:r>
        <w:rPr>
          <w:b/>
          <w:spacing w:val="-9"/>
        </w:rPr>
        <w:t xml:space="preserve"> </w:t>
      </w:r>
      <w:r>
        <w:rPr>
          <w:b/>
        </w:rPr>
        <w:t>to</w:t>
      </w:r>
      <w:r>
        <w:rPr>
          <w:b/>
          <w:spacing w:val="-7"/>
        </w:rPr>
        <w:t xml:space="preserve"> </w:t>
      </w:r>
      <w:r>
        <w:rPr>
          <w:b/>
        </w:rPr>
        <w:t>Dt</w:t>
      </w:r>
      <w:r>
        <w:rPr>
          <w:b/>
          <w:spacing w:val="44"/>
        </w:rPr>
        <w:t xml:space="preserve"> 05</w:t>
      </w:r>
      <w:r>
        <w:rPr>
          <w:b/>
          <w:spacing w:val="-2"/>
        </w:rPr>
        <w:t>/04/2025)</w:t>
      </w:r>
    </w:p>
    <w:p w14:paraId="1E0F8AD8" w14:textId="77777777" w:rsidR="001261E5" w:rsidRDefault="001261E5">
      <w:pPr>
        <w:pStyle w:val="BodyText"/>
        <w:spacing w:line="360" w:lineRule="auto"/>
        <w:ind w:left="445" w:right="564" w:firstLine="720"/>
        <w:jc w:val="both"/>
        <w:rPr>
          <w:b/>
        </w:rPr>
      </w:pPr>
    </w:p>
    <w:p w14:paraId="554E476D" w14:textId="77777777" w:rsidR="001261E5" w:rsidRDefault="00000000" w:rsidP="001418F1">
      <w:pPr>
        <w:pStyle w:val="BodyText"/>
        <w:spacing w:line="360" w:lineRule="auto"/>
        <w:ind w:left="227" w:right="564"/>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of this week was to explore advanced data visualization techniques using </w:t>
      </w:r>
      <w:r>
        <w:rPr>
          <w:rStyle w:val="Strong"/>
          <w:rFonts w:eastAsia="SimSun"/>
          <w:b w:val="0"/>
          <w:bCs w:val="0"/>
          <w:color w:val="222222"/>
          <w:shd w:val="clear" w:color="auto" w:fill="FFFFFF"/>
        </w:rPr>
        <w:t>Matplotlib</w:t>
      </w:r>
      <w:r>
        <w:rPr>
          <w:rFonts w:eastAsia="SimSun"/>
          <w:color w:val="222222"/>
          <w:shd w:val="clear" w:color="auto" w:fill="FFFFFF"/>
        </w:rPr>
        <w:t>, </w:t>
      </w:r>
      <w:r>
        <w:rPr>
          <w:rStyle w:val="Strong"/>
          <w:rFonts w:eastAsia="SimSun"/>
          <w:b w:val="0"/>
          <w:bCs w:val="0"/>
          <w:color w:val="222222"/>
          <w:shd w:val="clear" w:color="auto" w:fill="FFFFFF"/>
        </w:rPr>
        <w:t>Seaborn</w:t>
      </w:r>
      <w:r>
        <w:rPr>
          <w:rFonts w:eastAsia="SimSun"/>
          <w:color w:val="222222"/>
          <w:shd w:val="clear" w:color="auto" w:fill="FFFFFF"/>
        </w:rPr>
        <w:t>, and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The goal was to understand how to create a wide range of static and interactive visualizations, and to apply these techniques for analyzing and visualizing a dataset in </w:t>
      </w:r>
      <w:proofErr w:type="spellStart"/>
      <w:r>
        <w:rPr>
          <w:rStyle w:val="Strong"/>
          <w:rFonts w:eastAsia="SimSun"/>
          <w:b w:val="0"/>
          <w:bCs w:val="0"/>
          <w:color w:val="222222"/>
          <w:shd w:val="clear" w:color="auto" w:fill="FFFFFF"/>
        </w:rPr>
        <w:t>Jupyter</w:t>
      </w:r>
      <w:proofErr w:type="spellEnd"/>
      <w:r>
        <w:rPr>
          <w:rStyle w:val="Strong"/>
          <w:rFonts w:eastAsia="SimSun"/>
          <w:b w:val="0"/>
          <w:bCs w:val="0"/>
          <w:color w:val="222222"/>
          <w:shd w:val="clear" w:color="auto" w:fill="FFFFFF"/>
        </w:rPr>
        <w:t xml:space="preserve"> Notebook</w:t>
      </w:r>
      <w:r>
        <w:rPr>
          <w:rFonts w:eastAsia="SimSun"/>
          <w:color w:val="222222"/>
          <w:shd w:val="clear" w:color="auto" w:fill="FFFFFF"/>
        </w:rPr>
        <w:t>. The key focus was to gain proficiency in building interactive plots with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for deeper insights.</w:t>
      </w:r>
    </w:p>
    <w:p w14:paraId="3716FAF6" w14:textId="77777777" w:rsidR="001261E5" w:rsidRDefault="001261E5">
      <w:pPr>
        <w:pStyle w:val="BodyText"/>
        <w:spacing w:before="123"/>
      </w:pPr>
    </w:p>
    <w:p w14:paraId="1DFC6E11" w14:textId="77777777" w:rsidR="00B8026C" w:rsidRDefault="00000000" w:rsidP="001418F1">
      <w:pPr>
        <w:pStyle w:val="BodyText"/>
        <w:spacing w:before="240" w:line="360" w:lineRule="auto"/>
        <w:ind w:left="227" w:right="561"/>
        <w:jc w:val="both"/>
        <w:rPr>
          <w:color w:val="222222"/>
          <w:shd w:val="clear" w:color="auto" w:fill="FFFFFF"/>
        </w:rPr>
      </w:pPr>
      <w:r>
        <w:rPr>
          <w:b/>
        </w:rPr>
        <w:t xml:space="preserve">Detailed Report: </w:t>
      </w:r>
      <w:r>
        <w:rPr>
          <w:color w:val="222222"/>
          <w:shd w:val="clear" w:color="auto" w:fill="FFFFFF"/>
        </w:rPr>
        <w:t>This week, we focused on improving our data visualization skills by working with three powerful Python libraries: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The week began with an introduction to </w:t>
      </w:r>
      <w:r>
        <w:rPr>
          <w:rStyle w:val="Strong"/>
          <w:b w:val="0"/>
          <w:bCs w:val="0"/>
          <w:color w:val="222222"/>
          <w:shd w:val="clear" w:color="auto" w:fill="FFFFFF"/>
        </w:rPr>
        <w:t>Matplotlib</w:t>
      </w:r>
      <w:r>
        <w:rPr>
          <w:color w:val="222222"/>
          <w:shd w:val="clear" w:color="auto" w:fill="FFFFFF"/>
        </w:rPr>
        <w:t>, where we learned how to create basic visualizations such as line graphs, bar charts, and histograms. These basic plots served as the foundation for more complex visualizations.</w:t>
      </w:r>
    </w:p>
    <w:p w14:paraId="53EB1638"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Next, we moved on to </w:t>
      </w:r>
      <w:r>
        <w:rPr>
          <w:rStyle w:val="Strong"/>
          <w:b w:val="0"/>
          <w:bCs w:val="0"/>
          <w:color w:val="222222"/>
          <w:shd w:val="clear" w:color="auto" w:fill="FFFFFF"/>
        </w:rPr>
        <w:t>Seaborn</w:t>
      </w:r>
      <w:r>
        <w:rPr>
          <w:color w:val="222222"/>
          <w:shd w:val="clear" w:color="auto" w:fill="FFFFFF"/>
        </w:rPr>
        <w:t>, which builds on Matplotlib and allows for easier creation of statistical graphics. We explored </w:t>
      </w:r>
      <w:r>
        <w:rPr>
          <w:rStyle w:val="Strong"/>
          <w:b w:val="0"/>
          <w:bCs w:val="0"/>
          <w:color w:val="222222"/>
          <w:shd w:val="clear" w:color="auto" w:fill="FFFFFF"/>
        </w:rPr>
        <w:t>heatmaps</w:t>
      </w:r>
      <w:r>
        <w:rPr>
          <w:color w:val="222222"/>
          <w:shd w:val="clear" w:color="auto" w:fill="FFFFFF"/>
        </w:rPr>
        <w:t> and </w:t>
      </w:r>
      <w:proofErr w:type="spellStart"/>
      <w:r>
        <w:rPr>
          <w:rStyle w:val="Strong"/>
          <w:b w:val="0"/>
          <w:bCs w:val="0"/>
          <w:color w:val="222222"/>
          <w:shd w:val="clear" w:color="auto" w:fill="FFFFFF"/>
        </w:rPr>
        <w:t>pairplots</w:t>
      </w:r>
      <w:proofErr w:type="spellEnd"/>
      <w:r>
        <w:rPr>
          <w:color w:val="222222"/>
          <w:shd w:val="clear" w:color="auto" w:fill="FFFFFF"/>
        </w:rPr>
        <w:t>, which are incredibly useful for understanding relationships and distributions within datasets. These visualizations helped uncover hidden patterns and trends in the data, making it easier to draw insights.</w:t>
      </w:r>
    </w:p>
    <w:p w14:paraId="171632E6"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The focus then shifted to </w:t>
      </w:r>
      <w:proofErr w:type="spellStart"/>
      <w:proofErr w:type="gramStart"/>
      <w:r>
        <w:rPr>
          <w:rStyle w:val="Strong"/>
          <w:b w:val="0"/>
          <w:bCs w:val="0"/>
          <w:color w:val="222222"/>
          <w:shd w:val="clear" w:color="auto" w:fill="FFFFFF"/>
        </w:rPr>
        <w:t>Plotly</w:t>
      </w:r>
      <w:proofErr w:type="spellEnd"/>
      <w:r>
        <w:rPr>
          <w:color w:val="222222"/>
          <w:shd w:val="clear" w:color="auto" w:fill="FFFFFF"/>
        </w:rPr>
        <w:t>,</w:t>
      </w:r>
      <w:proofErr w:type="gramEnd"/>
      <w:r>
        <w:rPr>
          <w:color w:val="222222"/>
          <w:shd w:val="clear" w:color="auto" w:fill="FFFFFF"/>
        </w:rPr>
        <w:t xml:space="preserve"> a library known for its interactivity. We learned how to build interactive plots such as scatter plots, line charts, and even </w:t>
      </w:r>
      <w:r>
        <w:rPr>
          <w:rStyle w:val="Strong"/>
          <w:b w:val="0"/>
          <w:bCs w:val="0"/>
          <w:color w:val="222222"/>
          <w:shd w:val="clear" w:color="auto" w:fill="FFFFFF"/>
        </w:rPr>
        <w:t>3D scatter plots</w:t>
      </w:r>
      <w:r>
        <w:rPr>
          <w:color w:val="222222"/>
          <w:shd w:val="clear" w:color="auto" w:fill="FFFFFF"/>
        </w:rPr>
        <w:t xml:space="preserve">, making it possible to explore the dataset more dynamically. </w:t>
      </w:r>
      <w:proofErr w:type="spellStart"/>
      <w:r>
        <w:rPr>
          <w:color w:val="222222"/>
          <w:shd w:val="clear" w:color="auto" w:fill="FFFFFF"/>
        </w:rPr>
        <w:t>Plotly’s</w:t>
      </w:r>
      <w:proofErr w:type="spellEnd"/>
      <w:r>
        <w:rPr>
          <w:color w:val="222222"/>
          <w:shd w:val="clear" w:color="auto" w:fill="FFFFFF"/>
        </w:rPr>
        <w:t xml:space="preserve"> interactive features, such as zooming and tooltips, provide a hands-on experience with data exploration that static plots cannot offer.</w:t>
      </w:r>
    </w:p>
    <w:p w14:paraId="59433F12"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One of the major achievements of the week was working on a dataset in </w:t>
      </w:r>
      <w:proofErr w:type="spellStart"/>
      <w:r>
        <w:rPr>
          <w:rStyle w:val="Strong"/>
          <w:b w:val="0"/>
          <w:bCs w:val="0"/>
          <w:color w:val="222222"/>
          <w:shd w:val="clear" w:color="auto" w:fill="FFFFFF"/>
        </w:rPr>
        <w:t>Jupyter</w:t>
      </w:r>
      <w:proofErr w:type="spellEnd"/>
      <w:r>
        <w:rPr>
          <w:rStyle w:val="Strong"/>
          <w:b w:val="0"/>
          <w:bCs w:val="0"/>
          <w:color w:val="222222"/>
          <w:shd w:val="clear" w:color="auto" w:fill="FFFFFF"/>
        </w:rPr>
        <w:t xml:space="preserve"> Notebook</w:t>
      </w:r>
      <w:r>
        <w:rPr>
          <w:color w:val="222222"/>
          <w:shd w:val="clear" w:color="auto" w:fill="FFFFFF"/>
        </w:rPr>
        <w:t> using </w:t>
      </w:r>
      <w:proofErr w:type="spellStart"/>
      <w:r>
        <w:rPr>
          <w:rStyle w:val="Strong"/>
          <w:b w:val="0"/>
          <w:bCs w:val="0"/>
          <w:color w:val="222222"/>
          <w:shd w:val="clear" w:color="auto" w:fill="FFFFFF"/>
        </w:rPr>
        <w:t>Plotly</w:t>
      </w:r>
      <w:proofErr w:type="spellEnd"/>
      <w:r>
        <w:rPr>
          <w:color w:val="222222"/>
          <w:shd w:val="clear" w:color="auto" w:fill="FFFFFF"/>
        </w:rPr>
        <w:t>. We applied various techniques to visualize distributions and relationships within the data. This helped us gain a deeper understanding of the dataset, enabling us to make better decisions in terms of future analysis and model building.</w:t>
      </w:r>
    </w:p>
    <w:p w14:paraId="6077E309" w14:textId="4FE6832D" w:rsidR="001261E5" w:rsidRDefault="00000000" w:rsidP="001418F1">
      <w:pPr>
        <w:pStyle w:val="BodyText"/>
        <w:spacing w:before="240" w:line="360" w:lineRule="auto"/>
        <w:ind w:left="227" w:right="561"/>
        <w:jc w:val="both"/>
        <w:rPr>
          <w:color w:val="222222"/>
        </w:rPr>
      </w:pPr>
      <w:r>
        <w:rPr>
          <w:color w:val="222222"/>
          <w:shd w:val="clear" w:color="auto" w:fill="FFFFFF"/>
        </w:rPr>
        <w:t>By the end of the week, we had a solid grasp of how to create both static and interactive visualizations. We were able to combine </w:t>
      </w:r>
      <w:r>
        <w:rPr>
          <w:rStyle w:val="Strong"/>
          <w:b w:val="0"/>
          <w:bCs w:val="0"/>
          <w:color w:val="222222"/>
          <w:shd w:val="clear" w:color="auto" w:fill="FFFFFF"/>
        </w:rPr>
        <w:t>Matplotlib</w:t>
      </w:r>
      <w:r>
        <w:rPr>
          <w:color w:val="222222"/>
          <w:shd w:val="clear" w:color="auto" w:fill="FFFFFF"/>
        </w:rPr>
        <w:t> and </w:t>
      </w:r>
      <w:r>
        <w:rPr>
          <w:rStyle w:val="Strong"/>
          <w:b w:val="0"/>
          <w:bCs w:val="0"/>
          <w:color w:val="222222"/>
          <w:shd w:val="clear" w:color="auto" w:fill="FFFFFF"/>
        </w:rPr>
        <w:t>Seaborn</w:t>
      </w:r>
      <w:r>
        <w:rPr>
          <w:color w:val="222222"/>
          <w:shd w:val="clear" w:color="auto" w:fill="FFFFFF"/>
        </w:rPr>
        <w:t> for traditional plots and use </w:t>
      </w:r>
      <w:proofErr w:type="spellStart"/>
      <w:r>
        <w:rPr>
          <w:rStyle w:val="Strong"/>
          <w:b w:val="0"/>
          <w:bCs w:val="0"/>
          <w:color w:val="222222"/>
          <w:shd w:val="clear" w:color="auto" w:fill="FFFFFF"/>
        </w:rPr>
        <w:t>Plotly</w:t>
      </w:r>
      <w:proofErr w:type="spellEnd"/>
      <w:r>
        <w:rPr>
          <w:color w:val="222222"/>
          <w:shd w:val="clear" w:color="auto" w:fill="FFFFFF"/>
        </w:rPr>
        <w:t> to create web-ready, interactive visualizations. This comprehensive approach to data visualization allowed us to effectively analyze datasets and draw meaningful insights.</w:t>
      </w:r>
    </w:p>
    <w:p w14:paraId="724DBE43" w14:textId="77777777" w:rsidR="001261E5" w:rsidRDefault="001261E5">
      <w:pPr>
        <w:pStyle w:val="BodyText"/>
        <w:spacing w:line="360" w:lineRule="auto"/>
        <w:jc w:val="both"/>
        <w:sectPr w:rsidR="001261E5" w:rsidSect="001418F1">
          <w:pgSz w:w="11910" w:h="16840"/>
          <w:pgMar w:top="1440" w:right="1080" w:bottom="1440" w:left="1080" w:header="718" w:footer="790" w:gutter="0"/>
          <w:cols w:space="720"/>
          <w:docGrid w:linePitch="299"/>
        </w:sectPr>
      </w:pPr>
    </w:p>
    <w:p w14:paraId="2B89030E" w14:textId="77777777" w:rsidR="001261E5" w:rsidRDefault="001261E5">
      <w:pPr>
        <w:pStyle w:val="BodyText"/>
        <w:spacing w:before="180"/>
      </w:pPr>
    </w:p>
    <w:p w14:paraId="42470D86" w14:textId="77777777" w:rsidR="001261E5" w:rsidRDefault="00000000">
      <w:pPr>
        <w:pStyle w:val="Heading3"/>
        <w:ind w:left="0" w:right="120"/>
      </w:pPr>
      <w:r>
        <w:rPr>
          <w:spacing w:val="-2"/>
        </w:rPr>
        <w:t>ACTIVITY</w:t>
      </w:r>
      <w:r>
        <w:rPr>
          <w:spacing w:val="-11"/>
        </w:rPr>
        <w:t xml:space="preserve"> </w:t>
      </w:r>
      <w:r>
        <w:rPr>
          <w:spacing w:val="-2"/>
        </w:rPr>
        <w:t>LOG</w:t>
      </w:r>
      <w:r>
        <w:rPr>
          <w:spacing w:val="1"/>
        </w:rPr>
        <w:t xml:space="preserve"> </w:t>
      </w:r>
      <w:r>
        <w:rPr>
          <w:spacing w:val="-2"/>
        </w:rPr>
        <w:t>FOR</w:t>
      </w:r>
      <w:r>
        <w:rPr>
          <w:spacing w:val="-13"/>
        </w:rPr>
        <w:t xml:space="preserve"> </w:t>
      </w:r>
      <w:r>
        <w:rPr>
          <w:spacing w:val="-2"/>
        </w:rPr>
        <w:t>THE</w:t>
      </w:r>
      <w:r>
        <w:rPr>
          <w:spacing w:val="-15"/>
        </w:rPr>
        <w:t xml:space="preserve"> </w:t>
      </w:r>
      <w:r>
        <w:rPr>
          <w:spacing w:val="-2"/>
        </w:rPr>
        <w:t xml:space="preserve">TWELTH </w:t>
      </w:r>
      <w:r>
        <w:rPr>
          <w:spacing w:val="-4"/>
        </w:rPr>
        <w:t>WEEK</w:t>
      </w:r>
    </w:p>
    <w:p w14:paraId="3ADE9490"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648"/>
        <w:gridCol w:w="2810"/>
        <w:gridCol w:w="2016"/>
      </w:tblGrid>
      <w:tr w:rsidR="001261E5" w14:paraId="0D5986DC" w14:textId="77777777">
        <w:trPr>
          <w:trHeight w:val="1070"/>
        </w:trPr>
        <w:tc>
          <w:tcPr>
            <w:tcW w:w="1349" w:type="dxa"/>
          </w:tcPr>
          <w:p w14:paraId="07F62BB6" w14:textId="77777777" w:rsidR="001261E5" w:rsidRDefault="001261E5">
            <w:pPr>
              <w:pStyle w:val="TableParagraph"/>
              <w:spacing w:before="4"/>
              <w:rPr>
                <w:b/>
                <w:sz w:val="24"/>
              </w:rPr>
            </w:pPr>
          </w:p>
          <w:p w14:paraId="09F79EF7"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648" w:type="dxa"/>
          </w:tcPr>
          <w:p w14:paraId="7B9A25E5" w14:textId="77777777" w:rsidR="001261E5" w:rsidRDefault="001261E5">
            <w:pPr>
              <w:pStyle w:val="TableParagraph"/>
              <w:spacing w:before="4"/>
              <w:rPr>
                <w:b/>
                <w:sz w:val="24"/>
              </w:rPr>
            </w:pPr>
          </w:p>
          <w:p w14:paraId="63ACBCEC" w14:textId="1FEA6324" w:rsidR="001261E5" w:rsidRDefault="00000000">
            <w:pPr>
              <w:pStyle w:val="TableParagraph"/>
              <w:spacing w:line="213" w:lineRule="auto"/>
              <w:ind w:left="841" w:hanging="385"/>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810" w:type="dxa"/>
          </w:tcPr>
          <w:p w14:paraId="74D897F3" w14:textId="77777777" w:rsidR="001261E5" w:rsidRDefault="001261E5">
            <w:pPr>
              <w:pStyle w:val="TableParagraph"/>
              <w:spacing w:before="111"/>
              <w:rPr>
                <w:b/>
                <w:sz w:val="24"/>
              </w:rPr>
            </w:pPr>
          </w:p>
          <w:p w14:paraId="344A4CE6" w14:textId="77777777" w:rsidR="001261E5" w:rsidRDefault="00000000">
            <w:pPr>
              <w:pStyle w:val="TableParagraph"/>
              <w:ind w:left="417"/>
              <w:rPr>
                <w:b/>
                <w:sz w:val="24"/>
              </w:rPr>
            </w:pPr>
            <w:r>
              <w:rPr>
                <w:b/>
                <w:spacing w:val="-2"/>
                <w:sz w:val="24"/>
              </w:rPr>
              <w:t>Learning</w:t>
            </w:r>
            <w:r>
              <w:rPr>
                <w:b/>
                <w:spacing w:val="-19"/>
                <w:sz w:val="24"/>
              </w:rPr>
              <w:t xml:space="preserve"> </w:t>
            </w:r>
            <w:r>
              <w:rPr>
                <w:b/>
                <w:spacing w:val="-2"/>
                <w:sz w:val="24"/>
              </w:rPr>
              <w:t>Outcome</w:t>
            </w:r>
          </w:p>
        </w:tc>
        <w:tc>
          <w:tcPr>
            <w:tcW w:w="2016" w:type="dxa"/>
          </w:tcPr>
          <w:p w14:paraId="2174E4B4" w14:textId="77777777" w:rsidR="001261E5" w:rsidRDefault="001261E5">
            <w:pPr>
              <w:pStyle w:val="TableParagraph"/>
              <w:spacing w:before="4"/>
              <w:rPr>
                <w:b/>
                <w:sz w:val="24"/>
              </w:rPr>
            </w:pPr>
          </w:p>
          <w:p w14:paraId="1C769C5E" w14:textId="77777777" w:rsidR="001261E5" w:rsidRDefault="00000000">
            <w:pPr>
              <w:pStyle w:val="TableParagraph"/>
              <w:spacing w:line="213" w:lineRule="auto"/>
              <w:ind w:left="535" w:right="50"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6DFD7938" w14:textId="77777777">
        <w:trPr>
          <w:trHeight w:val="1665"/>
        </w:trPr>
        <w:tc>
          <w:tcPr>
            <w:tcW w:w="1349" w:type="dxa"/>
          </w:tcPr>
          <w:p w14:paraId="3E976F0D" w14:textId="77777777" w:rsidR="001261E5" w:rsidRDefault="001261E5">
            <w:pPr>
              <w:pStyle w:val="TableParagraph"/>
              <w:rPr>
                <w:b/>
                <w:sz w:val="24"/>
              </w:rPr>
            </w:pPr>
          </w:p>
          <w:p w14:paraId="528C2A5A" w14:textId="77777777" w:rsidR="001261E5" w:rsidRDefault="001261E5">
            <w:pPr>
              <w:pStyle w:val="TableParagraph"/>
              <w:spacing w:before="116"/>
              <w:rPr>
                <w:b/>
                <w:sz w:val="24"/>
              </w:rPr>
            </w:pPr>
          </w:p>
          <w:p w14:paraId="6641965C" w14:textId="77777777" w:rsidR="001261E5" w:rsidRDefault="00000000">
            <w:pPr>
              <w:pStyle w:val="TableParagraph"/>
              <w:ind w:left="122" w:right="42"/>
              <w:jc w:val="center"/>
              <w:rPr>
                <w:sz w:val="24"/>
              </w:rPr>
            </w:pPr>
            <w:r>
              <w:rPr>
                <w:spacing w:val="-2"/>
                <w:sz w:val="24"/>
              </w:rPr>
              <w:t>06/04/2025</w:t>
            </w:r>
          </w:p>
        </w:tc>
        <w:tc>
          <w:tcPr>
            <w:tcW w:w="3648" w:type="dxa"/>
          </w:tcPr>
          <w:p w14:paraId="7D323530" w14:textId="77777777" w:rsidR="001261E5" w:rsidRDefault="001261E5">
            <w:pPr>
              <w:pStyle w:val="TableParagraph"/>
              <w:rPr>
                <w:b/>
                <w:sz w:val="24"/>
              </w:rPr>
            </w:pPr>
          </w:p>
          <w:p w14:paraId="0A2F769D" w14:textId="77777777" w:rsidR="001261E5" w:rsidRDefault="00000000">
            <w:pPr>
              <w:pStyle w:val="TableParagraph"/>
              <w:spacing w:before="1" w:line="360" w:lineRule="auto"/>
              <w:ind w:left="120" w:hangingChars="50" w:hanging="120"/>
              <w:rPr>
                <w:sz w:val="24"/>
              </w:rPr>
            </w:pPr>
            <w:r>
              <w:rPr>
                <w:sz w:val="24"/>
              </w:rPr>
              <w:t xml:space="preserve">  </w:t>
            </w:r>
            <w:r>
              <w:rPr>
                <w:rFonts w:eastAsia="SimSun"/>
                <w:color w:val="222222"/>
                <w:sz w:val="24"/>
                <w:szCs w:val="24"/>
                <w:shd w:val="clear" w:color="auto" w:fill="FFFFFF"/>
              </w:rPr>
              <w:t>Introduction to EDA: Overview of the dataset with over 200,000 rows. Initial data inspection and cleaning.</w:t>
            </w:r>
          </w:p>
        </w:tc>
        <w:tc>
          <w:tcPr>
            <w:tcW w:w="2810" w:type="dxa"/>
          </w:tcPr>
          <w:p w14:paraId="59E62865" w14:textId="77777777" w:rsidR="001261E5" w:rsidRDefault="001261E5">
            <w:pPr>
              <w:pStyle w:val="TableParagraph"/>
              <w:spacing w:line="275" w:lineRule="exact"/>
              <w:ind w:left="71"/>
              <w:jc w:val="both"/>
              <w:rPr>
                <w:sz w:val="24"/>
              </w:rPr>
            </w:pPr>
          </w:p>
          <w:p w14:paraId="6DA88FD8"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a deeper understanding of handling large datasets.</w:t>
            </w:r>
          </w:p>
        </w:tc>
        <w:tc>
          <w:tcPr>
            <w:tcW w:w="2016" w:type="dxa"/>
          </w:tcPr>
          <w:p w14:paraId="76A3338C" w14:textId="77777777" w:rsidR="001261E5" w:rsidRDefault="001261E5">
            <w:pPr>
              <w:pStyle w:val="TableParagraph"/>
            </w:pPr>
          </w:p>
        </w:tc>
      </w:tr>
      <w:tr w:rsidR="001261E5" w14:paraId="65331300" w14:textId="77777777">
        <w:trPr>
          <w:trHeight w:val="1670"/>
        </w:trPr>
        <w:tc>
          <w:tcPr>
            <w:tcW w:w="1349" w:type="dxa"/>
          </w:tcPr>
          <w:p w14:paraId="302040D2" w14:textId="77777777" w:rsidR="001261E5" w:rsidRDefault="001261E5">
            <w:pPr>
              <w:pStyle w:val="TableParagraph"/>
              <w:rPr>
                <w:b/>
                <w:sz w:val="24"/>
              </w:rPr>
            </w:pPr>
          </w:p>
          <w:p w14:paraId="60638C48" w14:textId="77777777" w:rsidR="001261E5" w:rsidRDefault="001261E5">
            <w:pPr>
              <w:pStyle w:val="TableParagraph"/>
              <w:spacing w:before="111"/>
              <w:rPr>
                <w:b/>
                <w:sz w:val="24"/>
              </w:rPr>
            </w:pPr>
          </w:p>
          <w:p w14:paraId="660997BF" w14:textId="77777777" w:rsidR="001261E5" w:rsidRDefault="00000000">
            <w:pPr>
              <w:pStyle w:val="TableParagraph"/>
              <w:ind w:left="122" w:right="42"/>
              <w:jc w:val="center"/>
              <w:rPr>
                <w:sz w:val="24"/>
              </w:rPr>
            </w:pPr>
            <w:r>
              <w:rPr>
                <w:spacing w:val="-2"/>
                <w:sz w:val="24"/>
              </w:rPr>
              <w:t>07/04/2025</w:t>
            </w:r>
          </w:p>
        </w:tc>
        <w:tc>
          <w:tcPr>
            <w:tcW w:w="3648" w:type="dxa"/>
          </w:tcPr>
          <w:p w14:paraId="190F6251" w14:textId="77777777" w:rsidR="001261E5" w:rsidRDefault="001261E5">
            <w:pPr>
              <w:pStyle w:val="TableParagraph"/>
              <w:spacing w:before="109"/>
              <w:rPr>
                <w:b/>
                <w:sz w:val="24"/>
              </w:rPr>
            </w:pPr>
          </w:p>
          <w:p w14:paraId="7E3B6E6D" w14:textId="77777777" w:rsidR="001261E5" w:rsidRDefault="00000000">
            <w:pPr>
              <w:pStyle w:val="TableParagraph"/>
              <w:spacing w:line="360" w:lineRule="auto"/>
              <w:ind w:left="74"/>
              <w:rPr>
                <w:sz w:val="24"/>
              </w:rPr>
            </w:pPr>
            <w:r>
              <w:rPr>
                <w:rFonts w:eastAsia="SimSun"/>
                <w:color w:val="222222"/>
                <w:sz w:val="24"/>
                <w:szCs w:val="24"/>
                <w:shd w:val="clear" w:color="auto" w:fill="FFFFFF"/>
              </w:rPr>
              <w:t>Data Preprocessing: Cleaned and transformed the dataset for analysis, handled missing values and duplicates.</w:t>
            </w:r>
          </w:p>
        </w:tc>
        <w:tc>
          <w:tcPr>
            <w:tcW w:w="2810" w:type="dxa"/>
          </w:tcPr>
          <w:p w14:paraId="490843DB" w14:textId="77777777" w:rsidR="001261E5" w:rsidRDefault="001261E5">
            <w:pPr>
              <w:pStyle w:val="TableParagraph"/>
              <w:spacing w:before="114"/>
              <w:rPr>
                <w:b/>
                <w:sz w:val="24"/>
              </w:rPr>
            </w:pPr>
          </w:p>
          <w:p w14:paraId="5D2016ED" w14:textId="77777777" w:rsidR="001261E5" w:rsidRDefault="00000000">
            <w:pPr>
              <w:pStyle w:val="TableParagraph"/>
              <w:spacing w:line="362" w:lineRule="auto"/>
              <w:ind w:left="71" w:right="50"/>
              <w:jc w:val="both"/>
              <w:rPr>
                <w:sz w:val="24"/>
              </w:rPr>
            </w:pPr>
            <w:r>
              <w:rPr>
                <w:rFonts w:eastAsia="SimSun"/>
                <w:color w:val="222222"/>
                <w:sz w:val="24"/>
                <w:szCs w:val="24"/>
                <w:shd w:val="clear" w:color="auto" w:fill="FFFFFF"/>
              </w:rPr>
              <w:t>Enhanced skills in data preprocessing and quality assurance.</w:t>
            </w:r>
          </w:p>
        </w:tc>
        <w:tc>
          <w:tcPr>
            <w:tcW w:w="2016" w:type="dxa"/>
          </w:tcPr>
          <w:p w14:paraId="331C714B" w14:textId="77777777" w:rsidR="001261E5" w:rsidRDefault="001261E5">
            <w:pPr>
              <w:pStyle w:val="TableParagraph"/>
            </w:pPr>
          </w:p>
        </w:tc>
      </w:tr>
      <w:tr w:rsidR="001261E5" w14:paraId="72426161" w14:textId="77777777">
        <w:trPr>
          <w:trHeight w:val="1665"/>
        </w:trPr>
        <w:tc>
          <w:tcPr>
            <w:tcW w:w="1349" w:type="dxa"/>
          </w:tcPr>
          <w:p w14:paraId="736CCF26" w14:textId="77777777" w:rsidR="001261E5" w:rsidRDefault="001261E5">
            <w:pPr>
              <w:pStyle w:val="TableParagraph"/>
              <w:rPr>
                <w:b/>
                <w:sz w:val="24"/>
              </w:rPr>
            </w:pPr>
          </w:p>
          <w:p w14:paraId="3053D114" w14:textId="77777777" w:rsidR="001261E5" w:rsidRDefault="001261E5">
            <w:pPr>
              <w:pStyle w:val="TableParagraph"/>
              <w:spacing w:before="111"/>
              <w:rPr>
                <w:b/>
                <w:sz w:val="24"/>
              </w:rPr>
            </w:pPr>
          </w:p>
          <w:p w14:paraId="1A88B1E0" w14:textId="77777777" w:rsidR="001261E5" w:rsidRDefault="00000000">
            <w:pPr>
              <w:pStyle w:val="TableParagraph"/>
              <w:ind w:left="122" w:right="42"/>
              <w:jc w:val="center"/>
              <w:rPr>
                <w:sz w:val="24"/>
              </w:rPr>
            </w:pPr>
            <w:r>
              <w:rPr>
                <w:spacing w:val="-2"/>
                <w:sz w:val="24"/>
              </w:rPr>
              <w:t>08/04/2025</w:t>
            </w:r>
          </w:p>
        </w:tc>
        <w:tc>
          <w:tcPr>
            <w:tcW w:w="3648" w:type="dxa"/>
          </w:tcPr>
          <w:p w14:paraId="091CAE67" w14:textId="77777777" w:rsidR="001261E5" w:rsidRDefault="001261E5">
            <w:pPr>
              <w:pStyle w:val="TableParagraph"/>
              <w:spacing w:before="109"/>
              <w:rPr>
                <w:b/>
                <w:sz w:val="24"/>
              </w:rPr>
            </w:pPr>
          </w:p>
          <w:p w14:paraId="2C5B5898"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Univariate Analysis: Analyzed Individual features using visualizations like histograms and boxplots.</w:t>
            </w:r>
          </w:p>
        </w:tc>
        <w:tc>
          <w:tcPr>
            <w:tcW w:w="2810" w:type="dxa"/>
          </w:tcPr>
          <w:p w14:paraId="47629B61"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p w14:paraId="2CEFC21D" w14:textId="77777777" w:rsidR="001261E5" w:rsidRDefault="00000000">
            <w:pPr>
              <w:pStyle w:val="TableParagraph"/>
              <w:spacing w:line="360" w:lineRule="auto"/>
              <w:ind w:left="71" w:right="50" w:firstLine="62"/>
              <w:jc w:val="both"/>
              <w:rPr>
                <w:rFonts w:eastAsia="SimSun"/>
                <w:color w:val="222222"/>
                <w:sz w:val="24"/>
                <w:szCs w:val="24"/>
                <w:shd w:val="clear" w:color="auto" w:fill="FFFFFF"/>
              </w:rPr>
            </w:pPr>
            <w:r>
              <w:rPr>
                <w:rFonts w:eastAsia="SimSun"/>
                <w:color w:val="222222"/>
                <w:sz w:val="24"/>
                <w:szCs w:val="24"/>
                <w:shd w:val="clear" w:color="auto" w:fill="FFFFFF"/>
              </w:rPr>
              <w:t>Developed skills in visualizing and interpreting single-variable distributions.</w:t>
            </w:r>
          </w:p>
          <w:p w14:paraId="04F69F44"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tc>
        <w:tc>
          <w:tcPr>
            <w:tcW w:w="2016" w:type="dxa"/>
          </w:tcPr>
          <w:p w14:paraId="0448A72F" w14:textId="77777777" w:rsidR="001261E5" w:rsidRDefault="001261E5">
            <w:pPr>
              <w:pStyle w:val="TableParagraph"/>
            </w:pPr>
          </w:p>
        </w:tc>
      </w:tr>
      <w:tr w:rsidR="001261E5" w14:paraId="03E14410" w14:textId="77777777">
        <w:trPr>
          <w:trHeight w:val="1670"/>
        </w:trPr>
        <w:tc>
          <w:tcPr>
            <w:tcW w:w="1349" w:type="dxa"/>
          </w:tcPr>
          <w:p w14:paraId="779EC5FD" w14:textId="77777777" w:rsidR="001261E5" w:rsidRDefault="001261E5">
            <w:pPr>
              <w:pStyle w:val="TableParagraph"/>
              <w:rPr>
                <w:b/>
                <w:sz w:val="24"/>
              </w:rPr>
            </w:pPr>
          </w:p>
          <w:p w14:paraId="211E6F93" w14:textId="77777777" w:rsidR="001261E5" w:rsidRDefault="001261E5">
            <w:pPr>
              <w:pStyle w:val="TableParagraph"/>
              <w:spacing w:before="116"/>
              <w:rPr>
                <w:b/>
                <w:sz w:val="24"/>
              </w:rPr>
            </w:pPr>
          </w:p>
          <w:p w14:paraId="27AB2D33" w14:textId="77777777" w:rsidR="001261E5" w:rsidRDefault="00000000">
            <w:pPr>
              <w:pStyle w:val="TableParagraph"/>
              <w:ind w:left="122" w:right="42"/>
              <w:jc w:val="center"/>
              <w:rPr>
                <w:sz w:val="24"/>
              </w:rPr>
            </w:pPr>
            <w:r>
              <w:rPr>
                <w:spacing w:val="-2"/>
                <w:sz w:val="24"/>
              </w:rPr>
              <w:t>09/04/2025</w:t>
            </w:r>
          </w:p>
        </w:tc>
        <w:tc>
          <w:tcPr>
            <w:tcW w:w="3648" w:type="dxa"/>
          </w:tcPr>
          <w:p w14:paraId="6CF1CC59" w14:textId="77777777" w:rsidR="001261E5" w:rsidRDefault="001261E5">
            <w:pPr>
              <w:pStyle w:val="TableParagraph"/>
              <w:spacing w:before="114"/>
              <w:rPr>
                <w:b/>
                <w:sz w:val="24"/>
              </w:rPr>
            </w:pPr>
          </w:p>
          <w:p w14:paraId="133975D6" w14:textId="77777777" w:rsidR="001261E5" w:rsidRDefault="00000000">
            <w:pPr>
              <w:pStyle w:val="TableParagraph"/>
              <w:spacing w:line="360" w:lineRule="auto"/>
              <w:ind w:left="136"/>
              <w:rPr>
                <w:sz w:val="24"/>
              </w:rPr>
            </w:pPr>
            <w:r>
              <w:rPr>
                <w:rFonts w:eastAsia="SimSun"/>
                <w:color w:val="222222"/>
                <w:sz w:val="24"/>
                <w:szCs w:val="24"/>
                <w:shd w:val="clear" w:color="auto" w:fill="FFFFFF"/>
              </w:rPr>
              <w:t>Bivariate Analysis: Explored relationships between two variables using scatter plots and correlation heatmaps.</w:t>
            </w:r>
          </w:p>
        </w:tc>
        <w:tc>
          <w:tcPr>
            <w:tcW w:w="2810" w:type="dxa"/>
          </w:tcPr>
          <w:p w14:paraId="1E6A3DD4" w14:textId="77777777" w:rsidR="001261E5" w:rsidRDefault="001261E5">
            <w:pPr>
              <w:pStyle w:val="TableParagraph"/>
              <w:tabs>
                <w:tab w:val="left" w:pos="1578"/>
              </w:tabs>
              <w:spacing w:line="360" w:lineRule="auto"/>
              <w:ind w:left="71" w:right="44"/>
              <w:rPr>
                <w:rFonts w:eastAsia="SimSun"/>
                <w:color w:val="222222"/>
                <w:sz w:val="24"/>
                <w:szCs w:val="24"/>
                <w:shd w:val="clear" w:color="auto" w:fill="FFFFFF"/>
              </w:rPr>
            </w:pPr>
          </w:p>
          <w:p w14:paraId="6CD2B27F" w14:textId="77777777" w:rsidR="001261E5" w:rsidRDefault="00000000">
            <w:pPr>
              <w:pStyle w:val="TableParagraph"/>
              <w:tabs>
                <w:tab w:val="left" w:pos="1578"/>
              </w:tabs>
              <w:spacing w:line="360" w:lineRule="auto"/>
              <w:ind w:left="71" w:right="44"/>
              <w:rPr>
                <w:rFonts w:eastAsia="SimSun"/>
                <w:color w:val="222222"/>
                <w:sz w:val="24"/>
                <w:szCs w:val="24"/>
                <w:shd w:val="clear" w:color="auto" w:fill="FFFFFF"/>
              </w:rPr>
            </w:pPr>
            <w:r>
              <w:rPr>
                <w:rFonts w:eastAsia="SimSun"/>
                <w:color w:val="222222"/>
                <w:sz w:val="24"/>
                <w:szCs w:val="24"/>
                <w:shd w:val="clear" w:color="auto" w:fill="FFFFFF"/>
              </w:rPr>
              <w:t>Learned to identify relationships and correlations between variables.</w:t>
            </w:r>
          </w:p>
        </w:tc>
        <w:tc>
          <w:tcPr>
            <w:tcW w:w="2016" w:type="dxa"/>
          </w:tcPr>
          <w:p w14:paraId="6A16B316" w14:textId="77777777" w:rsidR="001261E5" w:rsidRDefault="001261E5">
            <w:pPr>
              <w:pStyle w:val="TableParagraph"/>
            </w:pPr>
          </w:p>
        </w:tc>
      </w:tr>
      <w:tr w:rsidR="001261E5" w14:paraId="56425207" w14:textId="77777777">
        <w:trPr>
          <w:trHeight w:val="1670"/>
        </w:trPr>
        <w:tc>
          <w:tcPr>
            <w:tcW w:w="1349" w:type="dxa"/>
          </w:tcPr>
          <w:p w14:paraId="73FCD0F5" w14:textId="77777777" w:rsidR="001261E5" w:rsidRDefault="001261E5">
            <w:pPr>
              <w:pStyle w:val="TableParagraph"/>
              <w:rPr>
                <w:b/>
                <w:sz w:val="24"/>
              </w:rPr>
            </w:pPr>
          </w:p>
          <w:p w14:paraId="44E93B38" w14:textId="77777777" w:rsidR="001261E5" w:rsidRDefault="001261E5">
            <w:pPr>
              <w:pStyle w:val="TableParagraph"/>
              <w:rPr>
                <w:b/>
                <w:sz w:val="24"/>
              </w:rPr>
            </w:pPr>
          </w:p>
          <w:p w14:paraId="4291A2B1" w14:textId="77777777" w:rsidR="001261E5" w:rsidRDefault="001261E5">
            <w:pPr>
              <w:pStyle w:val="TableParagraph"/>
              <w:spacing w:before="114"/>
              <w:rPr>
                <w:b/>
                <w:sz w:val="24"/>
              </w:rPr>
            </w:pPr>
          </w:p>
          <w:p w14:paraId="681B47D9" w14:textId="77777777" w:rsidR="001261E5" w:rsidRDefault="00000000">
            <w:pPr>
              <w:pStyle w:val="TableParagraph"/>
              <w:ind w:right="59"/>
              <w:jc w:val="center"/>
              <w:rPr>
                <w:sz w:val="24"/>
              </w:rPr>
            </w:pPr>
            <w:r>
              <w:rPr>
                <w:spacing w:val="-2"/>
                <w:sz w:val="24"/>
              </w:rPr>
              <w:t>10/04/2025</w:t>
            </w:r>
          </w:p>
        </w:tc>
        <w:tc>
          <w:tcPr>
            <w:tcW w:w="3648" w:type="dxa"/>
          </w:tcPr>
          <w:p w14:paraId="79A05115" w14:textId="77777777" w:rsidR="001261E5" w:rsidRDefault="001261E5">
            <w:pPr>
              <w:pStyle w:val="TableParagraph"/>
              <w:spacing w:before="114"/>
              <w:rPr>
                <w:b/>
                <w:sz w:val="24"/>
              </w:rPr>
            </w:pPr>
          </w:p>
          <w:p w14:paraId="16537922" w14:textId="77777777" w:rsidR="001261E5" w:rsidRDefault="00000000">
            <w:pPr>
              <w:pStyle w:val="TableParagraph"/>
              <w:spacing w:line="360" w:lineRule="auto"/>
              <w:ind w:left="141"/>
              <w:rPr>
                <w:b/>
                <w:bCs/>
                <w:sz w:val="24"/>
              </w:rPr>
            </w:pPr>
            <w:r>
              <w:rPr>
                <w:rFonts w:eastAsia="SimSun"/>
                <w:color w:val="222222"/>
                <w:sz w:val="24"/>
                <w:szCs w:val="24"/>
                <w:shd w:val="clear" w:color="auto" w:fill="FFFFFF"/>
              </w:rPr>
              <w:t xml:space="preserve">Multivariate Analysis: Applied techniques like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 xml:space="preserve"> and 3D scatter plots to explore interactions between multiple variables.</w:t>
            </w:r>
          </w:p>
        </w:tc>
        <w:tc>
          <w:tcPr>
            <w:tcW w:w="2810" w:type="dxa"/>
          </w:tcPr>
          <w:p w14:paraId="1B5AD369" w14:textId="77777777" w:rsidR="001261E5" w:rsidRDefault="001261E5">
            <w:pPr>
              <w:pStyle w:val="TableParagraph"/>
              <w:spacing w:line="360" w:lineRule="auto"/>
              <w:ind w:left="71"/>
              <w:rPr>
                <w:rFonts w:eastAsia="SimSun"/>
                <w:color w:val="222222"/>
                <w:sz w:val="24"/>
                <w:szCs w:val="24"/>
                <w:shd w:val="clear" w:color="auto" w:fill="FFFFFF"/>
              </w:rPr>
            </w:pPr>
          </w:p>
          <w:p w14:paraId="066D369E"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hands-on experience with multivariate data analysis</w:t>
            </w:r>
            <w:r>
              <w:rPr>
                <w:rFonts w:ascii="Arial" w:eastAsia="SimSun" w:hAnsi="Arial" w:cs="Arial"/>
                <w:color w:val="222222"/>
                <w:sz w:val="24"/>
                <w:szCs w:val="24"/>
                <w:shd w:val="clear" w:color="auto" w:fill="FFFFFF"/>
              </w:rPr>
              <w:t>.</w:t>
            </w:r>
          </w:p>
        </w:tc>
        <w:tc>
          <w:tcPr>
            <w:tcW w:w="2016" w:type="dxa"/>
          </w:tcPr>
          <w:p w14:paraId="26D50C37" w14:textId="77777777" w:rsidR="001261E5" w:rsidRDefault="001261E5">
            <w:pPr>
              <w:pStyle w:val="TableParagraph"/>
            </w:pPr>
          </w:p>
        </w:tc>
      </w:tr>
      <w:tr w:rsidR="001261E5" w14:paraId="2EA257CE" w14:textId="77777777">
        <w:trPr>
          <w:trHeight w:val="1670"/>
        </w:trPr>
        <w:tc>
          <w:tcPr>
            <w:tcW w:w="1349" w:type="dxa"/>
          </w:tcPr>
          <w:p w14:paraId="4951AB49" w14:textId="77777777" w:rsidR="001261E5" w:rsidRDefault="001261E5">
            <w:pPr>
              <w:pStyle w:val="TableParagraph"/>
              <w:rPr>
                <w:b/>
                <w:sz w:val="24"/>
              </w:rPr>
            </w:pPr>
          </w:p>
          <w:p w14:paraId="5D24FA11" w14:textId="77777777" w:rsidR="001261E5" w:rsidRDefault="001261E5">
            <w:pPr>
              <w:pStyle w:val="TableParagraph"/>
              <w:spacing w:before="111"/>
              <w:rPr>
                <w:b/>
                <w:sz w:val="24"/>
              </w:rPr>
            </w:pPr>
          </w:p>
          <w:p w14:paraId="6E9A4340" w14:textId="77777777" w:rsidR="001261E5" w:rsidRDefault="00000000">
            <w:pPr>
              <w:pStyle w:val="TableParagraph"/>
              <w:ind w:left="122" w:right="42"/>
              <w:jc w:val="center"/>
              <w:rPr>
                <w:sz w:val="24"/>
              </w:rPr>
            </w:pPr>
            <w:r>
              <w:rPr>
                <w:spacing w:val="-2"/>
                <w:sz w:val="24"/>
              </w:rPr>
              <w:t>11/04/2025</w:t>
            </w:r>
          </w:p>
        </w:tc>
        <w:tc>
          <w:tcPr>
            <w:tcW w:w="3648" w:type="dxa"/>
          </w:tcPr>
          <w:p w14:paraId="2F12EFBA" w14:textId="77777777" w:rsidR="001261E5" w:rsidRDefault="00000000">
            <w:pPr>
              <w:pStyle w:val="TableParagraph"/>
              <w:rPr>
                <w:sz w:val="24"/>
              </w:rPr>
            </w:pPr>
            <w:r>
              <w:rPr>
                <w:sz w:val="24"/>
              </w:rPr>
              <w:t xml:space="preserve">  </w:t>
            </w:r>
          </w:p>
          <w:p w14:paraId="0483879E" w14:textId="77777777" w:rsidR="001261E5" w:rsidRDefault="00000000">
            <w:pPr>
              <w:pStyle w:val="TableParagraph"/>
              <w:spacing w:line="360" w:lineRule="auto"/>
              <w:ind w:left="240" w:hangingChars="100" w:hanging="240"/>
              <w:rPr>
                <w:sz w:val="24"/>
              </w:rPr>
            </w:pPr>
            <w:r>
              <w:rPr>
                <w:sz w:val="24"/>
              </w:rPr>
              <w:t xml:space="preserve">    </w:t>
            </w:r>
            <w:r>
              <w:rPr>
                <w:rFonts w:eastAsia="SimSun"/>
                <w:color w:val="222222"/>
                <w:sz w:val="24"/>
                <w:szCs w:val="24"/>
                <w:shd w:val="clear" w:color="auto" w:fill="FFFFFF"/>
              </w:rPr>
              <w:t>Final Project: Summarized findings, created a detailed report on EDA process, and visualized key insights from the large dataset.</w:t>
            </w:r>
          </w:p>
        </w:tc>
        <w:tc>
          <w:tcPr>
            <w:tcW w:w="2810" w:type="dxa"/>
          </w:tcPr>
          <w:p w14:paraId="44F67218" w14:textId="77777777" w:rsidR="001261E5" w:rsidRDefault="001261E5">
            <w:pPr>
              <w:pStyle w:val="TableParagraph"/>
              <w:spacing w:line="275" w:lineRule="exact"/>
              <w:ind w:left="71"/>
              <w:rPr>
                <w:rFonts w:ascii="Arial" w:eastAsia="SimSun" w:hAnsi="Arial" w:cs="Arial"/>
                <w:color w:val="222222"/>
                <w:sz w:val="24"/>
                <w:szCs w:val="24"/>
                <w:shd w:val="clear" w:color="auto" w:fill="FFFFFF"/>
              </w:rPr>
            </w:pPr>
          </w:p>
          <w:p w14:paraId="3D83D750" w14:textId="77777777" w:rsidR="001261E5" w:rsidRDefault="00000000">
            <w:pPr>
              <w:pStyle w:val="TableParagraph"/>
              <w:spacing w:line="360" w:lineRule="auto"/>
              <w:ind w:left="71"/>
              <w:rPr>
                <w:sz w:val="24"/>
              </w:rPr>
            </w:pPr>
            <w:r>
              <w:rPr>
                <w:rFonts w:eastAsia="SimSun"/>
                <w:color w:val="222222"/>
                <w:sz w:val="24"/>
                <w:szCs w:val="24"/>
                <w:shd w:val="clear" w:color="auto" w:fill="FFFFFF"/>
              </w:rPr>
              <w:t>Mastered the end-to-end process of EDA with large datasets.</w:t>
            </w:r>
          </w:p>
        </w:tc>
        <w:tc>
          <w:tcPr>
            <w:tcW w:w="2016" w:type="dxa"/>
          </w:tcPr>
          <w:p w14:paraId="05E7F4AE" w14:textId="77777777" w:rsidR="001261E5" w:rsidRDefault="001261E5">
            <w:pPr>
              <w:pStyle w:val="TableParagraph"/>
            </w:pPr>
          </w:p>
        </w:tc>
      </w:tr>
    </w:tbl>
    <w:p w14:paraId="250F5434" w14:textId="77777777" w:rsidR="001261E5" w:rsidRDefault="001261E5">
      <w:pPr>
        <w:pStyle w:val="TableParagraph"/>
        <w:sectPr w:rsidR="001261E5">
          <w:pgSz w:w="11910" w:h="16840"/>
          <w:pgMar w:top="900" w:right="850" w:bottom="980" w:left="992" w:header="718" w:footer="790" w:gutter="0"/>
          <w:cols w:space="720"/>
        </w:sectPr>
      </w:pPr>
    </w:p>
    <w:p w14:paraId="12A3DDF2"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33863766" w14:textId="77777777" w:rsidR="001261E5" w:rsidRDefault="00000000">
      <w:pPr>
        <w:spacing w:before="2"/>
        <w:ind w:left="-1" w:right="97"/>
        <w:jc w:val="center"/>
        <w:rPr>
          <w:b/>
        </w:rPr>
      </w:pPr>
      <w:r>
        <w:rPr>
          <w:b/>
        </w:rPr>
        <w:t>WEEK</w:t>
      </w:r>
      <w:r>
        <w:rPr>
          <w:b/>
          <w:spacing w:val="-9"/>
        </w:rPr>
        <w:t xml:space="preserve"> </w:t>
      </w:r>
      <w:r>
        <w:rPr>
          <w:b/>
        </w:rPr>
        <w:t>–</w:t>
      </w:r>
      <w:r>
        <w:rPr>
          <w:b/>
          <w:spacing w:val="-14"/>
        </w:rPr>
        <w:t xml:space="preserve"> </w:t>
      </w:r>
      <w:r>
        <w:rPr>
          <w:b/>
        </w:rPr>
        <w:t>12</w:t>
      </w:r>
      <w:r>
        <w:rPr>
          <w:b/>
          <w:spacing w:val="8"/>
        </w:rPr>
        <w:t xml:space="preserve"> </w:t>
      </w:r>
      <w:r>
        <w:rPr>
          <w:b/>
        </w:rPr>
        <w:t>(From</w:t>
      </w:r>
      <w:r>
        <w:rPr>
          <w:b/>
          <w:spacing w:val="-27"/>
        </w:rPr>
        <w:t xml:space="preserve"> </w:t>
      </w:r>
      <w:r>
        <w:rPr>
          <w:b/>
        </w:rPr>
        <w:t>Dt</w:t>
      </w:r>
      <w:r>
        <w:rPr>
          <w:b/>
          <w:spacing w:val="3"/>
        </w:rPr>
        <w:t xml:space="preserve"> </w:t>
      </w:r>
      <w:r>
        <w:rPr>
          <w:b/>
        </w:rPr>
        <w:t>06/04/2025</w:t>
      </w:r>
      <w:r>
        <w:rPr>
          <w:b/>
          <w:spacing w:val="-9"/>
        </w:rPr>
        <w:t xml:space="preserve"> </w:t>
      </w:r>
      <w:r>
        <w:rPr>
          <w:b/>
        </w:rPr>
        <w:t>to</w:t>
      </w:r>
      <w:r>
        <w:rPr>
          <w:b/>
          <w:spacing w:val="-7"/>
        </w:rPr>
        <w:t xml:space="preserve"> </w:t>
      </w:r>
      <w:r>
        <w:rPr>
          <w:b/>
        </w:rPr>
        <w:t>Dt</w:t>
      </w:r>
      <w:r>
        <w:rPr>
          <w:b/>
          <w:spacing w:val="44"/>
        </w:rPr>
        <w:t xml:space="preserve"> </w:t>
      </w:r>
      <w:r>
        <w:rPr>
          <w:b/>
          <w:spacing w:val="-2"/>
        </w:rPr>
        <w:t>11/04/2025)</w:t>
      </w:r>
    </w:p>
    <w:p w14:paraId="3F081D85" w14:textId="77777777" w:rsidR="001261E5" w:rsidRDefault="00000000" w:rsidP="001418F1">
      <w:pPr>
        <w:pStyle w:val="BodyText"/>
        <w:spacing w:before="240" w:line="362" w:lineRule="auto"/>
        <w:ind w:left="227" w:right="79"/>
        <w:jc w:val="both"/>
      </w:pPr>
      <w:r>
        <w:rPr>
          <w:b/>
        </w:rPr>
        <w:t xml:space="preserve">Objective of the Activity Done: </w:t>
      </w:r>
      <w:r>
        <w:rPr>
          <w:rFonts w:ascii="Arial" w:eastAsia="SimSun" w:hAnsi="Arial" w:cs="Arial"/>
          <w:color w:val="222222"/>
          <w:shd w:val="clear" w:color="auto" w:fill="FFFFFF"/>
        </w:rPr>
        <w:t>T</w:t>
      </w:r>
      <w:r>
        <w:rPr>
          <w:rFonts w:eastAsia="SimSun"/>
          <w:color w:val="222222"/>
          <w:shd w:val="clear" w:color="auto" w:fill="FFFFFF"/>
        </w:rPr>
        <w:t>he goal of this final week was to apply the skills learned throughout the internship by working on an </w:t>
      </w:r>
      <w:r>
        <w:rPr>
          <w:rStyle w:val="Strong"/>
          <w:rFonts w:eastAsia="SimSun"/>
          <w:b w:val="0"/>
          <w:bCs w:val="0"/>
          <w:color w:val="222222"/>
          <w:shd w:val="clear" w:color="auto" w:fill="FFFFFF"/>
        </w:rPr>
        <w:t>Exploratory Data Analysis (EDA)</w:t>
      </w:r>
      <w:r>
        <w:rPr>
          <w:rFonts w:eastAsia="SimSun"/>
          <w:color w:val="222222"/>
          <w:shd w:val="clear" w:color="auto" w:fill="FFFFFF"/>
        </w:rPr>
        <w:t> project. The project focused on analyzing a large dataset of over 200,000 rows, with the objective of deriving meaningful insights from the data. We performed various types of analysis, including univariate, bivariate, and multivariate analyses, using advanced techniques to explore and visualize the data.</w:t>
      </w:r>
    </w:p>
    <w:p w14:paraId="35614C83" w14:textId="77777777" w:rsidR="001261E5" w:rsidRDefault="00000000" w:rsidP="001418F1">
      <w:pPr>
        <w:pStyle w:val="NormalWeb"/>
        <w:shd w:val="clear" w:color="auto" w:fill="FFFFFF"/>
        <w:spacing w:before="100" w:after="100" w:line="360" w:lineRule="auto"/>
        <w:ind w:left="227"/>
        <w:jc w:val="both"/>
        <w:rPr>
          <w:color w:val="222222"/>
        </w:rPr>
      </w:pPr>
      <w:r>
        <w:rPr>
          <w:b/>
          <w:bCs/>
          <w:spacing w:val="-2"/>
        </w:rPr>
        <w:t>Detailed</w:t>
      </w:r>
      <w:r>
        <w:rPr>
          <w:b/>
          <w:bCs/>
          <w:spacing w:val="-6"/>
        </w:rPr>
        <w:t xml:space="preserve"> </w:t>
      </w:r>
      <w:r>
        <w:rPr>
          <w:b/>
          <w:bCs/>
          <w:spacing w:val="-2"/>
        </w:rPr>
        <w:t xml:space="preserve">Report: </w:t>
      </w:r>
      <w:r>
        <w:rPr>
          <w:color w:val="222222"/>
          <w:shd w:val="clear" w:color="auto" w:fill="FFFFFF"/>
        </w:rPr>
        <w:t>The internship concluded with an engaging project where I worked on a comprehensive </w:t>
      </w:r>
      <w:r>
        <w:rPr>
          <w:rStyle w:val="Strong"/>
          <w:b w:val="0"/>
          <w:bCs w:val="0"/>
          <w:color w:val="222222"/>
          <w:shd w:val="clear" w:color="auto" w:fill="FFFFFF"/>
        </w:rPr>
        <w:t>Exploratory Data Analysis (EDA)</w:t>
      </w:r>
      <w:r>
        <w:rPr>
          <w:color w:val="222222"/>
          <w:shd w:val="clear" w:color="auto" w:fill="FFFFFF"/>
        </w:rPr>
        <w:t> project. The project began with the inspection and cleaning of a large dataset consisting of over 200,000 rows, which helped me hone my data preprocessing skills. This step involved identifying and addressing missing values, duplicates, and inconsistencies within the dataset to ensure its integrity.</w:t>
      </w:r>
    </w:p>
    <w:p w14:paraId="70C10538"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Once the dataset was clean, I proceeded to explore individual variables using </w:t>
      </w:r>
      <w:r>
        <w:rPr>
          <w:rStyle w:val="Strong"/>
          <w:b w:val="0"/>
          <w:bCs w:val="0"/>
          <w:color w:val="222222"/>
          <w:shd w:val="clear" w:color="auto" w:fill="FFFFFF"/>
        </w:rPr>
        <w:t>univariate analysis</w:t>
      </w:r>
      <w:r>
        <w:rPr>
          <w:color w:val="222222"/>
          <w:shd w:val="clear" w:color="auto" w:fill="FFFFFF"/>
        </w:rPr>
        <w:t>. This included plotting histograms, boxplots, and calculating summary statistics, which helped in understanding the distribution of each feature. The next step involved </w:t>
      </w:r>
      <w:r>
        <w:rPr>
          <w:rStyle w:val="Strong"/>
          <w:b w:val="0"/>
          <w:bCs w:val="0"/>
          <w:color w:val="222222"/>
          <w:shd w:val="clear" w:color="auto" w:fill="FFFFFF"/>
        </w:rPr>
        <w:t>bivariate analysis</w:t>
      </w:r>
      <w:r>
        <w:rPr>
          <w:color w:val="222222"/>
          <w:shd w:val="clear" w:color="auto" w:fill="FFFFFF"/>
        </w:rPr>
        <w:t>, where I visualized relationships between pairs of variables using scatter plots and correlation heatmaps. This allowed me to identify key interactions and correlations within the dataset.</w:t>
      </w:r>
    </w:p>
    <w:p w14:paraId="37F2280F" w14:textId="2A46D53B"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A significant portion of the project involved </w:t>
      </w:r>
      <w:r>
        <w:rPr>
          <w:rStyle w:val="Strong"/>
          <w:b w:val="0"/>
          <w:bCs w:val="0"/>
          <w:color w:val="222222"/>
          <w:shd w:val="clear" w:color="auto" w:fill="FFFFFF"/>
        </w:rPr>
        <w:t>multivariate analysis</w:t>
      </w:r>
      <w:r>
        <w:rPr>
          <w:color w:val="222222"/>
          <w:shd w:val="clear" w:color="auto" w:fill="FFFFFF"/>
        </w:rPr>
        <w:t>, where I applied advanced techniques like </w:t>
      </w:r>
      <w:r>
        <w:rPr>
          <w:rStyle w:val="Strong"/>
          <w:b w:val="0"/>
          <w:bCs w:val="0"/>
          <w:color w:val="222222"/>
          <w:shd w:val="clear" w:color="auto" w:fill="FFFFFF"/>
        </w:rPr>
        <w:t>p</w:t>
      </w:r>
      <w:r w:rsidR="00CB17A1">
        <w:rPr>
          <w:rStyle w:val="Strong"/>
          <w:b w:val="0"/>
          <w:bCs w:val="0"/>
          <w:color w:val="222222"/>
          <w:shd w:val="clear" w:color="auto" w:fill="FFFFFF"/>
        </w:rPr>
        <w:t xml:space="preserve"> </w:t>
      </w:r>
      <w:proofErr w:type="spellStart"/>
      <w:r>
        <w:rPr>
          <w:rStyle w:val="Strong"/>
          <w:b w:val="0"/>
          <w:bCs w:val="0"/>
          <w:color w:val="222222"/>
          <w:shd w:val="clear" w:color="auto" w:fill="FFFFFF"/>
        </w:rPr>
        <w:t>airplots</w:t>
      </w:r>
      <w:proofErr w:type="spellEnd"/>
      <w:r>
        <w:rPr>
          <w:color w:val="222222"/>
          <w:shd w:val="clear" w:color="auto" w:fill="FFFFFF"/>
        </w:rPr>
        <w:t> and </w:t>
      </w:r>
      <w:r>
        <w:rPr>
          <w:rStyle w:val="Strong"/>
          <w:b w:val="0"/>
          <w:bCs w:val="0"/>
          <w:color w:val="222222"/>
          <w:shd w:val="clear" w:color="auto" w:fill="FFFFFF"/>
        </w:rPr>
        <w:t>3D scatter plots</w:t>
      </w:r>
      <w:r>
        <w:rPr>
          <w:color w:val="222222"/>
          <w:shd w:val="clear" w:color="auto" w:fill="FFFFFF"/>
        </w:rPr>
        <w:t> to explore the relationships between multiple variables simultaneously. This provided deeper insights into the interactions and dependencies between the variables, which are critical for understanding the structure and patterns within large datasets.</w:t>
      </w:r>
    </w:p>
    <w:p w14:paraId="5FF7A4E2"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Throughout this project, I utilized tools such as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to create clear, informative visualizations. These visualizations not only helped me analyze the data more effectively but also enabled me to communicate the findings in a visually appealing and interactive manner. The final step of the project was to summarize the key insights derived from the data and present them in a comprehensive report.</w:t>
      </w:r>
    </w:p>
    <w:p w14:paraId="17CC23D4" w14:textId="7A6EF26D" w:rsidR="001261E5" w:rsidRPr="00CB17A1"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 xml:space="preserve">This experience was a culmination of the skills I developed throughout the internship, from data cleaning to advanced data visualization and analysis. It provided valuable hands-on experience in </w:t>
      </w:r>
      <w:r>
        <w:rPr>
          <w:color w:val="222222"/>
          <w:shd w:val="clear" w:color="auto" w:fill="FFFFFF"/>
        </w:rPr>
        <w:lastRenderedPageBreak/>
        <w:t>working with large datasets and performing in-depth exploratory analysis, preparing me for future challenges in data science.</w:t>
      </w:r>
    </w:p>
    <w:p w14:paraId="0D872A06" w14:textId="77777777" w:rsidR="001261E5" w:rsidRDefault="00000000">
      <w:pPr>
        <w:pStyle w:val="Heading3"/>
        <w:ind w:right="115"/>
      </w:pPr>
      <w:r>
        <w:rPr>
          <w:spacing w:val="-2"/>
        </w:rPr>
        <w:t>CHAPTER</w:t>
      </w:r>
      <w:r>
        <w:rPr>
          <w:spacing w:val="-17"/>
        </w:rPr>
        <w:t xml:space="preserve"> </w:t>
      </w:r>
      <w:r>
        <w:rPr>
          <w:spacing w:val="-2"/>
        </w:rPr>
        <w:t>5:</w:t>
      </w:r>
      <w:r>
        <w:rPr>
          <w:spacing w:val="-12"/>
        </w:rPr>
        <w:t xml:space="preserve"> </w:t>
      </w:r>
      <w:r>
        <w:rPr>
          <w:spacing w:val="-2"/>
        </w:rPr>
        <w:t>OUTCOMES DESCRIPTION</w:t>
      </w:r>
    </w:p>
    <w:p w14:paraId="1563EFE4" w14:textId="77777777" w:rsidR="001261E5" w:rsidRDefault="001261E5">
      <w:pPr>
        <w:pStyle w:val="BodyText"/>
        <w:rPr>
          <w:b/>
        </w:rPr>
      </w:pPr>
    </w:p>
    <w:p w14:paraId="35F6AAC9" w14:textId="77777777" w:rsidR="001261E5" w:rsidRDefault="00000000">
      <w:pPr>
        <w:pStyle w:val="Heading4"/>
        <w:ind w:left="570"/>
      </w:pPr>
      <w:r>
        <w:t>Describe</w:t>
      </w:r>
      <w:r>
        <w:rPr>
          <w:spacing w:val="-11"/>
        </w:rPr>
        <w:t xml:space="preserve"> </w:t>
      </w:r>
      <w:r>
        <w:t>the</w:t>
      </w:r>
      <w:r>
        <w:rPr>
          <w:spacing w:val="-10"/>
        </w:rPr>
        <w:t xml:space="preserve"> </w:t>
      </w:r>
      <w:r>
        <w:t>work</w:t>
      </w:r>
      <w:r>
        <w:rPr>
          <w:spacing w:val="-15"/>
        </w:rPr>
        <w:t xml:space="preserve"> </w:t>
      </w:r>
      <w:r>
        <w:t>environment</w:t>
      </w:r>
      <w:r>
        <w:rPr>
          <w:spacing w:val="-3"/>
        </w:rPr>
        <w:t xml:space="preserve"> </w:t>
      </w:r>
      <w:r>
        <w:t>you</w:t>
      </w:r>
      <w:r>
        <w:rPr>
          <w:spacing w:val="-8"/>
        </w:rPr>
        <w:t xml:space="preserve"> </w:t>
      </w:r>
      <w:r>
        <w:t>have</w:t>
      </w:r>
      <w:r>
        <w:rPr>
          <w:spacing w:val="-5"/>
        </w:rPr>
        <w:t xml:space="preserve"> </w:t>
      </w:r>
      <w:r>
        <w:rPr>
          <w:spacing w:val="-2"/>
        </w:rPr>
        <w:t>experienced.</w:t>
      </w:r>
    </w:p>
    <w:p w14:paraId="5302BA42" w14:textId="77777777" w:rsidR="001261E5" w:rsidRDefault="00000000">
      <w:pPr>
        <w:pStyle w:val="ListParagraph"/>
        <w:numPr>
          <w:ilvl w:val="0"/>
          <w:numId w:val="7"/>
        </w:numPr>
        <w:tabs>
          <w:tab w:val="left" w:pos="1439"/>
        </w:tabs>
        <w:spacing w:before="123" w:line="360" w:lineRule="auto"/>
        <w:ind w:right="640" w:hanging="360"/>
        <w:rPr>
          <w:sz w:val="24"/>
        </w:rPr>
      </w:pPr>
      <w:r>
        <w:rPr>
          <w:sz w:val="24"/>
        </w:rPr>
        <w:t>The work environment I have experienced during my internship was characterized by a harmonious and well-structured atmosphere, where all these elements synergized to create an effective and supportive setting.</w:t>
      </w:r>
    </w:p>
    <w:p w14:paraId="2AB05CA1" w14:textId="77777777" w:rsidR="001261E5" w:rsidRDefault="00000000">
      <w:pPr>
        <w:pStyle w:val="ListParagraph"/>
        <w:numPr>
          <w:ilvl w:val="0"/>
          <w:numId w:val="7"/>
        </w:numPr>
        <w:tabs>
          <w:tab w:val="left" w:pos="1439"/>
        </w:tabs>
        <w:spacing w:before="1" w:line="360" w:lineRule="auto"/>
        <w:ind w:right="637" w:hanging="360"/>
        <w:rPr>
          <w:sz w:val="24"/>
        </w:rPr>
      </w:pPr>
      <w:r>
        <w:rPr>
          <w:sz w:val="24"/>
        </w:rPr>
        <w:t>In</w:t>
      </w:r>
      <w:r>
        <w:rPr>
          <w:spacing w:val="-6"/>
          <w:sz w:val="24"/>
        </w:rPr>
        <w:t xml:space="preserve"> </w:t>
      </w:r>
      <w:r>
        <w:rPr>
          <w:sz w:val="24"/>
        </w:rPr>
        <w:t>terms</w:t>
      </w:r>
      <w:r>
        <w:rPr>
          <w:spacing w:val="-3"/>
          <w:sz w:val="24"/>
        </w:rPr>
        <w:t xml:space="preserve"> </w:t>
      </w:r>
      <w:r>
        <w:rPr>
          <w:sz w:val="24"/>
        </w:rPr>
        <w:t>of</w:t>
      </w:r>
      <w:r>
        <w:rPr>
          <w:spacing w:val="-9"/>
          <w:sz w:val="24"/>
        </w:rPr>
        <w:t xml:space="preserve"> </w:t>
      </w:r>
      <w:r>
        <w:rPr>
          <w:sz w:val="24"/>
        </w:rPr>
        <w:t>people interactions,</w:t>
      </w:r>
      <w:r>
        <w:rPr>
          <w:spacing w:val="-3"/>
          <w:sz w:val="24"/>
        </w:rPr>
        <w:t xml:space="preserve"> </w:t>
      </w:r>
      <w:r>
        <w:rPr>
          <w:sz w:val="24"/>
        </w:rPr>
        <w:t>there</w:t>
      </w:r>
      <w:r>
        <w:rPr>
          <w:spacing w:val="-4"/>
          <w:sz w:val="24"/>
        </w:rPr>
        <w:t xml:space="preserve"> </w:t>
      </w:r>
      <w:r>
        <w:rPr>
          <w:sz w:val="24"/>
        </w:rPr>
        <w:t>was</w:t>
      </w:r>
      <w:r>
        <w:rPr>
          <w:spacing w:val="-6"/>
          <w:sz w:val="24"/>
        </w:rPr>
        <w:t xml:space="preserve"> </w:t>
      </w:r>
      <w:r>
        <w:rPr>
          <w:sz w:val="24"/>
        </w:rPr>
        <w:t>a</w:t>
      </w:r>
      <w:r>
        <w:rPr>
          <w:spacing w:val="-4"/>
          <w:sz w:val="24"/>
        </w:rPr>
        <w:t xml:space="preserve"> </w:t>
      </w:r>
      <w:r>
        <w:rPr>
          <w:sz w:val="24"/>
        </w:rPr>
        <w:t>clear emphasis</w:t>
      </w:r>
      <w:r>
        <w:rPr>
          <w:spacing w:val="-6"/>
          <w:sz w:val="24"/>
        </w:rPr>
        <w:t xml:space="preserve"> </w:t>
      </w:r>
      <w:r>
        <w:rPr>
          <w:sz w:val="24"/>
        </w:rPr>
        <w:t>on</w:t>
      </w:r>
      <w:r>
        <w:rPr>
          <w:spacing w:val="-8"/>
          <w:sz w:val="24"/>
        </w:rPr>
        <w:t xml:space="preserve"> </w:t>
      </w:r>
      <w:r>
        <w:rPr>
          <w:sz w:val="24"/>
        </w:rPr>
        <w:t>open</w:t>
      </w:r>
      <w:r>
        <w:rPr>
          <w:spacing w:val="-3"/>
          <w:sz w:val="24"/>
        </w:rPr>
        <w:t xml:space="preserve"> </w:t>
      </w:r>
      <w:r>
        <w:rPr>
          <w:sz w:val="24"/>
        </w:rPr>
        <w:t>communication and collaboration. Team members engaged in regular discussions and shared their insights,</w:t>
      </w:r>
      <w:r>
        <w:rPr>
          <w:spacing w:val="-15"/>
          <w:sz w:val="24"/>
        </w:rPr>
        <w:t xml:space="preserve"> </w:t>
      </w:r>
      <w:r>
        <w:rPr>
          <w:sz w:val="24"/>
        </w:rPr>
        <w:t>fostering</w:t>
      </w:r>
      <w:r>
        <w:rPr>
          <w:spacing w:val="-12"/>
          <w:sz w:val="24"/>
        </w:rPr>
        <w:t xml:space="preserve"> </w:t>
      </w:r>
      <w:r>
        <w:rPr>
          <w:sz w:val="24"/>
        </w:rPr>
        <w:t>a</w:t>
      </w:r>
      <w:r>
        <w:rPr>
          <w:spacing w:val="-15"/>
          <w:sz w:val="24"/>
        </w:rPr>
        <w:t xml:space="preserve"> </w:t>
      </w:r>
      <w:r>
        <w:rPr>
          <w:sz w:val="24"/>
        </w:rPr>
        <w:t>culture</w:t>
      </w:r>
      <w:r>
        <w:rPr>
          <w:spacing w:val="-13"/>
          <w:sz w:val="24"/>
        </w:rPr>
        <w:t xml:space="preserve"> </w:t>
      </w:r>
      <w:r>
        <w:rPr>
          <w:sz w:val="24"/>
        </w:rPr>
        <w:t>of</w:t>
      </w:r>
      <w:r>
        <w:rPr>
          <w:spacing w:val="-15"/>
          <w:sz w:val="24"/>
        </w:rPr>
        <w:t xml:space="preserve"> </w:t>
      </w:r>
      <w:r>
        <w:rPr>
          <w:sz w:val="24"/>
        </w:rPr>
        <w:t>knowledge</w:t>
      </w:r>
      <w:r>
        <w:rPr>
          <w:spacing w:val="-10"/>
          <w:sz w:val="24"/>
        </w:rPr>
        <w:t xml:space="preserve"> </w:t>
      </w:r>
      <w:r>
        <w:rPr>
          <w:sz w:val="24"/>
        </w:rPr>
        <w:t>exchange</w:t>
      </w:r>
      <w:r>
        <w:rPr>
          <w:spacing w:val="-10"/>
          <w:sz w:val="24"/>
        </w:rPr>
        <w:t xml:space="preserve"> </w:t>
      </w:r>
      <w:r>
        <w:rPr>
          <w:sz w:val="24"/>
        </w:rPr>
        <w:t>and</w:t>
      </w:r>
      <w:r>
        <w:rPr>
          <w:spacing w:val="-7"/>
          <w:sz w:val="24"/>
        </w:rPr>
        <w:t xml:space="preserve"> </w:t>
      </w:r>
      <w:r>
        <w:rPr>
          <w:sz w:val="24"/>
        </w:rPr>
        <w:t>idea</w:t>
      </w:r>
      <w:r>
        <w:rPr>
          <w:spacing w:val="-13"/>
          <w:sz w:val="24"/>
        </w:rPr>
        <w:t xml:space="preserve"> </w:t>
      </w:r>
      <w:r>
        <w:rPr>
          <w:sz w:val="24"/>
        </w:rPr>
        <w:t>sharing.</w:t>
      </w:r>
      <w:r>
        <w:rPr>
          <w:spacing w:val="-9"/>
          <w:sz w:val="24"/>
        </w:rPr>
        <w:t xml:space="preserve"> </w:t>
      </w:r>
      <w:r>
        <w:rPr>
          <w:sz w:val="24"/>
        </w:rPr>
        <w:t>Job</w:t>
      </w:r>
      <w:r>
        <w:rPr>
          <w:spacing w:val="-14"/>
          <w:sz w:val="24"/>
        </w:rPr>
        <w:t xml:space="preserve"> </w:t>
      </w:r>
      <w:r>
        <w:rPr>
          <w:sz w:val="24"/>
        </w:rPr>
        <w:t>roles</w:t>
      </w:r>
      <w:r>
        <w:rPr>
          <w:spacing w:val="-11"/>
          <w:sz w:val="24"/>
        </w:rPr>
        <w:t xml:space="preserve"> </w:t>
      </w:r>
      <w:r>
        <w:rPr>
          <w:sz w:val="24"/>
        </w:rPr>
        <w:t>were well-defined, ensuring clarity in responsibilities and minimizing confusion.</w:t>
      </w:r>
    </w:p>
    <w:p w14:paraId="4ADE607C" w14:textId="77777777" w:rsidR="001261E5" w:rsidRDefault="00000000">
      <w:pPr>
        <w:pStyle w:val="ListParagraph"/>
        <w:numPr>
          <w:ilvl w:val="0"/>
          <w:numId w:val="7"/>
        </w:numPr>
        <w:tabs>
          <w:tab w:val="left" w:pos="1439"/>
        </w:tabs>
        <w:spacing w:line="360" w:lineRule="auto"/>
        <w:ind w:right="635" w:hanging="360"/>
        <w:rPr>
          <w:sz w:val="24"/>
        </w:rPr>
      </w:pPr>
      <w:r>
        <w:rPr>
          <w:sz w:val="24"/>
        </w:rPr>
        <w:t>Facilities</w:t>
      </w:r>
      <w:r>
        <w:rPr>
          <w:spacing w:val="-15"/>
          <w:sz w:val="24"/>
        </w:rPr>
        <w:t xml:space="preserve"> </w:t>
      </w:r>
      <w:r>
        <w:rPr>
          <w:sz w:val="24"/>
        </w:rPr>
        <w:t>were</w:t>
      </w:r>
      <w:r>
        <w:rPr>
          <w:spacing w:val="-15"/>
          <w:sz w:val="24"/>
        </w:rPr>
        <w:t xml:space="preserve"> </w:t>
      </w:r>
      <w:r>
        <w:rPr>
          <w:sz w:val="24"/>
        </w:rPr>
        <w:t>well-maintained,</w:t>
      </w:r>
      <w:r>
        <w:rPr>
          <w:spacing w:val="-15"/>
          <w:sz w:val="24"/>
        </w:rPr>
        <w:t xml:space="preserve"> </w:t>
      </w:r>
      <w:r>
        <w:rPr>
          <w:sz w:val="24"/>
        </w:rPr>
        <w:t>contributing</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conducive</w:t>
      </w:r>
      <w:r>
        <w:rPr>
          <w:spacing w:val="-15"/>
          <w:sz w:val="24"/>
        </w:rPr>
        <w:t xml:space="preserve"> </w:t>
      </w:r>
      <w:r>
        <w:rPr>
          <w:sz w:val="24"/>
        </w:rPr>
        <w:t>work</w:t>
      </w:r>
      <w:r>
        <w:rPr>
          <w:spacing w:val="-15"/>
          <w:sz w:val="24"/>
        </w:rPr>
        <w:t xml:space="preserve"> </w:t>
      </w:r>
      <w:r>
        <w:rPr>
          <w:sz w:val="24"/>
        </w:rPr>
        <w:t>environment.</w:t>
      </w:r>
      <w:r>
        <w:rPr>
          <w:spacing w:val="-15"/>
          <w:sz w:val="24"/>
        </w:rPr>
        <w:t xml:space="preserve"> </w:t>
      </w:r>
      <w:r>
        <w:rPr>
          <w:sz w:val="24"/>
        </w:rPr>
        <w:t>The presence of established protocols, procedures, and processes streamlined tasks and promoted consistency in execution. This also tied into time management, with deadlines</w:t>
      </w:r>
      <w:r>
        <w:rPr>
          <w:spacing w:val="-6"/>
          <w:sz w:val="24"/>
        </w:rPr>
        <w:t xml:space="preserve"> </w:t>
      </w:r>
      <w:r>
        <w:rPr>
          <w:sz w:val="24"/>
        </w:rPr>
        <w:t>and priorities clearly</w:t>
      </w:r>
      <w:r>
        <w:rPr>
          <w:spacing w:val="-9"/>
          <w:sz w:val="24"/>
        </w:rPr>
        <w:t xml:space="preserve"> </w:t>
      </w:r>
      <w:r>
        <w:rPr>
          <w:sz w:val="24"/>
        </w:rPr>
        <w:t>communicated, aiding in</w:t>
      </w:r>
      <w:r>
        <w:rPr>
          <w:spacing w:val="-3"/>
          <w:sz w:val="24"/>
        </w:rPr>
        <w:t xml:space="preserve"> </w:t>
      </w:r>
      <w:r>
        <w:rPr>
          <w:sz w:val="24"/>
        </w:rPr>
        <w:t>efficient task completion.</w:t>
      </w:r>
    </w:p>
    <w:p w14:paraId="50284046" w14:textId="77777777" w:rsidR="001261E5" w:rsidRDefault="00000000">
      <w:pPr>
        <w:pStyle w:val="ListParagraph"/>
        <w:numPr>
          <w:ilvl w:val="0"/>
          <w:numId w:val="7"/>
        </w:numPr>
        <w:tabs>
          <w:tab w:val="left" w:pos="1439"/>
        </w:tabs>
        <w:spacing w:before="2" w:line="360" w:lineRule="auto"/>
        <w:ind w:right="611" w:hanging="360"/>
        <w:rPr>
          <w:sz w:val="24"/>
        </w:rPr>
      </w:pPr>
      <w:r>
        <w:rPr>
          <w:sz w:val="24"/>
        </w:rPr>
        <w:t>Discipline was upheld through a mutual understanding of the importance of adherence to guidelines and deadlines. Despite the focused nature of work, socialization was encouraged through team-building activities and informal interactions, nurturing camaraderie among colleagues.</w:t>
      </w:r>
    </w:p>
    <w:p w14:paraId="3336A55B" w14:textId="77777777" w:rsidR="001261E5" w:rsidRDefault="00000000">
      <w:pPr>
        <w:pStyle w:val="ListParagraph"/>
        <w:numPr>
          <w:ilvl w:val="0"/>
          <w:numId w:val="7"/>
        </w:numPr>
        <w:tabs>
          <w:tab w:val="left" w:pos="1439"/>
        </w:tabs>
        <w:spacing w:line="360" w:lineRule="auto"/>
        <w:ind w:right="637" w:hanging="360"/>
        <w:rPr>
          <w:sz w:val="24"/>
        </w:rPr>
      </w:pPr>
      <w:r>
        <w:rPr>
          <w:sz w:val="24"/>
        </w:rPr>
        <w:t>Teamwork was a cornerstone, with colleagues providing mutual support and collaboration, readily assisting each other in overcoming challenges. The environment was motivating, driven by the collective commitment to excellence and a shared sense of purpose.</w:t>
      </w:r>
    </w:p>
    <w:p w14:paraId="52726B6D" w14:textId="77777777" w:rsidR="001261E5" w:rsidRDefault="00000000">
      <w:pPr>
        <w:pStyle w:val="ListParagraph"/>
        <w:numPr>
          <w:ilvl w:val="0"/>
          <w:numId w:val="7"/>
        </w:numPr>
        <w:tabs>
          <w:tab w:val="left" w:pos="1439"/>
        </w:tabs>
        <w:spacing w:before="1" w:line="362" w:lineRule="auto"/>
        <w:ind w:right="640" w:hanging="360"/>
        <w:rPr>
          <w:sz w:val="24"/>
        </w:rPr>
      </w:pPr>
      <w:r>
        <w:rPr>
          <w:sz w:val="24"/>
        </w:rPr>
        <w:t>Physical</w:t>
      </w:r>
      <w:r>
        <w:rPr>
          <w:spacing w:val="-15"/>
          <w:sz w:val="24"/>
        </w:rPr>
        <w:t xml:space="preserve"> </w:t>
      </w:r>
      <w:r>
        <w:rPr>
          <w:sz w:val="24"/>
        </w:rPr>
        <w:t>workspace</w:t>
      </w:r>
      <w:r>
        <w:rPr>
          <w:spacing w:val="-15"/>
          <w:sz w:val="24"/>
        </w:rPr>
        <w:t xml:space="preserve"> </w:t>
      </w:r>
      <w:r>
        <w:rPr>
          <w:sz w:val="24"/>
        </w:rPr>
        <w:t>was</w:t>
      </w:r>
      <w:r>
        <w:rPr>
          <w:spacing w:val="-15"/>
          <w:sz w:val="24"/>
        </w:rPr>
        <w:t xml:space="preserve"> </w:t>
      </w:r>
      <w:r>
        <w:rPr>
          <w:sz w:val="24"/>
        </w:rPr>
        <w:t>designed</w:t>
      </w:r>
      <w:r>
        <w:rPr>
          <w:spacing w:val="-15"/>
          <w:sz w:val="24"/>
        </w:rPr>
        <w:t xml:space="preserve"> </w:t>
      </w:r>
      <w:r>
        <w:rPr>
          <w:sz w:val="24"/>
        </w:rPr>
        <w:t>to</w:t>
      </w:r>
      <w:r>
        <w:rPr>
          <w:spacing w:val="-15"/>
          <w:sz w:val="24"/>
        </w:rPr>
        <w:t xml:space="preserve"> </w:t>
      </w:r>
      <w:r>
        <w:rPr>
          <w:sz w:val="24"/>
        </w:rPr>
        <w:t>enhance</w:t>
      </w:r>
      <w:r>
        <w:rPr>
          <w:spacing w:val="-15"/>
          <w:sz w:val="24"/>
        </w:rPr>
        <w:t xml:space="preserve"> </w:t>
      </w:r>
      <w:r>
        <w:rPr>
          <w:sz w:val="24"/>
        </w:rPr>
        <w:t>productivity,</w:t>
      </w:r>
      <w:r>
        <w:rPr>
          <w:spacing w:val="-15"/>
          <w:sz w:val="24"/>
        </w:rPr>
        <w:t xml:space="preserve"> </w:t>
      </w:r>
      <w:r>
        <w:rPr>
          <w:sz w:val="24"/>
        </w:rPr>
        <w:t>offering</w:t>
      </w:r>
      <w:r>
        <w:rPr>
          <w:spacing w:val="-15"/>
          <w:sz w:val="24"/>
        </w:rPr>
        <w:t xml:space="preserve"> </w:t>
      </w:r>
      <w:r>
        <w:rPr>
          <w:sz w:val="24"/>
        </w:rPr>
        <w:t>ample</w:t>
      </w:r>
      <w:r>
        <w:rPr>
          <w:spacing w:val="-15"/>
          <w:sz w:val="24"/>
        </w:rPr>
        <w:t xml:space="preserve"> </w:t>
      </w:r>
      <w:r>
        <w:rPr>
          <w:sz w:val="24"/>
        </w:rPr>
        <w:t>space</w:t>
      </w:r>
      <w:r>
        <w:rPr>
          <w:spacing w:val="-15"/>
          <w:sz w:val="24"/>
        </w:rPr>
        <w:t xml:space="preserve"> </w:t>
      </w:r>
      <w:r>
        <w:rPr>
          <w:sz w:val="24"/>
        </w:rPr>
        <w:t>and proper ventilation. This contributed to a comfortable atmosphere that encouraged creativity and concentration.</w:t>
      </w:r>
    </w:p>
    <w:p w14:paraId="0A90067F" w14:textId="77777777" w:rsidR="001261E5" w:rsidRDefault="001261E5">
      <w:pPr>
        <w:pStyle w:val="BodyText"/>
        <w:spacing w:before="132"/>
      </w:pPr>
    </w:p>
    <w:p w14:paraId="5255FE11" w14:textId="77777777" w:rsidR="001261E5" w:rsidRDefault="00000000">
      <w:pPr>
        <w:pStyle w:val="BodyText"/>
        <w:spacing w:line="362" w:lineRule="auto"/>
        <w:ind w:left="666" w:right="647" w:firstLine="662"/>
        <w:jc w:val="both"/>
      </w:pPr>
      <w:r>
        <w:t>In summary, the</w:t>
      </w:r>
      <w:r>
        <w:rPr>
          <w:spacing w:val="-1"/>
        </w:rPr>
        <w:t xml:space="preserve"> </w:t>
      </w:r>
      <w:r>
        <w:t>work environment encapsulated</w:t>
      </w:r>
      <w:r>
        <w:rPr>
          <w:spacing w:val="-2"/>
        </w:rPr>
        <w:t xml:space="preserve"> </w:t>
      </w:r>
      <w:r>
        <w:t>a</w:t>
      </w:r>
      <w:r>
        <w:rPr>
          <w:spacing w:val="-1"/>
        </w:rPr>
        <w:t xml:space="preserve"> </w:t>
      </w:r>
      <w:r>
        <w:t>holistic</w:t>
      </w:r>
      <w:r>
        <w:rPr>
          <w:spacing w:val="-1"/>
        </w:rPr>
        <w:t xml:space="preserve"> </w:t>
      </w:r>
      <w:r>
        <w:t>approach to</w:t>
      </w:r>
      <w:r>
        <w:rPr>
          <w:spacing w:val="-2"/>
        </w:rPr>
        <w:t xml:space="preserve"> </w:t>
      </w:r>
      <w:r>
        <w:t>professional engagement, where structured processes, interpersonal dynamics, mutual support, and efficient</w:t>
      </w:r>
      <w:r>
        <w:rPr>
          <w:spacing w:val="35"/>
        </w:rPr>
        <w:t xml:space="preserve"> </w:t>
      </w:r>
      <w:r>
        <w:t>facilities</w:t>
      </w:r>
      <w:r>
        <w:rPr>
          <w:spacing w:val="-1"/>
        </w:rPr>
        <w:t xml:space="preserve"> </w:t>
      </w:r>
      <w:r>
        <w:t>converged to foster a</w:t>
      </w:r>
      <w:r>
        <w:rPr>
          <w:spacing w:val="-2"/>
        </w:rPr>
        <w:t xml:space="preserve"> </w:t>
      </w:r>
      <w:r>
        <w:t>positive, productive, and motivated atmosphere.</w:t>
      </w:r>
    </w:p>
    <w:p w14:paraId="4800BA67" w14:textId="77777777" w:rsidR="001261E5" w:rsidRDefault="001261E5">
      <w:pPr>
        <w:pStyle w:val="BodyText"/>
        <w:spacing w:line="362" w:lineRule="auto"/>
        <w:jc w:val="both"/>
        <w:sectPr w:rsidR="001261E5" w:rsidSect="001418F1">
          <w:pgSz w:w="11910" w:h="16840"/>
          <w:pgMar w:top="1440" w:right="1080" w:bottom="1440" w:left="1080" w:header="718" w:footer="790" w:gutter="0"/>
          <w:cols w:space="720"/>
          <w:docGrid w:linePitch="299"/>
        </w:sectPr>
      </w:pPr>
    </w:p>
    <w:p w14:paraId="7D25FB05" w14:textId="77777777" w:rsidR="001261E5" w:rsidRDefault="001261E5">
      <w:pPr>
        <w:pStyle w:val="BodyText"/>
        <w:spacing w:before="177"/>
      </w:pPr>
    </w:p>
    <w:p w14:paraId="351BDE9C" w14:textId="77777777" w:rsidR="001261E5" w:rsidRDefault="00000000">
      <w:pPr>
        <w:pStyle w:val="Heading4"/>
        <w:spacing w:before="1"/>
        <w:jc w:val="left"/>
      </w:pPr>
      <w:r>
        <w:t>Describe</w:t>
      </w:r>
      <w:r>
        <w:rPr>
          <w:spacing w:val="-15"/>
        </w:rPr>
        <w:t xml:space="preserve"> </w:t>
      </w:r>
      <w:r>
        <w:t>the</w:t>
      </w:r>
      <w:r>
        <w:rPr>
          <w:spacing w:val="-5"/>
        </w:rPr>
        <w:t xml:space="preserve"> </w:t>
      </w:r>
      <w:r>
        <w:t>real</w:t>
      </w:r>
      <w:r>
        <w:rPr>
          <w:spacing w:val="-12"/>
        </w:rPr>
        <w:t xml:space="preserve"> </w:t>
      </w:r>
      <w:r>
        <w:t>time</w:t>
      </w:r>
      <w:r>
        <w:rPr>
          <w:spacing w:val="-7"/>
        </w:rPr>
        <w:t xml:space="preserve"> </w:t>
      </w:r>
      <w:r>
        <w:t>technical</w:t>
      </w:r>
      <w:r>
        <w:rPr>
          <w:spacing w:val="-14"/>
        </w:rPr>
        <w:t xml:space="preserve"> </w:t>
      </w:r>
      <w:r>
        <w:t>skills</w:t>
      </w:r>
      <w:r>
        <w:rPr>
          <w:spacing w:val="-9"/>
        </w:rPr>
        <w:t xml:space="preserve"> </w:t>
      </w:r>
      <w:r>
        <w:t>you have</w:t>
      </w:r>
      <w:r>
        <w:rPr>
          <w:spacing w:val="-18"/>
        </w:rPr>
        <w:t xml:space="preserve"> </w:t>
      </w:r>
      <w:r>
        <w:rPr>
          <w:spacing w:val="-2"/>
        </w:rPr>
        <w:t>acquired</w:t>
      </w:r>
    </w:p>
    <w:p w14:paraId="0937E0D0" w14:textId="77777777" w:rsidR="001261E5" w:rsidRDefault="00000000" w:rsidP="00CB17A1">
      <w:pPr>
        <w:pStyle w:val="NormalWeb"/>
        <w:numPr>
          <w:ilvl w:val="0"/>
          <w:numId w:val="8"/>
        </w:numPr>
        <w:spacing w:before="100" w:after="100" w:line="360" w:lineRule="auto"/>
        <w:ind w:right="567"/>
        <w:jc w:val="both"/>
      </w:pPr>
      <w:r>
        <w:rPr>
          <w:rStyle w:val="Strong"/>
        </w:rPr>
        <w:t xml:space="preserve">Python Programming: </w:t>
      </w:r>
      <w:r>
        <w:t>During the internship, I gained extensive experience in Python programming, mastering its core syntax, control structures, and functions. I used Python to automate tasks, manipulate datasets, and implement logic in data-driven applications. The internship provided multiple opportunities to write clean, modular code and apply best practices in programming across different stages of data science workflow.</w:t>
      </w:r>
    </w:p>
    <w:p w14:paraId="3FB852BF" w14:textId="77777777" w:rsidR="001261E5" w:rsidRDefault="00000000" w:rsidP="00CB17A1">
      <w:pPr>
        <w:pStyle w:val="NormalWeb"/>
        <w:numPr>
          <w:ilvl w:val="0"/>
          <w:numId w:val="8"/>
        </w:numPr>
        <w:spacing w:before="100" w:after="100" w:line="360" w:lineRule="auto"/>
        <w:ind w:right="567"/>
        <w:jc w:val="both"/>
      </w:pPr>
      <w:r>
        <w:rPr>
          <w:rStyle w:val="Strong"/>
        </w:rPr>
        <w:t xml:space="preserve">Pandas &amp; NumPy: </w:t>
      </w:r>
      <w:r>
        <w:t>I became proficient in using Pandas and NumPy, two essential libraries for data manipulation and numerical computing. With Pandas, I handled large-scale structured data, performed cleaning, merging, grouping, and transformation operations. Using NumPy, I performed complex numerical operations and array manipulations that were critical during preprocessing and statistical analysis.</w:t>
      </w:r>
    </w:p>
    <w:p w14:paraId="1D4B324B" w14:textId="77777777" w:rsidR="001261E5" w:rsidRDefault="00000000" w:rsidP="00CB17A1">
      <w:pPr>
        <w:pStyle w:val="NormalWeb"/>
        <w:numPr>
          <w:ilvl w:val="0"/>
          <w:numId w:val="8"/>
        </w:numPr>
        <w:spacing w:before="100" w:after="100" w:line="360" w:lineRule="auto"/>
        <w:ind w:right="567"/>
        <w:jc w:val="both"/>
      </w:pPr>
      <w:r>
        <w:rPr>
          <w:rStyle w:val="Strong"/>
        </w:rPr>
        <w:t xml:space="preserve">Matplotlib &amp; Seaborn: </w:t>
      </w:r>
      <w:r>
        <w:t>I acquired in-depth knowledge in visualizing datasets through Python's powerful visualization libraries, Matplotlib and Seaborn. I created diverse plot types such as histograms, box plots, bar charts, line graphs, and heatmaps to explore trends, detect outliers, and present insights. These visualizations played a vital role in our exploratory data analysis (EDA) phase, guiding better feature selection for machine learning models.</w:t>
      </w:r>
    </w:p>
    <w:p w14:paraId="68D536F8" w14:textId="77777777" w:rsidR="001261E5" w:rsidRDefault="00000000" w:rsidP="00CB17A1">
      <w:pPr>
        <w:pStyle w:val="NormalWeb"/>
        <w:numPr>
          <w:ilvl w:val="0"/>
          <w:numId w:val="8"/>
        </w:numPr>
        <w:spacing w:before="100" w:after="100" w:line="360" w:lineRule="auto"/>
        <w:ind w:right="567"/>
        <w:jc w:val="both"/>
      </w:pPr>
      <w:r>
        <w:rPr>
          <w:rStyle w:val="Strong"/>
        </w:rPr>
        <w:t xml:space="preserve">Scikit-learn: </w:t>
      </w:r>
      <w:r>
        <w:t>I learned to implement and evaluate various machine learning algorithms using Scikit-learn. I explored regression, classification, and dimensionality reduction techniques, including logistic regression, support vector machines, and PCA. I also used cross-validation, confusion matrices, and accuracy metrics to evaluate model performance, ensuring robust and unbiased results.</w:t>
      </w:r>
    </w:p>
    <w:p w14:paraId="56AAAC1F" w14:textId="77777777" w:rsidR="001261E5" w:rsidRDefault="00000000" w:rsidP="00CB17A1">
      <w:pPr>
        <w:pStyle w:val="NormalWeb"/>
        <w:numPr>
          <w:ilvl w:val="0"/>
          <w:numId w:val="8"/>
        </w:numPr>
        <w:spacing w:before="100" w:after="100" w:line="360" w:lineRule="auto"/>
        <w:ind w:right="567"/>
        <w:jc w:val="both"/>
      </w:pPr>
      <w:proofErr w:type="spellStart"/>
      <w:r>
        <w:rPr>
          <w:rStyle w:val="Strong"/>
        </w:rPr>
        <w:t>Jupyter</w:t>
      </w:r>
      <w:proofErr w:type="spellEnd"/>
      <w:r>
        <w:rPr>
          <w:rStyle w:val="Strong"/>
        </w:rPr>
        <w:t xml:space="preserve"> Notebook &amp; Anaconda Navigator: </w:t>
      </w:r>
      <w:r>
        <w:t xml:space="preserve">The internship provided hands-on experience in working with </w:t>
      </w:r>
      <w:proofErr w:type="spellStart"/>
      <w:r>
        <w:t>Jupyter</w:t>
      </w:r>
      <w:proofErr w:type="spellEnd"/>
      <w:r>
        <w:t xml:space="preserve"> Notebook as a flexible development environment, which allowed me to combine code, visualizations, and notes for effective documentation. I also used Anaconda Navigator for managing Python environments and dependencies, which greatly streamlined the setup and execution of data science projects.</w:t>
      </w:r>
    </w:p>
    <w:p w14:paraId="6C9A0DE8" w14:textId="77777777" w:rsidR="001261E5" w:rsidRDefault="00000000" w:rsidP="00CB17A1">
      <w:pPr>
        <w:pStyle w:val="NormalWeb"/>
        <w:numPr>
          <w:ilvl w:val="0"/>
          <w:numId w:val="8"/>
        </w:numPr>
        <w:spacing w:before="100" w:after="100" w:line="360" w:lineRule="auto"/>
        <w:ind w:right="567"/>
        <w:jc w:val="both"/>
      </w:pPr>
      <w:r>
        <w:rPr>
          <w:rStyle w:val="Strong"/>
        </w:rPr>
        <w:t>Data Preprocessing &amp; Exploratory Data Analysis (EDA):</w:t>
      </w:r>
      <w:r>
        <w:br/>
        <w:t>One of the most critical parts of the internship was mastering data preprocessing techniques. I performed handling of missing values, data transformation, encoding categorical variables, and standardization. I also worked on dimensionality reduction using PCA and feature selection strategies to improve model efficiency. Through EDA, I was able to generate actionable insights and understand the underlying patterns in real-world datasets, which was crucial in our final project on sentiment analysis.</w:t>
      </w:r>
    </w:p>
    <w:p w14:paraId="6D1465A7" w14:textId="77777777" w:rsidR="001261E5" w:rsidRDefault="001261E5">
      <w:pPr>
        <w:pStyle w:val="Heading4"/>
        <w:ind w:left="796"/>
      </w:pPr>
    </w:p>
    <w:p w14:paraId="428CB8EB" w14:textId="77777777" w:rsidR="001261E5" w:rsidRDefault="001261E5">
      <w:pPr>
        <w:pStyle w:val="Heading4"/>
        <w:ind w:left="0"/>
      </w:pPr>
    </w:p>
    <w:p w14:paraId="2B9EF5F3" w14:textId="77777777" w:rsidR="001261E5" w:rsidRDefault="001261E5">
      <w:pPr>
        <w:pStyle w:val="Heading4"/>
        <w:ind w:left="0"/>
      </w:pPr>
    </w:p>
    <w:p w14:paraId="0C4E384F" w14:textId="77777777" w:rsidR="001261E5" w:rsidRDefault="001261E5">
      <w:pPr>
        <w:pStyle w:val="Heading4"/>
        <w:ind w:left="796"/>
      </w:pPr>
    </w:p>
    <w:p w14:paraId="2FD2D7B0" w14:textId="77777777" w:rsidR="001261E5" w:rsidRDefault="00000000">
      <w:pPr>
        <w:pStyle w:val="Heading4"/>
        <w:ind w:left="796"/>
      </w:pPr>
      <w:r>
        <w:t>Describe</w:t>
      </w:r>
      <w:r>
        <w:rPr>
          <w:spacing w:val="-13"/>
        </w:rPr>
        <w:t xml:space="preserve"> </w:t>
      </w:r>
      <w:r>
        <w:t>the</w:t>
      </w:r>
      <w:r>
        <w:rPr>
          <w:spacing w:val="-11"/>
        </w:rPr>
        <w:t xml:space="preserve"> </w:t>
      </w:r>
      <w:r>
        <w:t>managerial</w:t>
      </w:r>
      <w:r>
        <w:rPr>
          <w:spacing w:val="-14"/>
        </w:rPr>
        <w:t xml:space="preserve"> </w:t>
      </w:r>
      <w:r>
        <w:t>skills</w:t>
      </w:r>
      <w:r>
        <w:rPr>
          <w:spacing w:val="-12"/>
        </w:rPr>
        <w:t xml:space="preserve"> </w:t>
      </w:r>
      <w:r>
        <w:t>you</w:t>
      </w:r>
      <w:r>
        <w:rPr>
          <w:spacing w:val="-9"/>
        </w:rPr>
        <w:t xml:space="preserve"> </w:t>
      </w:r>
      <w:r>
        <w:t>have</w:t>
      </w:r>
      <w:r>
        <w:rPr>
          <w:spacing w:val="-11"/>
        </w:rPr>
        <w:t xml:space="preserve"> </w:t>
      </w:r>
      <w:r>
        <w:rPr>
          <w:spacing w:val="-2"/>
        </w:rPr>
        <w:t>acquired</w:t>
      </w:r>
    </w:p>
    <w:p w14:paraId="46A93C20" w14:textId="77777777" w:rsidR="001261E5" w:rsidRDefault="00000000">
      <w:pPr>
        <w:pStyle w:val="BodyText"/>
        <w:spacing w:before="122" w:line="360" w:lineRule="auto"/>
        <w:ind w:left="796" w:right="635"/>
        <w:jc w:val="both"/>
      </w:pPr>
      <w:r>
        <w:t xml:space="preserve">Throughout my internship, I have developed a robust set of managerial skills that extend beyond technical expertise, enhancing my ability to excel in a dynamic professional </w:t>
      </w:r>
      <w:r>
        <w:rPr>
          <w:spacing w:val="-2"/>
        </w:rPr>
        <w:t>environment:</w:t>
      </w:r>
    </w:p>
    <w:p w14:paraId="65747283" w14:textId="77777777" w:rsidR="001261E5" w:rsidRDefault="00000000">
      <w:pPr>
        <w:pStyle w:val="ListParagraph"/>
        <w:numPr>
          <w:ilvl w:val="1"/>
          <w:numId w:val="9"/>
        </w:numPr>
        <w:tabs>
          <w:tab w:val="left" w:pos="1439"/>
        </w:tabs>
        <w:spacing w:before="7" w:line="360" w:lineRule="auto"/>
        <w:ind w:right="664" w:hanging="360"/>
        <w:rPr>
          <w:rFonts w:ascii="Symbol" w:hAnsi="Symbol"/>
          <w:sz w:val="20"/>
        </w:rPr>
      </w:pPr>
      <w:r>
        <w:rPr>
          <w:b/>
          <w:sz w:val="24"/>
        </w:rPr>
        <w:t xml:space="preserve">Planning and Organization: </w:t>
      </w:r>
      <w:r>
        <w:rPr>
          <w:sz w:val="24"/>
        </w:rPr>
        <w:t>I acquired the proficiency to meticulously plan and organize tasks, projects, and resources, ensuring efficient allocation of time and efforts to meet project</w:t>
      </w:r>
      <w:r>
        <w:rPr>
          <w:spacing w:val="40"/>
          <w:sz w:val="24"/>
        </w:rPr>
        <w:t xml:space="preserve"> </w:t>
      </w:r>
      <w:r>
        <w:rPr>
          <w:sz w:val="24"/>
        </w:rPr>
        <w:t>goals and deadlines.</w:t>
      </w:r>
    </w:p>
    <w:p w14:paraId="3F59F218" w14:textId="77777777" w:rsidR="001261E5" w:rsidRDefault="00000000">
      <w:pPr>
        <w:pStyle w:val="ListParagraph"/>
        <w:numPr>
          <w:ilvl w:val="1"/>
          <w:numId w:val="9"/>
        </w:numPr>
        <w:tabs>
          <w:tab w:val="left" w:pos="1439"/>
        </w:tabs>
        <w:spacing w:before="1" w:line="360" w:lineRule="auto"/>
        <w:ind w:right="626" w:hanging="360"/>
        <w:rPr>
          <w:rFonts w:ascii="Symbol" w:hAnsi="Symbol"/>
          <w:sz w:val="20"/>
        </w:rPr>
      </w:pPr>
      <w:r>
        <w:rPr>
          <w:b/>
          <w:sz w:val="24"/>
        </w:rPr>
        <w:t xml:space="preserve">Leadership: </w:t>
      </w:r>
      <w:r>
        <w:rPr>
          <w:sz w:val="24"/>
        </w:rPr>
        <w:t>Engaging in team projects, I cultivated leadership qualities by effectively guiding and motivating team members, fostering collaboration, and driving collective success.</w:t>
      </w:r>
    </w:p>
    <w:p w14:paraId="78A948C6" w14:textId="77777777" w:rsidR="001261E5" w:rsidRDefault="00000000">
      <w:pPr>
        <w:pStyle w:val="ListParagraph"/>
        <w:numPr>
          <w:ilvl w:val="1"/>
          <w:numId w:val="9"/>
        </w:numPr>
        <w:tabs>
          <w:tab w:val="left" w:pos="1439"/>
        </w:tabs>
        <w:spacing w:before="1" w:line="362" w:lineRule="auto"/>
        <w:ind w:right="614" w:hanging="360"/>
        <w:rPr>
          <w:rFonts w:ascii="Symbol" w:hAnsi="Symbol"/>
          <w:sz w:val="20"/>
        </w:rPr>
      </w:pPr>
      <w:r>
        <w:rPr>
          <w:b/>
          <w:sz w:val="24"/>
        </w:rPr>
        <w:t xml:space="preserve">Teamwork and Collaboration: </w:t>
      </w:r>
      <w:r>
        <w:rPr>
          <w:sz w:val="24"/>
        </w:rPr>
        <w:t>Through group initiatives, I gained hands-on experience in collaborating with diverse team members, respecting differing viewpoints, and leveraging each individual's strengths for optimal</w:t>
      </w:r>
      <w:r>
        <w:rPr>
          <w:spacing w:val="-10"/>
          <w:sz w:val="24"/>
        </w:rPr>
        <w:t xml:space="preserve"> </w:t>
      </w:r>
      <w:r>
        <w:rPr>
          <w:sz w:val="24"/>
        </w:rPr>
        <w:t>outcomes.</w:t>
      </w:r>
    </w:p>
    <w:p w14:paraId="1159CDC4" w14:textId="77777777" w:rsidR="001261E5" w:rsidRDefault="00000000">
      <w:pPr>
        <w:pStyle w:val="ListParagraph"/>
        <w:numPr>
          <w:ilvl w:val="1"/>
          <w:numId w:val="9"/>
        </w:numPr>
        <w:tabs>
          <w:tab w:val="left" w:pos="1439"/>
        </w:tabs>
        <w:spacing w:before="1" w:line="362" w:lineRule="auto"/>
        <w:ind w:right="639" w:hanging="360"/>
        <w:rPr>
          <w:rFonts w:ascii="Symbol" w:hAnsi="Symbol"/>
          <w:sz w:val="20"/>
        </w:rPr>
      </w:pPr>
      <w:r>
        <w:rPr>
          <w:b/>
          <w:sz w:val="24"/>
        </w:rPr>
        <w:t>Professional</w:t>
      </w:r>
      <w:r>
        <w:rPr>
          <w:b/>
          <w:spacing w:val="-13"/>
          <w:sz w:val="24"/>
        </w:rPr>
        <w:t xml:space="preserve"> </w:t>
      </w:r>
      <w:proofErr w:type="spellStart"/>
      <w:r>
        <w:rPr>
          <w:b/>
          <w:sz w:val="24"/>
        </w:rPr>
        <w:t>Behaviour</w:t>
      </w:r>
      <w:proofErr w:type="spellEnd"/>
      <w:r>
        <w:rPr>
          <w:b/>
          <w:sz w:val="24"/>
        </w:rPr>
        <w:t>:</w:t>
      </w:r>
      <w:r>
        <w:rPr>
          <w:b/>
          <w:spacing w:val="-5"/>
          <w:sz w:val="24"/>
        </w:rPr>
        <w:t xml:space="preserve"> </w:t>
      </w:r>
      <w:r>
        <w:rPr>
          <w:sz w:val="24"/>
        </w:rPr>
        <w:t>I</w:t>
      </w:r>
      <w:r>
        <w:rPr>
          <w:spacing w:val="-7"/>
          <w:sz w:val="24"/>
        </w:rPr>
        <w:t xml:space="preserve"> </w:t>
      </w:r>
      <w:r>
        <w:rPr>
          <w:sz w:val="24"/>
        </w:rPr>
        <w:t>developed</w:t>
      </w:r>
      <w:r>
        <w:rPr>
          <w:spacing w:val="-8"/>
          <w:sz w:val="24"/>
        </w:rPr>
        <w:t xml:space="preserve"> </w:t>
      </w:r>
      <w:r>
        <w:rPr>
          <w:sz w:val="24"/>
        </w:rPr>
        <w:t>a</w:t>
      </w:r>
      <w:r>
        <w:rPr>
          <w:spacing w:val="-9"/>
          <w:sz w:val="24"/>
        </w:rPr>
        <w:t xml:space="preserve"> </w:t>
      </w:r>
      <w:r>
        <w:rPr>
          <w:sz w:val="24"/>
        </w:rPr>
        <w:t>professional</w:t>
      </w:r>
      <w:r>
        <w:rPr>
          <w:spacing w:val="-6"/>
          <w:sz w:val="24"/>
        </w:rPr>
        <w:t xml:space="preserve"> </w:t>
      </w:r>
      <w:proofErr w:type="spellStart"/>
      <w:r>
        <w:rPr>
          <w:sz w:val="24"/>
        </w:rPr>
        <w:t>demeanour</w:t>
      </w:r>
      <w:proofErr w:type="spellEnd"/>
      <w:r>
        <w:rPr>
          <w:sz w:val="24"/>
        </w:rPr>
        <w:t>,</w:t>
      </w:r>
      <w:r>
        <w:rPr>
          <w:spacing w:val="-8"/>
          <w:sz w:val="24"/>
        </w:rPr>
        <w:t xml:space="preserve"> </w:t>
      </w:r>
      <w:r>
        <w:rPr>
          <w:sz w:val="24"/>
        </w:rPr>
        <w:t>understanding</w:t>
      </w:r>
      <w:r>
        <w:rPr>
          <w:spacing w:val="-2"/>
          <w:sz w:val="24"/>
        </w:rPr>
        <w:t xml:space="preserve"> </w:t>
      </w:r>
      <w:r>
        <w:rPr>
          <w:sz w:val="24"/>
        </w:rPr>
        <w:t>the importance of effective communication, active listening, and respectful</w:t>
      </w:r>
      <w:r>
        <w:rPr>
          <w:spacing w:val="-2"/>
          <w:sz w:val="24"/>
        </w:rPr>
        <w:t xml:space="preserve"> </w:t>
      </w:r>
      <w:r>
        <w:rPr>
          <w:sz w:val="24"/>
        </w:rPr>
        <w:t>interaction with colleagues and stakeholders.</w:t>
      </w:r>
    </w:p>
    <w:p w14:paraId="3D37992B" w14:textId="77777777" w:rsidR="001261E5" w:rsidRDefault="00000000">
      <w:pPr>
        <w:pStyle w:val="ListParagraph"/>
        <w:numPr>
          <w:ilvl w:val="1"/>
          <w:numId w:val="9"/>
        </w:numPr>
        <w:tabs>
          <w:tab w:val="left" w:pos="1439"/>
        </w:tabs>
        <w:spacing w:line="360" w:lineRule="auto"/>
        <w:ind w:right="642" w:hanging="360"/>
        <w:rPr>
          <w:rFonts w:ascii="Symbol" w:hAnsi="Symbol"/>
          <w:sz w:val="20"/>
        </w:rPr>
      </w:pPr>
      <w:r>
        <w:rPr>
          <w:b/>
          <w:sz w:val="24"/>
        </w:rPr>
        <w:t xml:space="preserve">Productive Time Management: </w:t>
      </w:r>
      <w:r>
        <w:rPr>
          <w:sz w:val="24"/>
        </w:rPr>
        <w:t>I acquired the skill of managing my time productively, efficiently balancing multiple tasks and responsibilities to maximize productivity</w:t>
      </w:r>
      <w:r>
        <w:rPr>
          <w:spacing w:val="-5"/>
          <w:sz w:val="24"/>
        </w:rPr>
        <w:t xml:space="preserve"> </w:t>
      </w:r>
      <w:r>
        <w:rPr>
          <w:sz w:val="24"/>
        </w:rPr>
        <w:t>without compromising on quality.</w:t>
      </w:r>
    </w:p>
    <w:p w14:paraId="18FBCC9B" w14:textId="77777777" w:rsidR="001261E5" w:rsidRDefault="00000000">
      <w:pPr>
        <w:pStyle w:val="ListParagraph"/>
        <w:numPr>
          <w:ilvl w:val="1"/>
          <w:numId w:val="9"/>
        </w:numPr>
        <w:tabs>
          <w:tab w:val="left" w:pos="1439"/>
        </w:tabs>
        <w:spacing w:line="360" w:lineRule="auto"/>
        <w:ind w:right="647" w:hanging="360"/>
        <w:rPr>
          <w:rFonts w:ascii="Symbol" w:hAnsi="Symbol"/>
          <w:sz w:val="20"/>
        </w:rPr>
      </w:pPr>
      <w:r>
        <w:rPr>
          <w:b/>
          <w:sz w:val="24"/>
        </w:rPr>
        <w:t xml:space="preserve">Continuous Improvement: </w:t>
      </w:r>
      <w:r>
        <w:rPr>
          <w:sz w:val="24"/>
        </w:rPr>
        <w:t>Reflecting on a weekly basis, I focused on self- assessment and sought opportunities to enhance my competencies, embracing a continuous learning mindset.</w:t>
      </w:r>
    </w:p>
    <w:p w14:paraId="0EE522D0" w14:textId="77777777" w:rsidR="001261E5" w:rsidRDefault="00000000">
      <w:pPr>
        <w:pStyle w:val="ListParagraph"/>
        <w:numPr>
          <w:ilvl w:val="1"/>
          <w:numId w:val="9"/>
        </w:numPr>
        <w:tabs>
          <w:tab w:val="left" w:pos="1439"/>
        </w:tabs>
        <w:spacing w:line="360" w:lineRule="auto"/>
        <w:ind w:right="660" w:hanging="360"/>
        <w:rPr>
          <w:rFonts w:ascii="Symbol" w:hAnsi="Symbol"/>
          <w:sz w:val="20"/>
        </w:rPr>
      </w:pPr>
      <w:r>
        <w:rPr>
          <w:b/>
          <w:sz w:val="24"/>
        </w:rPr>
        <w:t xml:space="preserve">Goal Setting: </w:t>
      </w:r>
      <w:r>
        <w:rPr>
          <w:sz w:val="24"/>
        </w:rPr>
        <w:t xml:space="preserve">I gained the ability to set clear and achievable goals for myself and my team, aligning them with broader organizational objectives to drive focused </w:t>
      </w:r>
      <w:r>
        <w:rPr>
          <w:spacing w:val="-2"/>
          <w:sz w:val="24"/>
        </w:rPr>
        <w:t>efforts.</w:t>
      </w:r>
    </w:p>
    <w:p w14:paraId="07754A80" w14:textId="77777777" w:rsidR="001261E5" w:rsidRDefault="00000000">
      <w:pPr>
        <w:pStyle w:val="ListParagraph"/>
        <w:numPr>
          <w:ilvl w:val="1"/>
          <w:numId w:val="9"/>
        </w:numPr>
        <w:tabs>
          <w:tab w:val="left" w:pos="1439"/>
        </w:tabs>
        <w:spacing w:before="6" w:line="362" w:lineRule="auto"/>
        <w:ind w:right="659" w:hanging="360"/>
        <w:rPr>
          <w:rFonts w:ascii="Symbol" w:hAnsi="Symbol"/>
          <w:sz w:val="20"/>
        </w:rPr>
      </w:pPr>
      <w:r>
        <w:rPr>
          <w:b/>
          <w:sz w:val="24"/>
        </w:rPr>
        <w:t xml:space="preserve">Effective Decision Making: </w:t>
      </w:r>
      <w:r>
        <w:rPr>
          <w:sz w:val="24"/>
        </w:rPr>
        <w:t>Engaging in diverse scenarios, I learned to make informed decisions by weighing pros and cons, considering risks, and aligning choices with desired outcomes.</w:t>
      </w:r>
    </w:p>
    <w:p w14:paraId="39B7C82C" w14:textId="77777777" w:rsidR="001261E5" w:rsidRDefault="001261E5">
      <w:pPr>
        <w:pStyle w:val="BodyText"/>
        <w:spacing w:before="84"/>
      </w:pPr>
    </w:p>
    <w:p w14:paraId="5A871840" w14:textId="77777777" w:rsidR="001261E5" w:rsidRDefault="00000000">
      <w:pPr>
        <w:pStyle w:val="BodyText"/>
        <w:spacing w:line="360" w:lineRule="auto"/>
        <w:ind w:left="512" w:right="408" w:firstLine="782"/>
        <w:jc w:val="both"/>
      </w:pPr>
      <w:r>
        <w:t>These</w:t>
      </w:r>
      <w:r>
        <w:rPr>
          <w:spacing w:val="-15"/>
        </w:rPr>
        <w:t xml:space="preserve"> </w:t>
      </w:r>
      <w:r>
        <w:t>managerial</w:t>
      </w:r>
      <w:r>
        <w:rPr>
          <w:spacing w:val="-15"/>
        </w:rPr>
        <w:t xml:space="preserve"> </w:t>
      </w:r>
      <w:r>
        <w:t>skills</w:t>
      </w:r>
      <w:r>
        <w:rPr>
          <w:spacing w:val="-15"/>
        </w:rPr>
        <w:t xml:space="preserve"> </w:t>
      </w:r>
      <w:r>
        <w:t>applied</w:t>
      </w:r>
      <w:r>
        <w:rPr>
          <w:spacing w:val="-15"/>
        </w:rPr>
        <w:t xml:space="preserve"> </w:t>
      </w:r>
      <w:r>
        <w:t>through</w:t>
      </w:r>
      <w:r>
        <w:rPr>
          <w:spacing w:val="-15"/>
        </w:rPr>
        <w:t xml:space="preserve"> </w:t>
      </w:r>
      <w:r>
        <w:t>practical</w:t>
      </w:r>
      <w:r>
        <w:rPr>
          <w:spacing w:val="-15"/>
        </w:rPr>
        <w:t xml:space="preserve"> </w:t>
      </w:r>
      <w:r>
        <w:t>learning</w:t>
      </w:r>
      <w:r>
        <w:rPr>
          <w:spacing w:val="-15"/>
        </w:rPr>
        <w:t xml:space="preserve"> </w:t>
      </w:r>
      <w:r>
        <w:t>and</w:t>
      </w:r>
      <w:r>
        <w:rPr>
          <w:spacing w:val="-15"/>
        </w:rPr>
        <w:t xml:space="preserve"> </w:t>
      </w:r>
      <w:r>
        <w:t>experimental</w:t>
      </w:r>
      <w:r>
        <w:rPr>
          <w:spacing w:val="-15"/>
        </w:rPr>
        <w:t xml:space="preserve"> </w:t>
      </w:r>
      <w:r>
        <w:t>application, have</w:t>
      </w:r>
      <w:r>
        <w:rPr>
          <w:spacing w:val="-6"/>
        </w:rPr>
        <w:t xml:space="preserve"> </w:t>
      </w:r>
      <w:proofErr w:type="spellStart"/>
      <w:r>
        <w:t>augumented</w:t>
      </w:r>
      <w:proofErr w:type="spellEnd"/>
      <w:r>
        <w:rPr>
          <w:spacing w:val="-5"/>
        </w:rPr>
        <w:t xml:space="preserve"> </w:t>
      </w:r>
      <w:r>
        <w:t>my</w:t>
      </w:r>
      <w:r>
        <w:rPr>
          <w:spacing w:val="-14"/>
        </w:rPr>
        <w:t xml:space="preserve"> </w:t>
      </w:r>
      <w:r>
        <w:t>technical</w:t>
      </w:r>
      <w:r>
        <w:rPr>
          <w:spacing w:val="-14"/>
        </w:rPr>
        <w:t xml:space="preserve"> </w:t>
      </w:r>
      <w:r>
        <w:t>prowess, equipping</w:t>
      </w:r>
      <w:r>
        <w:rPr>
          <w:spacing w:val="-2"/>
        </w:rPr>
        <w:t xml:space="preserve"> </w:t>
      </w:r>
      <w:r>
        <w:t>me</w:t>
      </w:r>
      <w:r>
        <w:rPr>
          <w:spacing w:val="-6"/>
        </w:rPr>
        <w:t xml:space="preserve"> </w:t>
      </w:r>
      <w:r>
        <w:t>with</w:t>
      </w:r>
      <w:r>
        <w:rPr>
          <w:spacing w:val="-10"/>
        </w:rPr>
        <w:t xml:space="preserve"> </w:t>
      </w:r>
      <w:r>
        <w:t>the</w:t>
      </w:r>
      <w:r>
        <w:rPr>
          <w:spacing w:val="-6"/>
        </w:rPr>
        <w:t xml:space="preserve"> </w:t>
      </w:r>
      <w:r>
        <w:t>holistic</w:t>
      </w:r>
      <w:r>
        <w:rPr>
          <w:spacing w:val="-1"/>
        </w:rPr>
        <w:t xml:space="preserve"> </w:t>
      </w:r>
      <w:r>
        <w:t>skill</w:t>
      </w:r>
      <w:r>
        <w:rPr>
          <w:spacing w:val="-9"/>
        </w:rPr>
        <w:t xml:space="preserve"> </w:t>
      </w:r>
      <w:r>
        <w:t>set that is</w:t>
      </w:r>
      <w:r>
        <w:rPr>
          <w:spacing w:val="-5"/>
        </w:rPr>
        <w:t xml:space="preserve"> </w:t>
      </w:r>
      <w:r>
        <w:t>valuable for both personal</w:t>
      </w:r>
      <w:r>
        <w:rPr>
          <w:spacing w:val="-1"/>
        </w:rPr>
        <w:t xml:space="preserve"> </w:t>
      </w:r>
      <w:r>
        <w:t>as well as professional growth.</w:t>
      </w:r>
    </w:p>
    <w:p w14:paraId="0BBA280B" w14:textId="77777777" w:rsidR="001261E5" w:rsidRDefault="001261E5">
      <w:pPr>
        <w:pStyle w:val="BodyText"/>
        <w:spacing w:line="360" w:lineRule="auto"/>
        <w:jc w:val="both"/>
        <w:sectPr w:rsidR="001261E5">
          <w:headerReference w:type="default" r:id="rId29"/>
          <w:footerReference w:type="default" r:id="rId30"/>
          <w:pgSz w:w="11910" w:h="16840"/>
          <w:pgMar w:top="900" w:right="850" w:bottom="980" w:left="992" w:header="718" w:footer="790" w:gutter="0"/>
          <w:cols w:space="720"/>
        </w:sectPr>
      </w:pPr>
    </w:p>
    <w:p w14:paraId="7F9EEAD6" w14:textId="77777777" w:rsidR="001261E5" w:rsidRDefault="00000000">
      <w:pPr>
        <w:pStyle w:val="BodyText"/>
        <w:spacing w:before="7"/>
      </w:pPr>
      <w:r>
        <w:rPr>
          <w:noProof/>
        </w:rPr>
        <w:lastRenderedPageBreak/>
        <mc:AlternateContent>
          <mc:Choice Requires="wps">
            <w:drawing>
              <wp:anchor distT="0" distB="0" distL="0" distR="0" simplePos="0" relativeHeight="251654656" behindDoc="0" locked="0" layoutInCell="1" allowOverlap="1" wp14:anchorId="35203B72" wp14:editId="309541A2">
                <wp:simplePos x="0" y="0"/>
                <wp:positionH relativeFrom="page">
                  <wp:posOffset>327660</wp:posOffset>
                </wp:positionH>
                <wp:positionV relativeFrom="page">
                  <wp:posOffset>10688955</wp:posOffset>
                </wp:positionV>
                <wp:extent cx="7007860" cy="3175"/>
                <wp:effectExtent l="0" t="0" r="0" b="0"/>
                <wp:wrapNone/>
                <wp:docPr id="153" name="Graphic 153"/>
                <wp:cNvGraphicFramePr/>
                <a:graphic xmlns:a="http://schemas.openxmlformats.org/drawingml/2006/main">
                  <a:graphicData uri="http://schemas.microsoft.com/office/word/2010/wordprocessingShape">
                    <wps:wsp>
                      <wps:cNvSpPr/>
                      <wps:spPr>
                        <a:xfrm>
                          <a:off x="0" y="0"/>
                          <a:ext cx="7007859" cy="3175"/>
                        </a:xfrm>
                        <a:custGeom>
                          <a:avLst/>
                          <a:gdLst/>
                          <a:ahLst/>
                          <a:cxnLst/>
                          <a:rect l="l" t="t" r="r" b="b"/>
                          <a:pathLst>
                            <a:path w="7007859" h="3175">
                              <a:moveTo>
                                <a:pt x="7007352" y="3048"/>
                              </a:moveTo>
                              <a:lnTo>
                                <a:pt x="0" y="3048"/>
                              </a:lnTo>
                              <a:lnTo>
                                <a:pt x="0" y="0"/>
                              </a:lnTo>
                              <a:lnTo>
                                <a:pt x="7007352" y="0"/>
                              </a:lnTo>
                              <a:lnTo>
                                <a:pt x="7007352" y="3048"/>
                              </a:lnTo>
                              <a:close/>
                            </a:path>
                          </a:pathLst>
                        </a:custGeom>
                        <a:solidFill>
                          <a:srgbClr val="000000"/>
                        </a:solidFill>
                      </wps:spPr>
                      <wps:bodyPr wrap="square" lIns="0" tIns="0" rIns="0" bIns="0" rtlCol="0">
                        <a:noAutofit/>
                      </wps:bodyPr>
                    </wps:wsp>
                  </a:graphicData>
                </a:graphic>
              </wp:anchor>
            </w:drawing>
          </mc:Choice>
          <mc:Fallback>
            <w:pict>
              <v:shape w14:anchorId="1AFA6F7F" id="Graphic 153" o:spid="_x0000_s1026" style="position:absolute;margin-left:25.8pt;margin-top:841.65pt;width:551.8pt;height:.25pt;z-index:251654656;visibility:visible;mso-wrap-style:square;mso-wrap-distance-left:0;mso-wrap-distance-top:0;mso-wrap-distance-right:0;mso-wrap-distance-bottom:0;mso-position-horizontal:absolute;mso-position-horizontal-relative:page;mso-position-vertical:absolute;mso-position-vertical-relative:page;v-text-anchor:top" coordsize="7007859,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" path="m7007352,3048l,3048,,,7007352,r,3048xe" fillcolor="black" stroked="f">
                <v:path arrowok="t"/>
                <w10:wrap anchorx="page" anchory="page"/>
              </v:shape>
            </w:pict>
          </mc:Fallback>
        </mc:AlternateContent>
      </w:r>
    </w:p>
    <w:p w14:paraId="44B29E49" w14:textId="0D573012" w:rsidR="001261E5" w:rsidRPr="00CB17A1" w:rsidRDefault="00000000" w:rsidP="00CB17A1">
      <w:pPr>
        <w:pStyle w:val="Heading4"/>
        <w:jc w:val="left"/>
      </w:pPr>
      <w:r>
        <w:t>Describe</w:t>
      </w:r>
      <w:r>
        <w:rPr>
          <w:spacing w:val="-17"/>
        </w:rPr>
        <w:t xml:space="preserve"> </w:t>
      </w:r>
      <w:r>
        <w:t>how</w:t>
      </w:r>
      <w:r>
        <w:rPr>
          <w:spacing w:val="-15"/>
        </w:rPr>
        <w:t xml:space="preserve"> </w:t>
      </w:r>
      <w:r>
        <w:t>you</w:t>
      </w:r>
      <w:r>
        <w:rPr>
          <w:spacing w:val="-8"/>
        </w:rPr>
        <w:t xml:space="preserve"> </w:t>
      </w:r>
      <w:r>
        <w:t>could</w:t>
      </w:r>
      <w:r>
        <w:rPr>
          <w:spacing w:val="-10"/>
        </w:rPr>
        <w:t xml:space="preserve"> </w:t>
      </w:r>
      <w:r>
        <w:t>improve</w:t>
      </w:r>
      <w:r>
        <w:rPr>
          <w:spacing w:val="-12"/>
        </w:rPr>
        <w:t xml:space="preserve"> </w:t>
      </w:r>
      <w:r>
        <w:t>your</w:t>
      </w:r>
      <w:r>
        <w:rPr>
          <w:spacing w:val="-21"/>
        </w:rPr>
        <w:t xml:space="preserve"> </w:t>
      </w:r>
      <w:r>
        <w:t>communication</w:t>
      </w:r>
      <w:r>
        <w:rPr>
          <w:spacing w:val="2"/>
        </w:rPr>
        <w:t xml:space="preserve"> </w:t>
      </w:r>
      <w:r>
        <w:rPr>
          <w:spacing w:val="-2"/>
        </w:rPr>
        <w:t>skills</w:t>
      </w:r>
    </w:p>
    <w:p w14:paraId="136F342F" w14:textId="77777777" w:rsidR="001261E5" w:rsidRDefault="001261E5">
      <w:pPr>
        <w:pStyle w:val="BodyText"/>
        <w:spacing w:before="105"/>
        <w:rPr>
          <w:b/>
        </w:rPr>
      </w:pPr>
    </w:p>
    <w:p w14:paraId="2C31A480" w14:textId="77777777" w:rsidR="001261E5" w:rsidRDefault="00000000" w:rsidP="00CB17A1">
      <w:pPr>
        <w:pStyle w:val="ListParagraph"/>
        <w:numPr>
          <w:ilvl w:val="0"/>
          <w:numId w:val="10"/>
        </w:numPr>
        <w:tabs>
          <w:tab w:val="left" w:pos="1016"/>
        </w:tabs>
        <w:spacing w:line="326" w:lineRule="auto"/>
        <w:ind w:right="567" w:hanging="360"/>
        <w:rPr>
          <w:sz w:val="24"/>
        </w:rPr>
      </w:pPr>
      <w:r>
        <w:rPr>
          <w:b/>
          <w:sz w:val="24"/>
        </w:rPr>
        <w:t>Oral</w:t>
      </w:r>
      <w:r>
        <w:rPr>
          <w:b/>
          <w:spacing w:val="-2"/>
          <w:sz w:val="24"/>
        </w:rPr>
        <w:t xml:space="preserve"> </w:t>
      </w:r>
      <w:r>
        <w:rPr>
          <w:b/>
          <w:sz w:val="24"/>
        </w:rPr>
        <w:t>communication</w:t>
      </w:r>
      <w:r>
        <w:rPr>
          <w:sz w:val="24"/>
        </w:rPr>
        <w:t>:</w:t>
      </w:r>
      <w:r>
        <w:rPr>
          <w:spacing w:val="-2"/>
          <w:sz w:val="24"/>
        </w:rPr>
        <w:t xml:space="preserve"> </w:t>
      </w:r>
      <w:r>
        <w:rPr>
          <w:sz w:val="24"/>
        </w:rPr>
        <w:t>I</w:t>
      </w:r>
      <w:r>
        <w:rPr>
          <w:spacing w:val="-1"/>
          <w:sz w:val="24"/>
        </w:rPr>
        <w:t xml:space="preserve"> </w:t>
      </w:r>
      <w:r>
        <w:rPr>
          <w:sz w:val="24"/>
        </w:rPr>
        <w:t>could improve</w:t>
      </w:r>
      <w:r>
        <w:rPr>
          <w:spacing w:val="-3"/>
          <w:sz w:val="24"/>
        </w:rPr>
        <w:t xml:space="preserve"> </w:t>
      </w:r>
      <w:r>
        <w:rPr>
          <w:sz w:val="24"/>
        </w:rPr>
        <w:t>my oral communication skills</w:t>
      </w:r>
      <w:r>
        <w:rPr>
          <w:spacing w:val="-5"/>
          <w:sz w:val="24"/>
        </w:rPr>
        <w:t xml:space="preserve"> </w:t>
      </w:r>
      <w:r>
        <w:rPr>
          <w:sz w:val="24"/>
        </w:rPr>
        <w:t>by practicing speaking more often. I could also take public speaking classes or join</w:t>
      </w:r>
      <w:r>
        <w:rPr>
          <w:spacing w:val="-7"/>
          <w:sz w:val="24"/>
        </w:rPr>
        <w:t xml:space="preserve"> </w:t>
      </w:r>
      <w:r>
        <w:rPr>
          <w:sz w:val="24"/>
        </w:rPr>
        <w:t>a Toastmasters club.</w:t>
      </w:r>
    </w:p>
    <w:p w14:paraId="07808989" w14:textId="77777777" w:rsidR="001261E5" w:rsidRDefault="00000000" w:rsidP="00CB17A1">
      <w:pPr>
        <w:pStyle w:val="ListParagraph"/>
        <w:numPr>
          <w:ilvl w:val="0"/>
          <w:numId w:val="10"/>
        </w:numPr>
        <w:tabs>
          <w:tab w:val="left" w:pos="1016"/>
        </w:tabs>
        <w:spacing w:before="41" w:line="328" w:lineRule="auto"/>
        <w:ind w:right="567" w:hanging="360"/>
        <w:rPr>
          <w:sz w:val="24"/>
        </w:rPr>
      </w:pPr>
      <w:r>
        <w:rPr>
          <w:b/>
          <w:sz w:val="24"/>
        </w:rPr>
        <w:t>Written</w:t>
      </w:r>
      <w:r>
        <w:rPr>
          <w:b/>
          <w:spacing w:val="-7"/>
          <w:sz w:val="24"/>
        </w:rPr>
        <w:t xml:space="preserve"> </w:t>
      </w:r>
      <w:r>
        <w:rPr>
          <w:b/>
          <w:sz w:val="24"/>
        </w:rPr>
        <w:t xml:space="preserve">communication: </w:t>
      </w:r>
      <w:r>
        <w:rPr>
          <w:sz w:val="24"/>
        </w:rPr>
        <w:t>I</w:t>
      </w:r>
      <w:r>
        <w:rPr>
          <w:spacing w:val="-7"/>
          <w:sz w:val="24"/>
        </w:rPr>
        <w:t xml:space="preserve"> </w:t>
      </w:r>
      <w:r>
        <w:rPr>
          <w:sz w:val="24"/>
        </w:rPr>
        <w:t>could</w:t>
      </w:r>
      <w:r>
        <w:rPr>
          <w:spacing w:val="-1"/>
          <w:sz w:val="24"/>
        </w:rPr>
        <w:t xml:space="preserve"> </w:t>
      </w:r>
      <w:r>
        <w:rPr>
          <w:sz w:val="24"/>
        </w:rPr>
        <w:t>improve</w:t>
      </w:r>
      <w:r>
        <w:rPr>
          <w:spacing w:val="-4"/>
          <w:sz w:val="24"/>
        </w:rPr>
        <w:t xml:space="preserve"> </w:t>
      </w:r>
      <w:r>
        <w:rPr>
          <w:sz w:val="24"/>
        </w:rPr>
        <w:t>my</w:t>
      </w:r>
      <w:r>
        <w:rPr>
          <w:spacing w:val="-13"/>
          <w:sz w:val="24"/>
        </w:rPr>
        <w:t xml:space="preserve"> </w:t>
      </w:r>
      <w:r>
        <w:rPr>
          <w:sz w:val="24"/>
        </w:rPr>
        <w:t>written</w:t>
      </w:r>
      <w:r>
        <w:rPr>
          <w:spacing w:val="-3"/>
          <w:sz w:val="24"/>
        </w:rPr>
        <w:t xml:space="preserve"> </w:t>
      </w:r>
      <w:r>
        <w:rPr>
          <w:sz w:val="24"/>
        </w:rPr>
        <w:t>communication</w:t>
      </w:r>
      <w:r>
        <w:rPr>
          <w:spacing w:val="-3"/>
          <w:sz w:val="24"/>
        </w:rPr>
        <w:t xml:space="preserve"> </w:t>
      </w:r>
      <w:r>
        <w:rPr>
          <w:sz w:val="24"/>
        </w:rPr>
        <w:t>skills</w:t>
      </w:r>
      <w:r>
        <w:rPr>
          <w:spacing w:val="-1"/>
          <w:sz w:val="24"/>
        </w:rPr>
        <w:t xml:space="preserve"> </w:t>
      </w:r>
      <w:r>
        <w:rPr>
          <w:sz w:val="24"/>
        </w:rPr>
        <w:t>by</w:t>
      </w:r>
      <w:r>
        <w:rPr>
          <w:spacing w:val="-11"/>
          <w:sz w:val="24"/>
        </w:rPr>
        <w:t xml:space="preserve"> </w:t>
      </w:r>
      <w:r>
        <w:rPr>
          <w:sz w:val="24"/>
        </w:rPr>
        <w:t>reading more and writing more often. I could also take a writing class or join</w:t>
      </w:r>
      <w:r>
        <w:rPr>
          <w:spacing w:val="-5"/>
          <w:sz w:val="24"/>
        </w:rPr>
        <w:t xml:space="preserve"> </w:t>
      </w:r>
      <w:r>
        <w:rPr>
          <w:sz w:val="24"/>
        </w:rPr>
        <w:t>a writing group.</w:t>
      </w:r>
    </w:p>
    <w:p w14:paraId="692907BC" w14:textId="77777777" w:rsidR="001261E5" w:rsidRDefault="00000000" w:rsidP="00CB17A1">
      <w:pPr>
        <w:pStyle w:val="ListParagraph"/>
        <w:numPr>
          <w:ilvl w:val="0"/>
          <w:numId w:val="10"/>
        </w:numPr>
        <w:tabs>
          <w:tab w:val="left" w:pos="1016"/>
        </w:tabs>
        <w:spacing w:before="33" w:line="343" w:lineRule="auto"/>
        <w:ind w:right="567" w:hanging="360"/>
        <w:rPr>
          <w:sz w:val="24"/>
        </w:rPr>
      </w:pPr>
      <w:r>
        <w:rPr>
          <w:b/>
          <w:sz w:val="24"/>
        </w:rPr>
        <w:t>Conversational abilities</w:t>
      </w:r>
      <w:r>
        <w:rPr>
          <w:sz w:val="24"/>
        </w:rPr>
        <w:t>: I could improve my conversational abilities by listening more and talking</w:t>
      </w:r>
      <w:r>
        <w:rPr>
          <w:spacing w:val="-9"/>
          <w:sz w:val="24"/>
        </w:rPr>
        <w:t xml:space="preserve"> </w:t>
      </w:r>
      <w:r>
        <w:rPr>
          <w:sz w:val="24"/>
        </w:rPr>
        <w:t>less.</w:t>
      </w:r>
      <w:r>
        <w:rPr>
          <w:spacing w:val="-8"/>
          <w:sz w:val="24"/>
        </w:rPr>
        <w:t xml:space="preserve"> </w:t>
      </w:r>
      <w:r>
        <w:rPr>
          <w:sz w:val="24"/>
        </w:rPr>
        <w:t>I</w:t>
      </w:r>
      <w:r>
        <w:rPr>
          <w:spacing w:val="-7"/>
          <w:sz w:val="24"/>
        </w:rPr>
        <w:t xml:space="preserve"> </w:t>
      </w:r>
      <w:r>
        <w:rPr>
          <w:sz w:val="24"/>
        </w:rPr>
        <w:t>could</w:t>
      </w:r>
      <w:r>
        <w:rPr>
          <w:spacing w:val="-11"/>
          <w:sz w:val="24"/>
        </w:rPr>
        <w:t xml:space="preserve"> </w:t>
      </w:r>
      <w:r>
        <w:rPr>
          <w:sz w:val="24"/>
        </w:rPr>
        <w:t>also</w:t>
      </w:r>
      <w:r>
        <w:rPr>
          <w:spacing w:val="-7"/>
          <w:sz w:val="24"/>
        </w:rPr>
        <w:t xml:space="preserve"> </w:t>
      </w:r>
      <w:r>
        <w:rPr>
          <w:sz w:val="24"/>
        </w:rPr>
        <w:t>practice</w:t>
      </w:r>
      <w:r>
        <w:rPr>
          <w:spacing w:val="-12"/>
          <w:sz w:val="24"/>
        </w:rPr>
        <w:t xml:space="preserve"> </w:t>
      </w:r>
      <w:r>
        <w:rPr>
          <w:sz w:val="24"/>
        </w:rPr>
        <w:t>active</w:t>
      </w:r>
      <w:r>
        <w:rPr>
          <w:spacing w:val="-5"/>
          <w:sz w:val="24"/>
        </w:rPr>
        <w:t xml:space="preserve"> </w:t>
      </w:r>
      <w:r>
        <w:rPr>
          <w:sz w:val="24"/>
        </w:rPr>
        <w:t>listening</w:t>
      </w:r>
      <w:r>
        <w:rPr>
          <w:spacing w:val="-8"/>
          <w:sz w:val="24"/>
        </w:rPr>
        <w:t xml:space="preserve"> </w:t>
      </w:r>
      <w:r>
        <w:rPr>
          <w:sz w:val="24"/>
        </w:rPr>
        <w:t>skills</w:t>
      </w:r>
      <w:r>
        <w:rPr>
          <w:spacing w:val="-10"/>
          <w:sz w:val="24"/>
        </w:rPr>
        <w:t xml:space="preserve"> </w:t>
      </w:r>
      <w:r>
        <w:rPr>
          <w:sz w:val="24"/>
        </w:rPr>
        <w:t>and</w:t>
      </w:r>
      <w:r>
        <w:rPr>
          <w:spacing w:val="-11"/>
          <w:sz w:val="24"/>
        </w:rPr>
        <w:t xml:space="preserve"> </w:t>
      </w:r>
      <w:r>
        <w:rPr>
          <w:sz w:val="24"/>
        </w:rPr>
        <w:t>try</w:t>
      </w:r>
      <w:r>
        <w:rPr>
          <w:spacing w:val="-15"/>
          <w:sz w:val="24"/>
        </w:rPr>
        <w:t xml:space="preserve"> </w:t>
      </w:r>
      <w:r>
        <w:rPr>
          <w:sz w:val="24"/>
        </w:rPr>
        <w:t>to</w:t>
      </w:r>
      <w:r>
        <w:rPr>
          <w:spacing w:val="-7"/>
          <w:sz w:val="24"/>
        </w:rPr>
        <w:t xml:space="preserve"> </w:t>
      </w:r>
      <w:r>
        <w:rPr>
          <w:sz w:val="24"/>
        </w:rPr>
        <w:t>understand</w:t>
      </w:r>
      <w:r>
        <w:rPr>
          <w:spacing w:val="-11"/>
          <w:sz w:val="24"/>
        </w:rPr>
        <w:t xml:space="preserve"> </w:t>
      </w:r>
      <w:r>
        <w:rPr>
          <w:sz w:val="24"/>
        </w:rPr>
        <w:t>the</w:t>
      </w:r>
      <w:r>
        <w:rPr>
          <w:spacing w:val="-14"/>
          <w:sz w:val="24"/>
        </w:rPr>
        <w:t xml:space="preserve"> </w:t>
      </w:r>
      <w:r>
        <w:rPr>
          <w:sz w:val="24"/>
        </w:rPr>
        <w:t>other</w:t>
      </w:r>
      <w:r>
        <w:rPr>
          <w:spacing w:val="-7"/>
          <w:sz w:val="24"/>
        </w:rPr>
        <w:t xml:space="preserve"> </w:t>
      </w:r>
      <w:r>
        <w:rPr>
          <w:sz w:val="24"/>
        </w:rPr>
        <w:t>person's point of view.</w:t>
      </w:r>
    </w:p>
    <w:p w14:paraId="661AB5A0" w14:textId="77777777" w:rsidR="001261E5" w:rsidRDefault="00000000" w:rsidP="00CB17A1">
      <w:pPr>
        <w:pStyle w:val="ListParagraph"/>
        <w:numPr>
          <w:ilvl w:val="0"/>
          <w:numId w:val="10"/>
        </w:numPr>
        <w:tabs>
          <w:tab w:val="left" w:pos="1016"/>
        </w:tabs>
        <w:spacing w:before="31" w:line="340" w:lineRule="auto"/>
        <w:ind w:right="567" w:hanging="360"/>
        <w:rPr>
          <w:sz w:val="24"/>
        </w:rPr>
      </w:pPr>
      <w:r>
        <w:rPr>
          <w:b/>
          <w:sz w:val="24"/>
        </w:rPr>
        <w:t xml:space="preserve">Confidence levels while communicating: </w:t>
      </w:r>
      <w:r>
        <w:rPr>
          <w:sz w:val="24"/>
        </w:rPr>
        <w:t>I could improve my confidence levels while communicating</w:t>
      </w:r>
      <w:r>
        <w:rPr>
          <w:spacing w:val="-15"/>
          <w:sz w:val="24"/>
        </w:rPr>
        <w:t xml:space="preserve"> </w:t>
      </w:r>
      <w:r>
        <w:rPr>
          <w:sz w:val="24"/>
        </w:rPr>
        <w:t>by</w:t>
      </w:r>
      <w:r>
        <w:rPr>
          <w:spacing w:val="-15"/>
          <w:sz w:val="24"/>
        </w:rPr>
        <w:t xml:space="preserve"> </w:t>
      </w:r>
      <w:r>
        <w:rPr>
          <w:sz w:val="24"/>
        </w:rPr>
        <w:t>practicing</w:t>
      </w:r>
      <w:r>
        <w:rPr>
          <w:spacing w:val="-15"/>
          <w:sz w:val="24"/>
        </w:rPr>
        <w:t xml:space="preserve"> </w:t>
      </w:r>
      <w:r>
        <w:rPr>
          <w:sz w:val="24"/>
        </w:rPr>
        <w:t>speaking</w:t>
      </w:r>
      <w:r>
        <w:rPr>
          <w:spacing w:val="-14"/>
          <w:sz w:val="24"/>
        </w:rPr>
        <w:t xml:space="preserve"> </w:t>
      </w:r>
      <w:r>
        <w:rPr>
          <w:sz w:val="24"/>
        </w:rPr>
        <w:t>in</w:t>
      </w:r>
      <w:r>
        <w:rPr>
          <w:spacing w:val="-10"/>
          <w:sz w:val="24"/>
        </w:rPr>
        <w:t xml:space="preserve"> </w:t>
      </w:r>
      <w:r>
        <w:rPr>
          <w:sz w:val="24"/>
        </w:rPr>
        <w:t>front</w:t>
      </w:r>
      <w:r>
        <w:rPr>
          <w:spacing w:val="-9"/>
          <w:sz w:val="24"/>
        </w:rPr>
        <w:t xml:space="preserve"> </w:t>
      </w:r>
      <w:r>
        <w:rPr>
          <w:sz w:val="24"/>
        </w:rPr>
        <w:t>of</w:t>
      </w:r>
      <w:r>
        <w:rPr>
          <w:spacing w:val="-15"/>
          <w:sz w:val="24"/>
        </w:rPr>
        <w:t xml:space="preserve"> </w:t>
      </w:r>
      <w:r>
        <w:rPr>
          <w:sz w:val="24"/>
        </w:rPr>
        <w:t>a</w:t>
      </w:r>
      <w:r>
        <w:rPr>
          <w:spacing w:val="-15"/>
          <w:sz w:val="24"/>
        </w:rPr>
        <w:t xml:space="preserve"> </w:t>
      </w:r>
      <w:r>
        <w:rPr>
          <w:sz w:val="24"/>
        </w:rPr>
        <w:t>mirror</w:t>
      </w:r>
      <w:r>
        <w:rPr>
          <w:spacing w:val="-11"/>
          <w:sz w:val="24"/>
        </w:rPr>
        <w:t xml:space="preserve"> </w:t>
      </w:r>
      <w:r>
        <w:rPr>
          <w:sz w:val="24"/>
        </w:rPr>
        <w:t>or</w:t>
      </w:r>
      <w:r>
        <w:rPr>
          <w:spacing w:val="-11"/>
          <w:sz w:val="24"/>
        </w:rPr>
        <w:t xml:space="preserve"> </w:t>
      </w:r>
      <w:r>
        <w:rPr>
          <w:sz w:val="24"/>
        </w:rPr>
        <w:t>with</w:t>
      </w:r>
      <w:r>
        <w:rPr>
          <w:spacing w:val="-14"/>
          <w:sz w:val="24"/>
        </w:rPr>
        <w:t xml:space="preserve"> </w:t>
      </w:r>
      <w:r>
        <w:rPr>
          <w:sz w:val="24"/>
        </w:rPr>
        <w:t>a</w:t>
      </w:r>
      <w:r>
        <w:rPr>
          <w:spacing w:val="-8"/>
          <w:sz w:val="24"/>
        </w:rPr>
        <w:t xml:space="preserve"> </w:t>
      </w:r>
      <w:r>
        <w:rPr>
          <w:sz w:val="24"/>
        </w:rPr>
        <w:t>friend.</w:t>
      </w:r>
      <w:r>
        <w:rPr>
          <w:spacing w:val="-5"/>
          <w:sz w:val="24"/>
        </w:rPr>
        <w:t xml:space="preserve"> </w:t>
      </w:r>
      <w:r>
        <w:rPr>
          <w:sz w:val="24"/>
        </w:rPr>
        <w:t>I</w:t>
      </w:r>
      <w:r>
        <w:rPr>
          <w:spacing w:val="-13"/>
          <w:sz w:val="24"/>
        </w:rPr>
        <w:t xml:space="preserve"> </w:t>
      </w:r>
      <w:r>
        <w:rPr>
          <w:sz w:val="24"/>
        </w:rPr>
        <w:t>could</w:t>
      </w:r>
      <w:r>
        <w:rPr>
          <w:spacing w:val="-7"/>
          <w:sz w:val="24"/>
        </w:rPr>
        <w:t xml:space="preserve"> </w:t>
      </w:r>
      <w:r>
        <w:rPr>
          <w:sz w:val="24"/>
        </w:rPr>
        <w:t>also</w:t>
      </w:r>
      <w:r>
        <w:rPr>
          <w:spacing w:val="-5"/>
          <w:sz w:val="24"/>
        </w:rPr>
        <w:t xml:space="preserve"> </w:t>
      </w:r>
      <w:r>
        <w:rPr>
          <w:sz w:val="24"/>
        </w:rPr>
        <w:t>remind myself</w:t>
      </w:r>
      <w:r>
        <w:rPr>
          <w:spacing w:val="-10"/>
          <w:sz w:val="24"/>
        </w:rPr>
        <w:t xml:space="preserve"> </w:t>
      </w:r>
      <w:r>
        <w:rPr>
          <w:sz w:val="24"/>
        </w:rPr>
        <w:t>that everyone makes mistakes and that it's okay</w:t>
      </w:r>
      <w:r>
        <w:rPr>
          <w:spacing w:val="-25"/>
          <w:sz w:val="24"/>
        </w:rPr>
        <w:t xml:space="preserve"> </w:t>
      </w:r>
      <w:r>
        <w:rPr>
          <w:sz w:val="24"/>
        </w:rPr>
        <w:t>to be imperfect.</w:t>
      </w:r>
    </w:p>
    <w:p w14:paraId="29B69E68" w14:textId="77777777" w:rsidR="001261E5" w:rsidRDefault="00000000" w:rsidP="00CB17A1">
      <w:pPr>
        <w:pStyle w:val="ListParagraph"/>
        <w:numPr>
          <w:ilvl w:val="0"/>
          <w:numId w:val="10"/>
        </w:numPr>
        <w:tabs>
          <w:tab w:val="left" w:pos="1016"/>
        </w:tabs>
        <w:spacing w:before="25" w:line="345" w:lineRule="auto"/>
        <w:ind w:right="567" w:hanging="360"/>
        <w:rPr>
          <w:sz w:val="24"/>
        </w:rPr>
      </w:pPr>
      <w:r>
        <w:rPr>
          <w:b/>
          <w:sz w:val="24"/>
        </w:rPr>
        <w:t>Anxiety</w:t>
      </w:r>
      <w:r>
        <w:rPr>
          <w:b/>
          <w:spacing w:val="-15"/>
          <w:sz w:val="24"/>
        </w:rPr>
        <w:t xml:space="preserve"> </w:t>
      </w:r>
      <w:r>
        <w:rPr>
          <w:b/>
          <w:sz w:val="24"/>
        </w:rPr>
        <w:t>management:</w:t>
      </w:r>
      <w:r>
        <w:rPr>
          <w:b/>
          <w:spacing w:val="-7"/>
          <w:sz w:val="24"/>
        </w:rPr>
        <w:t xml:space="preserve"> </w:t>
      </w:r>
      <w:r>
        <w:rPr>
          <w:sz w:val="24"/>
        </w:rPr>
        <w:t>I</w:t>
      </w:r>
      <w:r>
        <w:rPr>
          <w:spacing w:val="-9"/>
          <w:sz w:val="24"/>
        </w:rPr>
        <w:t xml:space="preserve"> </w:t>
      </w:r>
      <w:r>
        <w:rPr>
          <w:sz w:val="24"/>
        </w:rPr>
        <w:t>could</w:t>
      </w:r>
      <w:r>
        <w:rPr>
          <w:spacing w:val="-6"/>
          <w:sz w:val="24"/>
        </w:rPr>
        <w:t xml:space="preserve"> </w:t>
      </w:r>
      <w:r>
        <w:rPr>
          <w:sz w:val="24"/>
        </w:rPr>
        <w:t>manage my</w:t>
      </w:r>
      <w:r>
        <w:rPr>
          <w:spacing w:val="-15"/>
          <w:sz w:val="24"/>
        </w:rPr>
        <w:t xml:space="preserve"> </w:t>
      </w:r>
      <w:r>
        <w:rPr>
          <w:sz w:val="24"/>
        </w:rPr>
        <w:t>anxiety</w:t>
      </w:r>
      <w:r>
        <w:rPr>
          <w:spacing w:val="-13"/>
          <w:sz w:val="24"/>
        </w:rPr>
        <w:t xml:space="preserve"> </w:t>
      </w:r>
      <w:r>
        <w:rPr>
          <w:sz w:val="24"/>
        </w:rPr>
        <w:t>by</w:t>
      </w:r>
      <w:r>
        <w:rPr>
          <w:spacing w:val="-15"/>
          <w:sz w:val="24"/>
        </w:rPr>
        <w:t xml:space="preserve"> </w:t>
      </w:r>
      <w:r>
        <w:rPr>
          <w:sz w:val="24"/>
        </w:rPr>
        <w:t>taking</w:t>
      </w:r>
      <w:r>
        <w:rPr>
          <w:spacing w:val="-8"/>
          <w:sz w:val="24"/>
        </w:rPr>
        <w:t xml:space="preserve"> </w:t>
      </w:r>
      <w:r>
        <w:rPr>
          <w:sz w:val="24"/>
        </w:rPr>
        <w:t>deep</w:t>
      </w:r>
      <w:r>
        <w:rPr>
          <w:spacing w:val="-6"/>
          <w:sz w:val="24"/>
        </w:rPr>
        <w:t xml:space="preserve"> </w:t>
      </w:r>
      <w:r>
        <w:rPr>
          <w:sz w:val="24"/>
        </w:rPr>
        <w:t>breaths,</w:t>
      </w:r>
      <w:r>
        <w:rPr>
          <w:spacing w:val="-8"/>
          <w:sz w:val="24"/>
        </w:rPr>
        <w:t xml:space="preserve"> </w:t>
      </w:r>
      <w:r>
        <w:rPr>
          <w:sz w:val="24"/>
        </w:rPr>
        <w:t>visualizing</w:t>
      </w:r>
      <w:r>
        <w:rPr>
          <w:spacing w:val="-3"/>
          <w:sz w:val="24"/>
        </w:rPr>
        <w:t xml:space="preserve"> </w:t>
      </w:r>
      <w:r>
        <w:rPr>
          <w:sz w:val="24"/>
        </w:rPr>
        <w:t>myself succeeding, and practicing mindfulness. I could also talk to a therapist or counselor if I need additional help.</w:t>
      </w:r>
    </w:p>
    <w:p w14:paraId="5DE7C91B" w14:textId="77777777" w:rsidR="001261E5" w:rsidRDefault="00000000" w:rsidP="00CB17A1">
      <w:pPr>
        <w:pStyle w:val="ListParagraph"/>
        <w:numPr>
          <w:ilvl w:val="0"/>
          <w:numId w:val="10"/>
        </w:numPr>
        <w:tabs>
          <w:tab w:val="left" w:pos="1016"/>
        </w:tabs>
        <w:spacing w:before="13" w:line="343" w:lineRule="auto"/>
        <w:ind w:right="567" w:hanging="360"/>
        <w:rPr>
          <w:sz w:val="24"/>
        </w:rPr>
      </w:pPr>
      <w:r>
        <w:rPr>
          <w:b/>
          <w:sz w:val="24"/>
        </w:rPr>
        <w:t xml:space="preserve">Understanding others: </w:t>
      </w:r>
      <w:r>
        <w:rPr>
          <w:sz w:val="24"/>
        </w:rPr>
        <w:t>I could improve my understanding of others by asking clarifying questions, being open-minded, and trying to see things from their perspective. I could also read books</w:t>
      </w:r>
      <w:r>
        <w:rPr>
          <w:spacing w:val="-6"/>
          <w:sz w:val="24"/>
        </w:rPr>
        <w:t xml:space="preserve"> </w:t>
      </w:r>
      <w:r>
        <w:rPr>
          <w:sz w:val="24"/>
        </w:rPr>
        <w:t>and articles about communication</w:t>
      </w:r>
      <w:r>
        <w:rPr>
          <w:spacing w:val="-3"/>
          <w:sz w:val="24"/>
        </w:rPr>
        <w:t xml:space="preserve"> </w:t>
      </w:r>
      <w:r>
        <w:rPr>
          <w:sz w:val="24"/>
        </w:rPr>
        <w:t>and</w:t>
      </w:r>
      <w:r>
        <w:rPr>
          <w:spacing w:val="37"/>
          <w:sz w:val="24"/>
        </w:rPr>
        <w:t xml:space="preserve"> </w:t>
      </w:r>
      <w:r>
        <w:rPr>
          <w:sz w:val="24"/>
        </w:rPr>
        <w:t>interpersonal</w:t>
      </w:r>
      <w:r>
        <w:rPr>
          <w:spacing w:val="-20"/>
          <w:sz w:val="24"/>
        </w:rPr>
        <w:t xml:space="preserve"> </w:t>
      </w:r>
      <w:r>
        <w:rPr>
          <w:sz w:val="24"/>
        </w:rPr>
        <w:t>skills.</w:t>
      </w:r>
    </w:p>
    <w:p w14:paraId="201AFC09" w14:textId="77777777" w:rsidR="001261E5" w:rsidRDefault="00000000" w:rsidP="00CB17A1">
      <w:pPr>
        <w:pStyle w:val="ListParagraph"/>
        <w:numPr>
          <w:ilvl w:val="0"/>
          <w:numId w:val="10"/>
        </w:numPr>
        <w:tabs>
          <w:tab w:val="left" w:pos="1016"/>
        </w:tabs>
        <w:spacing w:before="19" w:line="340" w:lineRule="auto"/>
        <w:ind w:right="567" w:hanging="360"/>
        <w:rPr>
          <w:sz w:val="24"/>
        </w:rPr>
      </w:pPr>
      <w:r>
        <w:rPr>
          <w:b/>
          <w:sz w:val="24"/>
        </w:rPr>
        <w:t xml:space="preserve">Getting understood by others: </w:t>
      </w:r>
      <w:r>
        <w:rPr>
          <w:sz w:val="24"/>
        </w:rPr>
        <w:t>I could improve my ability to get understood by others by being clear and concise in my communication. I could also use active listening skills and pay attention to</w:t>
      </w:r>
      <w:r>
        <w:rPr>
          <w:spacing w:val="40"/>
          <w:sz w:val="24"/>
        </w:rPr>
        <w:t xml:space="preserve"> </w:t>
      </w:r>
      <w:r>
        <w:rPr>
          <w:sz w:val="24"/>
        </w:rPr>
        <w:t>body language.</w:t>
      </w:r>
    </w:p>
    <w:p w14:paraId="464395F9" w14:textId="77777777" w:rsidR="001261E5" w:rsidRDefault="00000000" w:rsidP="00CB17A1">
      <w:pPr>
        <w:pStyle w:val="ListParagraph"/>
        <w:numPr>
          <w:ilvl w:val="0"/>
          <w:numId w:val="10"/>
        </w:numPr>
        <w:tabs>
          <w:tab w:val="left" w:pos="1016"/>
        </w:tabs>
        <w:spacing w:before="30" w:line="343" w:lineRule="auto"/>
        <w:ind w:right="567" w:hanging="360"/>
        <w:rPr>
          <w:sz w:val="24"/>
        </w:rPr>
      </w:pPr>
      <w:r>
        <w:rPr>
          <w:b/>
          <w:sz w:val="24"/>
        </w:rPr>
        <w:t xml:space="preserve">Ability to articulate the key points: </w:t>
      </w:r>
      <w:r>
        <w:rPr>
          <w:sz w:val="24"/>
        </w:rPr>
        <w:t>I could improve my ability to articulate the key points of an argument or idea by practicing summarizing and paraphrasing. I could also use visuals and examples to help illustrate my points.</w:t>
      </w:r>
    </w:p>
    <w:p w14:paraId="29DD4DD8" w14:textId="77777777" w:rsidR="001261E5" w:rsidRDefault="00000000" w:rsidP="00CB17A1">
      <w:pPr>
        <w:pStyle w:val="ListParagraph"/>
        <w:numPr>
          <w:ilvl w:val="0"/>
          <w:numId w:val="10"/>
        </w:numPr>
        <w:tabs>
          <w:tab w:val="left" w:pos="1016"/>
        </w:tabs>
        <w:spacing w:before="19" w:line="343" w:lineRule="auto"/>
        <w:ind w:right="567" w:hanging="360"/>
        <w:rPr>
          <w:sz w:val="24"/>
        </w:rPr>
      </w:pPr>
      <w:r>
        <w:rPr>
          <w:b/>
          <w:sz w:val="24"/>
        </w:rPr>
        <w:t>Closing</w:t>
      </w:r>
      <w:r>
        <w:rPr>
          <w:b/>
          <w:spacing w:val="-12"/>
          <w:sz w:val="24"/>
        </w:rPr>
        <w:t xml:space="preserve"> </w:t>
      </w:r>
      <w:r>
        <w:rPr>
          <w:b/>
          <w:sz w:val="24"/>
        </w:rPr>
        <w:t>the</w:t>
      </w:r>
      <w:r>
        <w:rPr>
          <w:b/>
          <w:spacing w:val="-13"/>
          <w:sz w:val="24"/>
        </w:rPr>
        <w:t xml:space="preserve"> </w:t>
      </w:r>
      <w:r>
        <w:rPr>
          <w:b/>
          <w:sz w:val="24"/>
        </w:rPr>
        <w:t>conversation:</w:t>
      </w:r>
      <w:r>
        <w:rPr>
          <w:b/>
          <w:spacing w:val="-15"/>
          <w:sz w:val="24"/>
        </w:rPr>
        <w:t xml:space="preserve"> </w:t>
      </w:r>
      <w:r>
        <w:rPr>
          <w:sz w:val="24"/>
        </w:rPr>
        <w:t>I</w:t>
      </w:r>
      <w:r>
        <w:rPr>
          <w:spacing w:val="-12"/>
          <w:sz w:val="24"/>
        </w:rPr>
        <w:t xml:space="preserve"> </w:t>
      </w:r>
      <w:r>
        <w:rPr>
          <w:sz w:val="24"/>
        </w:rPr>
        <w:t>could</w:t>
      </w:r>
      <w:r>
        <w:rPr>
          <w:spacing w:val="-15"/>
          <w:sz w:val="24"/>
        </w:rPr>
        <w:t xml:space="preserve"> </w:t>
      </w:r>
      <w:r>
        <w:rPr>
          <w:sz w:val="24"/>
        </w:rPr>
        <w:t>improve</w:t>
      </w:r>
      <w:r>
        <w:rPr>
          <w:spacing w:val="-13"/>
          <w:sz w:val="24"/>
        </w:rPr>
        <w:t xml:space="preserve"> </w:t>
      </w:r>
      <w:r>
        <w:rPr>
          <w:sz w:val="24"/>
        </w:rPr>
        <w:t>my</w:t>
      </w:r>
      <w:r>
        <w:rPr>
          <w:spacing w:val="-12"/>
          <w:sz w:val="24"/>
        </w:rPr>
        <w:t xml:space="preserve"> </w:t>
      </w:r>
      <w:r>
        <w:rPr>
          <w:sz w:val="24"/>
        </w:rPr>
        <w:t>ability</w:t>
      </w:r>
      <w:r>
        <w:rPr>
          <w:spacing w:val="-11"/>
          <w:sz w:val="24"/>
        </w:rPr>
        <w:t xml:space="preserve"> </w:t>
      </w:r>
      <w:r>
        <w:rPr>
          <w:sz w:val="24"/>
        </w:rPr>
        <w:t>to</w:t>
      </w:r>
      <w:r>
        <w:rPr>
          <w:spacing w:val="-11"/>
          <w:sz w:val="24"/>
        </w:rPr>
        <w:t xml:space="preserve"> </w:t>
      </w:r>
      <w:r>
        <w:rPr>
          <w:sz w:val="24"/>
        </w:rPr>
        <w:t>close</w:t>
      </w:r>
      <w:r>
        <w:rPr>
          <w:spacing w:val="-13"/>
          <w:sz w:val="24"/>
        </w:rPr>
        <w:t xml:space="preserve"> </w:t>
      </w:r>
      <w:r>
        <w:rPr>
          <w:sz w:val="24"/>
        </w:rPr>
        <w:t>a</w:t>
      </w:r>
      <w:r>
        <w:rPr>
          <w:spacing w:val="-9"/>
          <w:sz w:val="24"/>
        </w:rPr>
        <w:t xml:space="preserve"> </w:t>
      </w:r>
      <w:r>
        <w:rPr>
          <w:sz w:val="24"/>
        </w:rPr>
        <w:t>conversation</w:t>
      </w:r>
      <w:r>
        <w:rPr>
          <w:spacing w:val="-15"/>
          <w:sz w:val="24"/>
        </w:rPr>
        <w:t xml:space="preserve"> </w:t>
      </w:r>
      <w:r>
        <w:rPr>
          <w:sz w:val="24"/>
        </w:rPr>
        <w:t>by</w:t>
      </w:r>
      <w:r>
        <w:rPr>
          <w:spacing w:val="-11"/>
          <w:sz w:val="24"/>
        </w:rPr>
        <w:t xml:space="preserve"> </w:t>
      </w:r>
      <w:r>
        <w:rPr>
          <w:sz w:val="24"/>
        </w:rPr>
        <w:t>summarizing the key points that were discussed and asking if there are any other questions. I could also thank the other person</w:t>
      </w:r>
      <w:r>
        <w:rPr>
          <w:spacing w:val="-3"/>
          <w:sz w:val="24"/>
        </w:rPr>
        <w:t xml:space="preserve"> </w:t>
      </w:r>
      <w:r>
        <w:rPr>
          <w:sz w:val="24"/>
        </w:rPr>
        <w:t>for</w:t>
      </w:r>
      <w:r>
        <w:rPr>
          <w:spacing w:val="-9"/>
          <w:sz w:val="24"/>
        </w:rPr>
        <w:t xml:space="preserve"> </w:t>
      </w:r>
      <w:r>
        <w:rPr>
          <w:sz w:val="24"/>
        </w:rPr>
        <w:t>their time and let them</w:t>
      </w:r>
      <w:r>
        <w:rPr>
          <w:spacing w:val="-19"/>
          <w:sz w:val="24"/>
        </w:rPr>
        <w:t xml:space="preserve"> </w:t>
      </w:r>
      <w:r>
        <w:rPr>
          <w:sz w:val="24"/>
        </w:rPr>
        <w:t>know</w:t>
      </w:r>
      <w:r>
        <w:rPr>
          <w:spacing w:val="-11"/>
          <w:sz w:val="24"/>
        </w:rPr>
        <w:t xml:space="preserve"> </w:t>
      </w:r>
      <w:r>
        <w:rPr>
          <w:sz w:val="24"/>
        </w:rPr>
        <w:t>that I enjoyed the conversation.</w:t>
      </w:r>
    </w:p>
    <w:p w14:paraId="2A002FE3" w14:textId="77777777" w:rsidR="001261E5" w:rsidRDefault="00000000" w:rsidP="00CB17A1">
      <w:pPr>
        <w:pStyle w:val="BodyText"/>
        <w:spacing w:before="262" w:line="362" w:lineRule="auto"/>
        <w:ind w:left="488" w:right="567" w:firstLine="604"/>
        <w:jc w:val="both"/>
      </w:pPr>
      <w:r>
        <w:t>Greeting, thanking, and appreciating others: I could improve my ability to greet, thank, and appreciate others by being mindful of the words I use and the tone of my voice. I could also make eye contact and smile when I greet or</w:t>
      </w:r>
      <w:r>
        <w:rPr>
          <w:spacing w:val="-6"/>
        </w:rPr>
        <w:t xml:space="preserve"> </w:t>
      </w:r>
      <w:r>
        <w:t>talk to someone who is a professional.</w:t>
      </w:r>
    </w:p>
    <w:p w14:paraId="6439D7D4" w14:textId="77777777" w:rsidR="001261E5" w:rsidRDefault="001261E5">
      <w:pPr>
        <w:pStyle w:val="BodyText"/>
        <w:rPr>
          <w:sz w:val="20"/>
        </w:rPr>
      </w:pPr>
    </w:p>
    <w:p w14:paraId="1A19BAFB" w14:textId="77777777" w:rsidR="001261E5" w:rsidRDefault="001261E5">
      <w:pPr>
        <w:pStyle w:val="BodyText"/>
        <w:rPr>
          <w:sz w:val="20"/>
        </w:rPr>
      </w:pPr>
    </w:p>
    <w:p w14:paraId="6826F64A" w14:textId="77777777" w:rsidR="001261E5" w:rsidRDefault="001261E5">
      <w:pPr>
        <w:pStyle w:val="BodyText"/>
        <w:rPr>
          <w:sz w:val="20"/>
        </w:rPr>
      </w:pPr>
    </w:p>
    <w:p w14:paraId="39C35D2F" w14:textId="1A21F3A2" w:rsidR="001261E5" w:rsidRDefault="001261E5">
      <w:pPr>
        <w:pStyle w:val="BodyText"/>
        <w:rPr>
          <w:sz w:val="20"/>
        </w:rPr>
      </w:pPr>
    </w:p>
    <w:p w14:paraId="16DAA7EC" w14:textId="2B605C10" w:rsidR="001261E5" w:rsidRDefault="00CB17A1">
      <w:pPr>
        <w:pStyle w:val="BodyText"/>
        <w:rPr>
          <w:sz w:val="20"/>
        </w:rPr>
      </w:pPr>
      <w:r>
        <w:rPr>
          <w:noProof/>
          <w:sz w:val="20"/>
        </w:rPr>
        <mc:AlternateContent>
          <mc:Choice Requires="wpg">
            <w:drawing>
              <wp:anchor distT="0" distB="0" distL="0" distR="0" simplePos="0" relativeHeight="251658752" behindDoc="1" locked="0" layoutInCell="1" allowOverlap="1" wp14:anchorId="6903A6AF" wp14:editId="5BE418A1">
                <wp:simplePos x="0" y="0"/>
                <wp:positionH relativeFrom="page">
                  <wp:posOffset>761480</wp:posOffset>
                </wp:positionH>
                <wp:positionV relativeFrom="paragraph">
                  <wp:posOffset>218151</wp:posOffset>
                </wp:positionV>
                <wp:extent cx="6004560" cy="57150"/>
                <wp:effectExtent l="0" t="0" r="0" b="0"/>
                <wp:wrapTopAndBottom/>
                <wp:docPr id="154" name="Group 154"/>
                <wp:cNvGraphicFramePr/>
                <a:graphic xmlns:a="http://schemas.openxmlformats.org/drawingml/2006/main">
                  <a:graphicData uri="http://schemas.microsoft.com/office/word/2010/wordprocessingGroup">
                    <wpg:wgp>
                      <wpg:cNvGrpSpPr/>
                      <wpg:grpSpPr>
                        <a:xfrm>
                          <a:off x="0" y="0"/>
                          <a:ext cx="6004560" cy="57150"/>
                          <a:chOff x="0" y="0"/>
                          <a:chExt cx="6004560" cy="57150"/>
                        </a:xfrm>
                      </wpg:grpSpPr>
                      <wps:wsp>
                        <wps:cNvPr id="155" name="Graphic 155"/>
                        <wps:cNvSpPr/>
                        <wps:spPr>
                          <a:xfrm>
                            <a:off x="0" y="0"/>
                            <a:ext cx="2958465" cy="36830"/>
                          </a:xfrm>
                          <a:custGeom>
                            <a:avLst/>
                            <a:gdLst/>
                            <a:ahLst/>
                            <a:cxnLst/>
                            <a:rect l="l" t="t" r="r" b="b"/>
                            <a:pathLst>
                              <a:path w="2958465" h="36830">
                                <a:moveTo>
                                  <a:pt x="2958083" y="36576"/>
                                </a:moveTo>
                                <a:lnTo>
                                  <a:pt x="0" y="36576"/>
                                </a:lnTo>
                                <a:lnTo>
                                  <a:pt x="0" y="0"/>
                                </a:lnTo>
                                <a:lnTo>
                                  <a:pt x="2958083" y="0"/>
                                </a:lnTo>
                                <a:lnTo>
                                  <a:pt x="2958083" y="36576"/>
                                </a:lnTo>
                                <a:close/>
                              </a:path>
                            </a:pathLst>
                          </a:custGeom>
                          <a:solidFill>
                            <a:srgbClr val="000000"/>
                          </a:solidFill>
                        </wps:spPr>
                        <wps:bodyPr wrap="square" lIns="0" tIns="0" rIns="0" bIns="0" rtlCol="0">
                          <a:noAutofit/>
                        </wps:bodyPr>
                      </wps:wsp>
                      <wps:wsp>
                        <wps:cNvPr id="156" name="Graphic 156"/>
                        <wps:cNvSpPr/>
                        <wps:spPr>
                          <a:xfrm>
                            <a:off x="0" y="51816"/>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57" name="Graphic 157"/>
                        <wps:cNvSpPr/>
                        <wps:spPr>
                          <a:xfrm>
                            <a:off x="2958083" y="53340"/>
                            <a:ext cx="59690" cy="1905"/>
                          </a:xfrm>
                          <a:custGeom>
                            <a:avLst/>
                            <a:gdLst/>
                            <a:ahLst/>
                            <a:cxnLst/>
                            <a:rect l="l" t="t" r="r" b="b"/>
                            <a:pathLst>
                              <a:path w="59690" h="1905">
                                <a:moveTo>
                                  <a:pt x="59435" y="1523"/>
                                </a:moveTo>
                                <a:lnTo>
                                  <a:pt x="0" y="1523"/>
                                </a:lnTo>
                                <a:lnTo>
                                  <a:pt x="0" y="0"/>
                                </a:lnTo>
                                <a:lnTo>
                                  <a:pt x="59435" y="0"/>
                                </a:lnTo>
                                <a:lnTo>
                                  <a:pt x="59435" y="1523"/>
                                </a:lnTo>
                                <a:close/>
                              </a:path>
                            </a:pathLst>
                          </a:custGeom>
                          <a:solidFill>
                            <a:srgbClr val="4F80B8"/>
                          </a:solidFill>
                        </wps:spPr>
                        <wps:bodyPr wrap="square" lIns="0" tIns="0" rIns="0" bIns="0" rtlCol="0">
                          <a:noAutofit/>
                        </wps:bodyPr>
                      </wps:wsp>
                      <wps:wsp>
                        <wps:cNvPr id="158" name="Graphic 158"/>
                        <wps:cNvSpPr/>
                        <wps:spPr>
                          <a:xfrm>
                            <a:off x="2958071" y="1"/>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59" name="Graphic 159"/>
                        <wps:cNvSpPr/>
                        <wps:spPr>
                          <a:xfrm>
                            <a:off x="3017519" y="51816"/>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A0E11EF" id="Group 154" o:spid="_x0000_s1026" style="position:absolute;margin-left:59.95pt;margin-top:17.2pt;width:472.8pt;height:4.5pt;z-index:-251657728;mso-wrap-distance-left:0;mso-wrap-distance-right:0;mso-position-horizontal-relative:page" coordsize="6004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">
                <v:shape id="Graphic 155"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" path="m2958083,36576l,36576,,,2958083,r,36576xe" fillcolor="black" stroked="f">
                  <v:path arrowok="t"/>
                </v:shape>
                <v:shape id="Graphic 156" o:spid="_x0000_s1028" style="position:absolute;top:518;width:29597;height:12;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" path="m,l2959608,e" filled="f" strokecolor="#262626" strokeweight=".84pt">
                  <v:path arrowok="t"/>
                </v:shape>
                <v:shape id="Graphic 157"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" path="m59435,1523l,1523,,,59435,r,1523xe" fillcolor="#4f80b8" stroked="f">
                  <v:path arrowok="t"/>
                </v:shape>
                <v:shape id="Graphic 158"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" path="m57912,44196l,44196r,9144l57912,53340r,-9144xem3046488,l,,,36576r3046488,l3046488,xe" fillcolor="black" stroked="f">
                  <v:path arrowok="t"/>
                </v:shape>
                <v:shape id="Graphic 159" o:spid="_x0000_s1031" style="position:absolute;left:30175;top:518;width:29870;height:12;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" path="m,l2987040,e" filled="f" strokecolor="#262626" strokeweight=".84pt">
                  <v:path arrowok="t"/>
                </v:shape>
                <w10:wrap type="topAndBottom" anchorx="page"/>
              </v:group>
            </w:pict>
          </mc:Fallback>
        </mc:AlternateContent>
      </w:r>
    </w:p>
    <w:p w14:paraId="5D68C606" w14:textId="7A450FA7" w:rsidR="001261E5" w:rsidRDefault="001261E5">
      <w:pPr>
        <w:pStyle w:val="BodyText"/>
        <w:spacing w:before="164"/>
        <w:rPr>
          <w:sz w:val="20"/>
        </w:rPr>
      </w:pPr>
    </w:p>
    <w:p w14:paraId="1781C45A" w14:textId="2AF59BA2" w:rsidR="001261E5" w:rsidRDefault="001261E5">
      <w:pPr>
        <w:pStyle w:val="BodyText"/>
        <w:rPr>
          <w:sz w:val="20"/>
        </w:rPr>
        <w:sectPr w:rsidR="001261E5">
          <w:headerReference w:type="default" r:id="rId31"/>
          <w:footerReference w:type="default" r:id="rId32"/>
          <w:pgSz w:w="11910" w:h="16840"/>
          <w:pgMar w:top="900" w:right="850" w:bottom="820" w:left="992" w:header="718" w:footer="626" w:gutter="0"/>
          <w:cols w:space="720"/>
        </w:sectPr>
      </w:pPr>
    </w:p>
    <w:p w14:paraId="685660F2" w14:textId="77777777" w:rsidR="001261E5" w:rsidRDefault="001261E5">
      <w:pPr>
        <w:pStyle w:val="BodyText"/>
        <w:spacing w:before="175"/>
      </w:pPr>
    </w:p>
    <w:p w14:paraId="54D22337" w14:textId="77777777" w:rsidR="001261E5" w:rsidRDefault="00000000">
      <w:pPr>
        <w:pStyle w:val="Heading4"/>
        <w:spacing w:line="360" w:lineRule="auto"/>
        <w:ind w:right="677"/>
      </w:pPr>
      <w:r>
        <w:t>Describe</w:t>
      </w:r>
      <w:r>
        <w:rPr>
          <w:spacing w:val="-6"/>
        </w:rPr>
        <w:t xml:space="preserve"> </w:t>
      </w:r>
      <w:r>
        <w:t>how</w:t>
      </w:r>
      <w:r>
        <w:rPr>
          <w:spacing w:val="-3"/>
        </w:rPr>
        <w:t xml:space="preserve"> </w:t>
      </w:r>
      <w:r>
        <w:t>could</w:t>
      </w:r>
      <w:r>
        <w:rPr>
          <w:spacing w:val="-2"/>
        </w:rPr>
        <w:t xml:space="preserve"> </w:t>
      </w:r>
      <w:r>
        <w:t>you</w:t>
      </w:r>
      <w:r>
        <w:rPr>
          <w:spacing w:val="-4"/>
        </w:rPr>
        <w:t xml:space="preserve"> </w:t>
      </w:r>
      <w:r>
        <w:t>could</w:t>
      </w:r>
      <w:r>
        <w:rPr>
          <w:spacing w:val="-2"/>
        </w:rPr>
        <w:t xml:space="preserve"> </w:t>
      </w:r>
      <w:r>
        <w:t>enhance</w:t>
      </w:r>
      <w:r>
        <w:rPr>
          <w:spacing w:val="-3"/>
        </w:rPr>
        <w:t xml:space="preserve"> </w:t>
      </w:r>
      <w:r>
        <w:t>your</w:t>
      </w:r>
      <w:r>
        <w:rPr>
          <w:spacing w:val="-3"/>
        </w:rPr>
        <w:t xml:space="preserve"> </w:t>
      </w:r>
      <w:r>
        <w:t>abilities in</w:t>
      </w:r>
      <w:r>
        <w:rPr>
          <w:spacing w:val="-2"/>
        </w:rPr>
        <w:t xml:space="preserve"> </w:t>
      </w:r>
      <w:r>
        <w:t>group</w:t>
      </w:r>
      <w:r>
        <w:rPr>
          <w:spacing w:val="-4"/>
        </w:rPr>
        <w:t xml:space="preserve"> </w:t>
      </w:r>
      <w:r>
        <w:t>discussions,</w:t>
      </w:r>
      <w:r>
        <w:rPr>
          <w:spacing w:val="-2"/>
        </w:rPr>
        <w:t xml:space="preserve"> </w:t>
      </w:r>
      <w:r>
        <w:t>participation in teams, contribution as a team member, leading a team/activity.</w:t>
      </w:r>
    </w:p>
    <w:p w14:paraId="1C9DE620" w14:textId="77777777" w:rsidR="001261E5" w:rsidRDefault="001261E5">
      <w:pPr>
        <w:pStyle w:val="BodyText"/>
        <w:spacing w:before="135"/>
        <w:rPr>
          <w:b/>
        </w:rPr>
      </w:pPr>
    </w:p>
    <w:p w14:paraId="709217BD" w14:textId="77777777" w:rsidR="001261E5" w:rsidRDefault="00000000">
      <w:pPr>
        <w:ind w:left="407"/>
        <w:jc w:val="both"/>
        <w:rPr>
          <w:b/>
          <w:sz w:val="24"/>
        </w:rPr>
      </w:pPr>
      <w:r>
        <w:rPr>
          <w:b/>
          <w:sz w:val="24"/>
        </w:rPr>
        <w:t>Group</w:t>
      </w:r>
      <w:r>
        <w:rPr>
          <w:b/>
          <w:spacing w:val="-13"/>
          <w:sz w:val="24"/>
        </w:rPr>
        <w:t xml:space="preserve"> </w:t>
      </w:r>
      <w:r>
        <w:rPr>
          <w:b/>
          <w:spacing w:val="-2"/>
          <w:sz w:val="24"/>
        </w:rPr>
        <w:t>Discussions:</w:t>
      </w:r>
    </w:p>
    <w:p w14:paraId="2FA59DC1" w14:textId="77777777" w:rsidR="001261E5" w:rsidRDefault="00000000">
      <w:pPr>
        <w:pStyle w:val="ListParagraph"/>
        <w:numPr>
          <w:ilvl w:val="0"/>
          <w:numId w:val="10"/>
        </w:numPr>
        <w:tabs>
          <w:tab w:val="left" w:pos="1064"/>
          <w:tab w:val="left" w:pos="1066"/>
        </w:tabs>
        <w:spacing w:before="124" w:line="331" w:lineRule="auto"/>
        <w:ind w:left="1064" w:right="381" w:hanging="360"/>
        <w:rPr>
          <w:sz w:val="24"/>
        </w:rPr>
      </w:pPr>
      <w:r>
        <w:rPr>
          <w:sz w:val="24"/>
        </w:rPr>
        <w:t>Active Listening: Focus on actively listening to others without interrupting, and show genuine interest</w:t>
      </w:r>
      <w:r>
        <w:rPr>
          <w:spacing w:val="40"/>
          <w:sz w:val="24"/>
        </w:rPr>
        <w:t xml:space="preserve"> </w:t>
      </w:r>
      <w:r>
        <w:rPr>
          <w:sz w:val="24"/>
        </w:rPr>
        <w:t>in their perspectives.</w:t>
      </w:r>
    </w:p>
    <w:p w14:paraId="7FA1C4C2" w14:textId="77777777" w:rsidR="001261E5" w:rsidRDefault="00000000">
      <w:pPr>
        <w:pStyle w:val="ListParagraph"/>
        <w:numPr>
          <w:ilvl w:val="0"/>
          <w:numId w:val="10"/>
        </w:numPr>
        <w:tabs>
          <w:tab w:val="left" w:pos="1064"/>
          <w:tab w:val="left" w:pos="1066"/>
        </w:tabs>
        <w:spacing w:before="25" w:line="331" w:lineRule="auto"/>
        <w:ind w:left="1064" w:right="386" w:hanging="360"/>
        <w:rPr>
          <w:sz w:val="24"/>
        </w:rPr>
      </w:pPr>
      <w:r>
        <w:rPr>
          <w:sz w:val="24"/>
        </w:rPr>
        <w:t>Effective Communication: Work on expressing your ideas clearly and succinctly, and encourage</w:t>
      </w:r>
      <w:r>
        <w:rPr>
          <w:spacing w:val="-3"/>
          <w:sz w:val="24"/>
        </w:rPr>
        <w:t xml:space="preserve"> </w:t>
      </w:r>
      <w:r>
        <w:rPr>
          <w:sz w:val="24"/>
        </w:rPr>
        <w:t>others</w:t>
      </w:r>
      <w:r>
        <w:rPr>
          <w:spacing w:val="-10"/>
          <w:sz w:val="24"/>
        </w:rPr>
        <w:t xml:space="preserve"> </w:t>
      </w:r>
      <w:r>
        <w:rPr>
          <w:sz w:val="24"/>
        </w:rPr>
        <w:t>to do the</w:t>
      </w:r>
      <w:r>
        <w:rPr>
          <w:spacing w:val="-3"/>
          <w:sz w:val="24"/>
        </w:rPr>
        <w:t xml:space="preserve"> </w:t>
      </w:r>
      <w:r>
        <w:rPr>
          <w:sz w:val="24"/>
        </w:rPr>
        <w:t>same. Practice articulating thoughts logically</w:t>
      </w:r>
      <w:r>
        <w:rPr>
          <w:spacing w:val="-13"/>
          <w:sz w:val="24"/>
        </w:rPr>
        <w:t xml:space="preserve"> </w:t>
      </w:r>
      <w:r>
        <w:rPr>
          <w:sz w:val="24"/>
        </w:rPr>
        <w:t>and confidently.</w:t>
      </w:r>
    </w:p>
    <w:p w14:paraId="7C0649E6" w14:textId="77777777" w:rsidR="001261E5" w:rsidRDefault="00000000">
      <w:pPr>
        <w:pStyle w:val="Heading4"/>
        <w:spacing w:before="54"/>
        <w:ind w:left="407"/>
      </w:pPr>
      <w:r>
        <w:rPr>
          <w:spacing w:val="-2"/>
        </w:rPr>
        <w:t>Participation</w:t>
      </w:r>
      <w:r>
        <w:t xml:space="preserve"> </w:t>
      </w:r>
      <w:r>
        <w:rPr>
          <w:spacing w:val="-2"/>
        </w:rPr>
        <w:t>in</w:t>
      </w:r>
      <w:r>
        <w:rPr>
          <w:spacing w:val="-1"/>
        </w:rPr>
        <w:t xml:space="preserve"> </w:t>
      </w:r>
      <w:r>
        <w:rPr>
          <w:spacing w:val="-2"/>
        </w:rPr>
        <w:t>Teams:</w:t>
      </w:r>
    </w:p>
    <w:p w14:paraId="184DED79" w14:textId="77777777" w:rsidR="001261E5" w:rsidRDefault="00000000">
      <w:pPr>
        <w:pStyle w:val="ListParagraph"/>
        <w:numPr>
          <w:ilvl w:val="0"/>
          <w:numId w:val="10"/>
        </w:numPr>
        <w:tabs>
          <w:tab w:val="left" w:pos="987"/>
        </w:tabs>
        <w:spacing w:before="122" w:line="331" w:lineRule="auto"/>
        <w:ind w:left="987" w:right="391" w:hanging="360"/>
        <w:rPr>
          <w:sz w:val="24"/>
        </w:rPr>
      </w:pPr>
      <w:r>
        <w:rPr>
          <w:sz w:val="24"/>
        </w:rPr>
        <w:t>Proactive Involvement: Take initiative to contribute to team discussions and activities. Volunteer for tasks and offer assistance to teammates when needed.</w:t>
      </w:r>
    </w:p>
    <w:p w14:paraId="009C0A9C" w14:textId="77777777" w:rsidR="001261E5" w:rsidRDefault="00000000">
      <w:pPr>
        <w:pStyle w:val="ListParagraph"/>
        <w:numPr>
          <w:ilvl w:val="0"/>
          <w:numId w:val="10"/>
        </w:numPr>
        <w:tabs>
          <w:tab w:val="left" w:pos="987"/>
        </w:tabs>
        <w:spacing w:before="39" w:line="340" w:lineRule="auto"/>
        <w:ind w:left="987" w:right="372" w:hanging="360"/>
        <w:rPr>
          <w:sz w:val="24"/>
        </w:rPr>
      </w:pPr>
      <w:r>
        <w:rPr>
          <w:sz w:val="24"/>
        </w:rPr>
        <w:t>Collaborative Spirit:</w:t>
      </w:r>
      <w:r>
        <w:rPr>
          <w:spacing w:val="-1"/>
          <w:sz w:val="24"/>
        </w:rPr>
        <w:t xml:space="preserve"> </w:t>
      </w:r>
      <w:r>
        <w:rPr>
          <w:sz w:val="24"/>
        </w:rPr>
        <w:t xml:space="preserve">Embrace a collaborative mindset, recognizing that the team's success is paramount. Value diversity of thought and work towards consensus when making </w:t>
      </w:r>
      <w:r>
        <w:rPr>
          <w:spacing w:val="-2"/>
          <w:sz w:val="24"/>
        </w:rPr>
        <w:t>decisions.</w:t>
      </w:r>
    </w:p>
    <w:p w14:paraId="7D4FB95E" w14:textId="77777777" w:rsidR="001261E5" w:rsidRDefault="00000000">
      <w:pPr>
        <w:pStyle w:val="ListParagraph"/>
        <w:numPr>
          <w:ilvl w:val="0"/>
          <w:numId w:val="10"/>
        </w:numPr>
        <w:tabs>
          <w:tab w:val="left" w:pos="987"/>
        </w:tabs>
        <w:spacing w:before="22" w:line="345" w:lineRule="auto"/>
        <w:ind w:left="987" w:right="383" w:hanging="360"/>
        <w:rPr>
          <w:sz w:val="24"/>
        </w:rPr>
      </w:pPr>
      <w:r>
        <w:rPr>
          <w:sz w:val="24"/>
        </w:rPr>
        <w:t>Adaptability: Be flexible and adaptable in accommodating different working styles and approaches within the team. Be willing to compromise and adjust your own methods for the greater good of the team.</w:t>
      </w:r>
    </w:p>
    <w:p w14:paraId="76873BEA" w14:textId="77777777" w:rsidR="001261E5" w:rsidRDefault="00000000">
      <w:pPr>
        <w:pStyle w:val="Heading4"/>
        <w:spacing w:before="26"/>
        <w:ind w:left="407"/>
      </w:pPr>
      <w:r>
        <w:t>Contribution</w:t>
      </w:r>
      <w:r>
        <w:rPr>
          <w:spacing w:val="-5"/>
        </w:rPr>
        <w:t xml:space="preserve"> </w:t>
      </w:r>
      <w:r>
        <w:t>as</w:t>
      </w:r>
      <w:r>
        <w:rPr>
          <w:spacing w:val="-14"/>
        </w:rPr>
        <w:t xml:space="preserve"> </w:t>
      </w:r>
      <w:r>
        <w:t>a</w:t>
      </w:r>
      <w:r>
        <w:rPr>
          <w:spacing w:val="-13"/>
        </w:rPr>
        <w:t xml:space="preserve"> </w:t>
      </w:r>
      <w:r>
        <w:t>Team</w:t>
      </w:r>
      <w:r>
        <w:rPr>
          <w:spacing w:val="-16"/>
        </w:rPr>
        <w:t xml:space="preserve"> </w:t>
      </w:r>
      <w:r>
        <w:rPr>
          <w:spacing w:val="-2"/>
        </w:rPr>
        <w:t>Member:</w:t>
      </w:r>
    </w:p>
    <w:p w14:paraId="3D12739F" w14:textId="77777777" w:rsidR="001261E5" w:rsidRDefault="00000000">
      <w:pPr>
        <w:pStyle w:val="ListParagraph"/>
        <w:numPr>
          <w:ilvl w:val="0"/>
          <w:numId w:val="10"/>
        </w:numPr>
        <w:tabs>
          <w:tab w:val="left" w:pos="1064"/>
          <w:tab w:val="left" w:pos="1066"/>
        </w:tabs>
        <w:spacing w:before="124" w:line="343" w:lineRule="auto"/>
        <w:ind w:left="1064" w:right="360" w:hanging="360"/>
        <w:rPr>
          <w:sz w:val="24"/>
        </w:rPr>
      </w:pPr>
      <w:r>
        <w:rPr>
          <w:sz w:val="24"/>
        </w:rPr>
        <w:t>Play to Your Strengths: Identify your strengths and leverage them to contribute meaningfully to team objectives. Offer your unique skills and expertise to complement those of your teammates.</w:t>
      </w:r>
    </w:p>
    <w:p w14:paraId="07EA7F18" w14:textId="77777777" w:rsidR="001261E5" w:rsidRDefault="00000000">
      <w:pPr>
        <w:pStyle w:val="ListParagraph"/>
        <w:numPr>
          <w:ilvl w:val="0"/>
          <w:numId w:val="10"/>
        </w:numPr>
        <w:tabs>
          <w:tab w:val="left" w:pos="1064"/>
          <w:tab w:val="left" w:pos="1066"/>
        </w:tabs>
        <w:spacing w:before="19" w:line="345" w:lineRule="auto"/>
        <w:ind w:left="1064" w:right="343" w:hanging="360"/>
        <w:rPr>
          <w:sz w:val="24"/>
        </w:rPr>
      </w:pPr>
      <w:r>
        <w:rPr>
          <w:sz w:val="24"/>
        </w:rPr>
        <w:t>Accountability:</w:t>
      </w:r>
      <w:r>
        <w:rPr>
          <w:spacing w:val="-1"/>
          <w:sz w:val="24"/>
        </w:rPr>
        <w:t xml:space="preserve"> </w:t>
      </w:r>
      <w:r>
        <w:rPr>
          <w:sz w:val="24"/>
        </w:rPr>
        <w:t>Take</w:t>
      </w:r>
      <w:r>
        <w:rPr>
          <w:spacing w:val="-14"/>
          <w:sz w:val="24"/>
        </w:rPr>
        <w:t xml:space="preserve"> </w:t>
      </w:r>
      <w:r>
        <w:rPr>
          <w:sz w:val="24"/>
        </w:rPr>
        <w:t>ownership</w:t>
      </w:r>
      <w:r>
        <w:rPr>
          <w:spacing w:val="-4"/>
          <w:sz w:val="24"/>
        </w:rPr>
        <w:t xml:space="preserve"> </w:t>
      </w:r>
      <w:r>
        <w:rPr>
          <w:sz w:val="24"/>
        </w:rPr>
        <w:t>of</w:t>
      </w:r>
      <w:r>
        <w:rPr>
          <w:spacing w:val="-9"/>
          <w:sz w:val="24"/>
        </w:rPr>
        <w:t xml:space="preserve"> </w:t>
      </w:r>
      <w:r>
        <w:rPr>
          <w:sz w:val="24"/>
        </w:rPr>
        <w:t>your</w:t>
      </w:r>
      <w:r>
        <w:rPr>
          <w:spacing w:val="-7"/>
          <w:sz w:val="24"/>
        </w:rPr>
        <w:t xml:space="preserve"> </w:t>
      </w:r>
      <w:r>
        <w:rPr>
          <w:sz w:val="24"/>
        </w:rPr>
        <w:t>responsibilities</w:t>
      </w:r>
      <w:r>
        <w:rPr>
          <w:spacing w:val="-6"/>
          <w:sz w:val="24"/>
        </w:rPr>
        <w:t xml:space="preserve"> </w:t>
      </w:r>
      <w:r>
        <w:rPr>
          <w:sz w:val="24"/>
        </w:rPr>
        <w:t>and</w:t>
      </w:r>
      <w:r>
        <w:rPr>
          <w:spacing w:val="-6"/>
          <w:sz w:val="24"/>
        </w:rPr>
        <w:t xml:space="preserve"> </w:t>
      </w:r>
      <w:r>
        <w:rPr>
          <w:sz w:val="24"/>
        </w:rPr>
        <w:t>ensure</w:t>
      </w:r>
      <w:r>
        <w:rPr>
          <w:spacing w:val="-7"/>
          <w:sz w:val="24"/>
        </w:rPr>
        <w:t xml:space="preserve"> </w:t>
      </w:r>
      <w:r>
        <w:rPr>
          <w:sz w:val="24"/>
        </w:rPr>
        <w:t>that</w:t>
      </w:r>
      <w:r>
        <w:rPr>
          <w:spacing w:val="-4"/>
          <w:sz w:val="24"/>
        </w:rPr>
        <w:t xml:space="preserve"> </w:t>
      </w:r>
      <w:r>
        <w:rPr>
          <w:sz w:val="24"/>
        </w:rPr>
        <w:t>you</w:t>
      </w:r>
      <w:r>
        <w:rPr>
          <w:spacing w:val="-6"/>
          <w:sz w:val="24"/>
        </w:rPr>
        <w:t xml:space="preserve"> </w:t>
      </w:r>
      <w:r>
        <w:rPr>
          <w:sz w:val="24"/>
        </w:rPr>
        <w:t>fulfill</w:t>
      </w:r>
      <w:r>
        <w:rPr>
          <w:spacing w:val="-4"/>
          <w:sz w:val="24"/>
        </w:rPr>
        <w:t xml:space="preserve"> </w:t>
      </w:r>
      <w:r>
        <w:rPr>
          <w:sz w:val="24"/>
        </w:rPr>
        <w:t>them</w:t>
      </w:r>
      <w:r>
        <w:rPr>
          <w:spacing w:val="-8"/>
          <w:sz w:val="24"/>
        </w:rPr>
        <w:t xml:space="preserve"> </w:t>
      </w:r>
      <w:r>
        <w:rPr>
          <w:sz w:val="24"/>
        </w:rPr>
        <w:t>to the</w:t>
      </w:r>
      <w:r>
        <w:rPr>
          <w:spacing w:val="-10"/>
          <w:sz w:val="24"/>
        </w:rPr>
        <w:t xml:space="preserve"> </w:t>
      </w:r>
      <w:r>
        <w:rPr>
          <w:sz w:val="24"/>
        </w:rPr>
        <w:t>best</w:t>
      </w:r>
      <w:r>
        <w:rPr>
          <w:spacing w:val="-9"/>
          <w:sz w:val="24"/>
        </w:rPr>
        <w:t xml:space="preserve"> </w:t>
      </w:r>
      <w:r>
        <w:rPr>
          <w:sz w:val="24"/>
        </w:rPr>
        <w:t>of</w:t>
      </w:r>
      <w:r>
        <w:rPr>
          <w:spacing w:val="-8"/>
          <w:sz w:val="24"/>
        </w:rPr>
        <w:t xml:space="preserve"> </w:t>
      </w:r>
      <w:r>
        <w:rPr>
          <w:sz w:val="24"/>
        </w:rPr>
        <w:t>your</w:t>
      </w:r>
      <w:r>
        <w:rPr>
          <w:spacing w:val="-10"/>
          <w:sz w:val="24"/>
        </w:rPr>
        <w:t xml:space="preserve"> </w:t>
      </w:r>
      <w:r>
        <w:rPr>
          <w:sz w:val="24"/>
        </w:rPr>
        <w:t>ability.</w:t>
      </w:r>
      <w:r>
        <w:rPr>
          <w:spacing w:val="-9"/>
          <w:sz w:val="24"/>
        </w:rPr>
        <w:t xml:space="preserve"> </w:t>
      </w:r>
      <w:r>
        <w:rPr>
          <w:sz w:val="24"/>
        </w:rPr>
        <w:t>Meet</w:t>
      </w:r>
      <w:r>
        <w:rPr>
          <w:spacing w:val="-9"/>
          <w:sz w:val="24"/>
        </w:rPr>
        <w:t xml:space="preserve"> </w:t>
      </w:r>
      <w:r>
        <w:rPr>
          <w:sz w:val="24"/>
        </w:rPr>
        <w:t>deadlines,</w:t>
      </w:r>
      <w:r>
        <w:rPr>
          <w:spacing w:val="-11"/>
          <w:sz w:val="24"/>
        </w:rPr>
        <w:t xml:space="preserve"> </w:t>
      </w:r>
      <w:r>
        <w:rPr>
          <w:sz w:val="24"/>
        </w:rPr>
        <w:t>deliver</w:t>
      </w:r>
      <w:r>
        <w:rPr>
          <w:spacing w:val="-12"/>
          <w:sz w:val="24"/>
        </w:rPr>
        <w:t xml:space="preserve"> </w:t>
      </w:r>
      <w:r>
        <w:rPr>
          <w:sz w:val="24"/>
        </w:rPr>
        <w:t>quality</w:t>
      </w:r>
      <w:r>
        <w:rPr>
          <w:spacing w:val="-7"/>
          <w:sz w:val="24"/>
        </w:rPr>
        <w:t xml:space="preserve"> </w:t>
      </w:r>
      <w:r>
        <w:rPr>
          <w:sz w:val="24"/>
        </w:rPr>
        <w:t>work,</w:t>
      </w:r>
      <w:r>
        <w:rPr>
          <w:spacing w:val="-7"/>
          <w:sz w:val="24"/>
        </w:rPr>
        <w:t xml:space="preserve"> </w:t>
      </w:r>
      <w:r>
        <w:rPr>
          <w:sz w:val="24"/>
        </w:rPr>
        <w:t>and</w:t>
      </w:r>
      <w:r>
        <w:rPr>
          <w:spacing w:val="-7"/>
          <w:sz w:val="24"/>
        </w:rPr>
        <w:t xml:space="preserve"> </w:t>
      </w:r>
      <w:r>
        <w:rPr>
          <w:sz w:val="24"/>
        </w:rPr>
        <w:t>communicate</w:t>
      </w:r>
      <w:r>
        <w:rPr>
          <w:spacing w:val="-10"/>
          <w:sz w:val="24"/>
        </w:rPr>
        <w:t xml:space="preserve"> </w:t>
      </w:r>
      <w:r>
        <w:rPr>
          <w:sz w:val="24"/>
        </w:rPr>
        <w:t>effectively with team members about your progress.</w:t>
      </w:r>
    </w:p>
    <w:p w14:paraId="4A1A7783" w14:textId="77777777" w:rsidR="001261E5" w:rsidRDefault="00000000">
      <w:pPr>
        <w:pStyle w:val="Heading4"/>
        <w:spacing w:before="26"/>
        <w:ind w:left="407"/>
      </w:pPr>
      <w:r>
        <w:t>Leading</w:t>
      </w:r>
      <w:r>
        <w:rPr>
          <w:spacing w:val="-6"/>
        </w:rPr>
        <w:t xml:space="preserve"> </w:t>
      </w:r>
      <w:r>
        <w:t>a</w:t>
      </w:r>
      <w:r>
        <w:rPr>
          <w:spacing w:val="-5"/>
        </w:rPr>
        <w:t xml:space="preserve"> </w:t>
      </w:r>
      <w:r>
        <w:rPr>
          <w:spacing w:val="-2"/>
        </w:rPr>
        <w:t>Team/Activity:</w:t>
      </w:r>
    </w:p>
    <w:p w14:paraId="7467B47A" w14:textId="77777777" w:rsidR="001261E5" w:rsidRDefault="00000000">
      <w:pPr>
        <w:pStyle w:val="ListParagraph"/>
        <w:numPr>
          <w:ilvl w:val="0"/>
          <w:numId w:val="10"/>
        </w:numPr>
        <w:tabs>
          <w:tab w:val="left" w:pos="1064"/>
          <w:tab w:val="left" w:pos="1066"/>
        </w:tabs>
        <w:spacing w:before="129" w:line="331" w:lineRule="auto"/>
        <w:ind w:left="1064" w:right="400" w:hanging="360"/>
        <w:rPr>
          <w:sz w:val="24"/>
        </w:rPr>
      </w:pPr>
      <w:r>
        <w:rPr>
          <w:sz w:val="24"/>
        </w:rPr>
        <w:t>Lead by Example:</w:t>
      </w:r>
      <w:r>
        <w:rPr>
          <w:spacing w:val="-2"/>
          <w:sz w:val="24"/>
        </w:rPr>
        <w:t xml:space="preserve"> </w:t>
      </w:r>
      <w:r>
        <w:rPr>
          <w:sz w:val="24"/>
        </w:rPr>
        <w:t>Demonstrate leadership</w:t>
      </w:r>
      <w:r>
        <w:rPr>
          <w:spacing w:val="-2"/>
          <w:sz w:val="24"/>
        </w:rPr>
        <w:t xml:space="preserve"> </w:t>
      </w:r>
      <w:r>
        <w:rPr>
          <w:sz w:val="24"/>
        </w:rPr>
        <w:t>qualities such as integrity, accountability, and professionalism in your actions and behavior.</w:t>
      </w:r>
    </w:p>
    <w:p w14:paraId="4983AEFF" w14:textId="77777777" w:rsidR="001261E5" w:rsidRDefault="00000000">
      <w:pPr>
        <w:pStyle w:val="ListParagraph"/>
        <w:numPr>
          <w:ilvl w:val="0"/>
          <w:numId w:val="10"/>
        </w:numPr>
        <w:tabs>
          <w:tab w:val="left" w:pos="1064"/>
          <w:tab w:val="left" w:pos="1066"/>
        </w:tabs>
        <w:spacing w:before="34" w:line="328" w:lineRule="auto"/>
        <w:ind w:left="1064" w:right="384" w:hanging="360"/>
        <w:rPr>
          <w:sz w:val="24"/>
        </w:rPr>
      </w:pPr>
      <w:r>
        <w:rPr>
          <w:sz w:val="24"/>
        </w:rPr>
        <w:t>Effective Communication: Clearly communicate goals, expectations, and responsibilities to team members. Foster open communication channels and encourage feedback.</w:t>
      </w:r>
    </w:p>
    <w:p w14:paraId="5BDD3E15" w14:textId="77777777" w:rsidR="001261E5" w:rsidRDefault="001261E5">
      <w:pPr>
        <w:pStyle w:val="BodyText"/>
        <w:spacing w:before="177"/>
      </w:pPr>
    </w:p>
    <w:p w14:paraId="51A3967A" w14:textId="77777777" w:rsidR="001261E5" w:rsidRDefault="00000000">
      <w:pPr>
        <w:pStyle w:val="BodyText"/>
        <w:spacing w:line="362" w:lineRule="auto"/>
        <w:ind w:left="512" w:right="300" w:firstLine="662"/>
        <w:jc w:val="both"/>
      </w:pPr>
      <w:r>
        <w:t>By actively working on these areas, seeking feedback, and continuously learning and growing,</w:t>
      </w:r>
      <w:r>
        <w:rPr>
          <w:spacing w:val="-14"/>
        </w:rPr>
        <w:t xml:space="preserve"> </w:t>
      </w:r>
      <w:r>
        <w:t>you</w:t>
      </w:r>
      <w:r>
        <w:rPr>
          <w:spacing w:val="-10"/>
        </w:rPr>
        <w:t xml:space="preserve"> </w:t>
      </w:r>
      <w:r>
        <w:t>can</w:t>
      </w:r>
      <w:r>
        <w:rPr>
          <w:spacing w:val="-14"/>
        </w:rPr>
        <w:t xml:space="preserve"> </w:t>
      </w:r>
      <w:r>
        <w:t>enhance</w:t>
      </w:r>
      <w:r>
        <w:rPr>
          <w:spacing w:val="-15"/>
        </w:rPr>
        <w:t xml:space="preserve"> </w:t>
      </w:r>
      <w:r>
        <w:t>your</w:t>
      </w:r>
      <w:r>
        <w:rPr>
          <w:spacing w:val="-11"/>
        </w:rPr>
        <w:t xml:space="preserve"> </w:t>
      </w:r>
      <w:r>
        <w:t>abilities</w:t>
      </w:r>
      <w:r>
        <w:rPr>
          <w:spacing w:val="-14"/>
        </w:rPr>
        <w:t xml:space="preserve"> </w:t>
      </w:r>
      <w:r>
        <w:t>in</w:t>
      </w:r>
      <w:r>
        <w:rPr>
          <w:spacing w:val="-10"/>
        </w:rPr>
        <w:t xml:space="preserve"> </w:t>
      </w:r>
      <w:r>
        <w:t>group</w:t>
      </w:r>
      <w:r>
        <w:rPr>
          <w:spacing w:val="-10"/>
        </w:rPr>
        <w:t xml:space="preserve"> </w:t>
      </w:r>
      <w:r>
        <w:t>discussions,</w:t>
      </w:r>
      <w:r>
        <w:rPr>
          <w:spacing w:val="-11"/>
        </w:rPr>
        <w:t xml:space="preserve"> </w:t>
      </w:r>
      <w:r>
        <w:t>participation</w:t>
      </w:r>
      <w:r>
        <w:rPr>
          <w:spacing w:val="-14"/>
        </w:rPr>
        <w:t xml:space="preserve"> </w:t>
      </w:r>
      <w:r>
        <w:t>in</w:t>
      </w:r>
      <w:r>
        <w:rPr>
          <w:spacing w:val="-10"/>
        </w:rPr>
        <w:t xml:space="preserve"> </w:t>
      </w:r>
      <w:r>
        <w:t>teams,</w:t>
      </w:r>
      <w:r>
        <w:rPr>
          <w:spacing w:val="-10"/>
        </w:rPr>
        <w:t xml:space="preserve"> </w:t>
      </w:r>
      <w:r>
        <w:t>contribution as a good</w:t>
      </w:r>
      <w:r>
        <w:rPr>
          <w:spacing w:val="-18"/>
        </w:rPr>
        <w:t xml:space="preserve"> </w:t>
      </w:r>
      <w:r>
        <w:t>team</w:t>
      </w:r>
      <w:r>
        <w:rPr>
          <w:spacing w:val="-6"/>
        </w:rPr>
        <w:t xml:space="preserve"> </w:t>
      </w:r>
      <w:r>
        <w:t>member, and also</w:t>
      </w:r>
      <w:r>
        <w:rPr>
          <w:spacing w:val="36"/>
        </w:rPr>
        <w:t xml:space="preserve"> </w:t>
      </w:r>
      <w:r>
        <w:t>leading the team</w:t>
      </w:r>
      <w:r>
        <w:rPr>
          <w:spacing w:val="-6"/>
        </w:rPr>
        <w:t xml:space="preserve"> </w:t>
      </w:r>
      <w:r>
        <w:t>activities effectively.</w:t>
      </w:r>
    </w:p>
    <w:p w14:paraId="0BD0A0EA" w14:textId="77777777" w:rsidR="001261E5" w:rsidRDefault="001261E5">
      <w:pPr>
        <w:pStyle w:val="BodyText"/>
        <w:rPr>
          <w:sz w:val="20"/>
        </w:rPr>
      </w:pPr>
    </w:p>
    <w:p w14:paraId="5DB9D546" w14:textId="77777777" w:rsidR="001261E5" w:rsidRDefault="001261E5">
      <w:pPr>
        <w:pStyle w:val="BodyText"/>
        <w:spacing w:before="28"/>
        <w:rPr>
          <w:sz w:val="20"/>
        </w:rPr>
      </w:pPr>
    </w:p>
    <w:p w14:paraId="3D37B4F9" w14:textId="77777777" w:rsidR="001261E5" w:rsidRDefault="00000000">
      <w:pPr>
        <w:pStyle w:val="BodyText"/>
        <w:rPr>
          <w:sz w:val="20"/>
        </w:rPr>
        <w:sectPr w:rsidR="001261E5">
          <w:pgSz w:w="11910" w:h="16840"/>
          <w:pgMar w:top="900" w:right="850" w:bottom="820" w:left="992" w:header="718" w:footer="626" w:gutter="0"/>
          <w:cols w:space="720"/>
        </w:sectPr>
      </w:pPr>
      <w:r>
        <w:rPr>
          <w:noProof/>
          <w:sz w:val="20"/>
        </w:rPr>
        <mc:AlternateContent>
          <mc:Choice Requires="wpg">
            <w:drawing>
              <wp:anchor distT="0" distB="0" distL="0" distR="0" simplePos="0" relativeHeight="251660800" behindDoc="1" locked="0" layoutInCell="1" allowOverlap="1" wp14:anchorId="4A6E2D6A" wp14:editId="7FD109CE">
                <wp:simplePos x="0" y="0"/>
                <wp:positionH relativeFrom="page">
                  <wp:posOffset>859155</wp:posOffset>
                </wp:positionH>
                <wp:positionV relativeFrom="paragraph">
                  <wp:posOffset>189230</wp:posOffset>
                </wp:positionV>
                <wp:extent cx="6004560" cy="55880"/>
                <wp:effectExtent l="0" t="0" r="0" b="0"/>
                <wp:wrapTopAndBottom/>
                <wp:docPr id="160" name="Group 160"/>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61" name="Graphic 161"/>
                        <wps:cNvSpPr/>
                        <wps:spPr>
                          <a:xfrm>
                            <a:off x="0" y="0"/>
                            <a:ext cx="2958465" cy="36830"/>
                          </a:xfrm>
                          <a:custGeom>
                            <a:avLst/>
                            <a:gdLst/>
                            <a:ahLst/>
                            <a:cxnLst/>
                            <a:rect l="l" t="t" r="r" b="b"/>
                            <a:pathLst>
                              <a:path w="2958465" h="36830">
                                <a:moveTo>
                                  <a:pt x="2958083" y="36575"/>
                                </a:moveTo>
                                <a:lnTo>
                                  <a:pt x="0" y="36575"/>
                                </a:lnTo>
                                <a:lnTo>
                                  <a:pt x="0" y="0"/>
                                </a:lnTo>
                                <a:lnTo>
                                  <a:pt x="2958083" y="0"/>
                                </a:lnTo>
                                <a:lnTo>
                                  <a:pt x="2958083" y="36575"/>
                                </a:lnTo>
                                <a:close/>
                              </a:path>
                            </a:pathLst>
                          </a:custGeom>
                          <a:solidFill>
                            <a:srgbClr val="000000"/>
                          </a:solidFill>
                        </wps:spPr>
                        <wps:bodyPr wrap="square" lIns="0" tIns="0" rIns="0" bIns="0" rtlCol="0">
                          <a:noAutofit/>
                        </wps:bodyPr>
                      </wps:wsp>
                      <wps:wsp>
                        <wps:cNvPr id="162" name="Graphic 162"/>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63" name="Graphic 163"/>
                        <wps:cNvSpPr/>
                        <wps:spPr>
                          <a:xfrm>
                            <a:off x="2958083" y="53339"/>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64" name="Graphic 164"/>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65" name="Graphic 165"/>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02D1555F" id="Group 160" o:spid="_x0000_s1026" style="position:absolute;margin-left:67.65pt;margin-top:14.9pt;width:472.8pt;height:4.4pt;z-index:-251655680;mso-wrap-distance-left:0;mso-wrap-distance-right:0;mso-position-horizont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">
                <v:shape id="Graphic 161"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" path="m2958083,36575l,36575,,,2958083,r,36575xe" fillcolor="black" stroked="f">
                  <v:path arrowok="t"/>
                </v:shape>
                <v:shape id="Graphic 162"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" path="m,l2959608,e" filled="f" strokecolor="#262626" strokeweight=".84pt">
                  <v:path arrowok="t"/>
                </v:shape>
                <v:shape id="Graphic 163"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" path="m59435,1524l,1524,,,59435,r,1524xe" fillcolor="#4f80b8" stroked="f">
                  <v:path arrowok="t"/>
                </v:shape>
                <v:shape id="Graphic 164"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" path="m57912,44196l,44196r,9144l57912,53340r,-9144xem3046488,l,,,36576r3046488,l3046488,xe" fillcolor="black" stroked="f">
                  <v:path arrowok="t"/>
                </v:shape>
                <v:shape id="Graphic 165"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" path="m,l2987040,e" filled="f" strokecolor="#262626" strokeweight=".84pt">
                  <v:path arrowok="t"/>
                </v:shape>
                <w10:wrap type="topAndBottom" anchorx="page"/>
              </v:group>
            </w:pict>
          </mc:Fallback>
        </mc:AlternateContent>
      </w:r>
    </w:p>
    <w:p w14:paraId="1D26866E" w14:textId="77777777" w:rsidR="001261E5" w:rsidRDefault="001261E5">
      <w:pPr>
        <w:pStyle w:val="BodyText"/>
        <w:spacing w:before="145"/>
      </w:pPr>
    </w:p>
    <w:p w14:paraId="69FFF8DC" w14:textId="7DEA16E5" w:rsidR="001261E5" w:rsidRDefault="00000000">
      <w:pPr>
        <w:pStyle w:val="Heading4"/>
        <w:spacing w:line="345" w:lineRule="auto"/>
        <w:ind w:right="498"/>
      </w:pPr>
      <w:r>
        <w:t>Describe the technological developments you have observed and relevant to the subject area of training</w:t>
      </w:r>
      <w:r>
        <w:rPr>
          <w:b w:val="0"/>
        </w:rPr>
        <w:t>.</w:t>
      </w:r>
    </w:p>
    <w:p w14:paraId="1BFAF407"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Advancements in Data Science Libraries:</w:t>
      </w:r>
      <w:r>
        <w:t xml:space="preserve"> One significant development is the continuous enhancement of Python libraries such as Pandas, NumPy, and Scikit-learn. These libraries are constantly updated with optimized functions and improved algorithms, allowing data scientists to handle larger datasets, perform faster computations, and implement more accurate models with reduced code complexity.</w:t>
      </w:r>
    </w:p>
    <w:p w14:paraId="05707DCC"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Growth of Visualization Tools:</w:t>
      </w:r>
      <w:r>
        <w:t xml:space="preserve"> Data visualization tools like Seaborn, </w:t>
      </w:r>
      <w:proofErr w:type="spellStart"/>
      <w:r>
        <w:t>Plotly</w:t>
      </w:r>
      <w:proofErr w:type="spellEnd"/>
      <w:r>
        <w:t>, and Matplotlib have seen remarkable improvements, enabling users to create more interactive, informative, and publication-quality graphs. The focus has shifted towards storytelling through data, making visual representation a critical part of the data analysis process.</w:t>
      </w:r>
    </w:p>
    <w:p w14:paraId="4796B900"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Integration of Machine Learning Platforms:</w:t>
      </w:r>
      <w:r>
        <w:t xml:space="preserve"> There has been a rise in integrated machine learning environments like Google </w:t>
      </w:r>
      <w:proofErr w:type="spellStart"/>
      <w:r>
        <w:t>Colab</w:t>
      </w:r>
      <w:proofErr w:type="spellEnd"/>
      <w:r>
        <w:t xml:space="preserve"> and </w:t>
      </w:r>
      <w:proofErr w:type="spellStart"/>
      <w:r>
        <w:t>Jupyter</w:t>
      </w:r>
      <w:proofErr w:type="spellEnd"/>
      <w:r>
        <w:t xml:space="preserve"> Notebook, which support real-time code execution, GPU acceleration, and seamless sharing. These platforms simplify model building, training, and documentation, thus speeding up the overall data science workflow.</w:t>
      </w:r>
    </w:p>
    <w:p w14:paraId="7C44102F"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Real-Time Data Processing:</w:t>
      </w:r>
      <w:r>
        <w:t xml:space="preserve"> With increasing demand for live analytics, platforms and frameworks now support real-time data streaming and processing. Libraries and tools such as Kafka, Spark, and Python’s Dash are being adopted for developing real-time dashboards and decision systems, especially in applications like fraud detection and sentiment analysis.</w:t>
      </w:r>
    </w:p>
    <w:p w14:paraId="5A2DDD73"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Cloud-Based Model Deployment:</w:t>
      </w:r>
      <w:r>
        <w:t xml:space="preserve"> Deployment of machine learning models using cloud services like AWS </w:t>
      </w:r>
      <w:proofErr w:type="spellStart"/>
      <w:r>
        <w:t>SageMaker</w:t>
      </w:r>
      <w:proofErr w:type="spellEnd"/>
      <w:r>
        <w:t xml:space="preserve">, Google AI Platform, and </w:t>
      </w:r>
      <w:proofErr w:type="spellStart"/>
      <w:r>
        <w:t>Streamlit</w:t>
      </w:r>
      <w:proofErr w:type="spellEnd"/>
      <w:r>
        <w:t xml:space="preserve"> Cloud has become more accessible. These platforms allow easy API creation, model hosting, and scalability, bridging the gap between development and production environments.</w:t>
      </w:r>
    </w:p>
    <w:p w14:paraId="2C9560B7" w14:textId="77777777" w:rsidR="001261E5" w:rsidRDefault="00000000" w:rsidP="00CB17A1">
      <w:pPr>
        <w:pStyle w:val="NormalWeb"/>
        <w:spacing w:before="100" w:after="100" w:line="360" w:lineRule="auto"/>
        <w:ind w:left="720" w:right="567"/>
        <w:jc w:val="both"/>
      </w:pPr>
      <w:r>
        <w:rPr>
          <w:rFonts w:ascii="Symbol" w:eastAsia="Symbol" w:hAnsi="Symbol" w:cs="Symbol"/>
        </w:rPr>
        <w:t xml:space="preserve">·  </w:t>
      </w:r>
      <w:proofErr w:type="spellStart"/>
      <w:r>
        <w:rPr>
          <w:rStyle w:val="Strong"/>
        </w:rPr>
        <w:t>AutoML</w:t>
      </w:r>
      <w:proofErr w:type="spellEnd"/>
      <w:r>
        <w:rPr>
          <w:rStyle w:val="Strong"/>
        </w:rPr>
        <w:t xml:space="preserve"> and No-Code AI Tools:</w:t>
      </w:r>
      <w:r>
        <w:t xml:space="preserve"> The emergence of automated machine learning tools like Google </w:t>
      </w:r>
      <w:proofErr w:type="spellStart"/>
      <w:r>
        <w:t>AutoML</w:t>
      </w:r>
      <w:proofErr w:type="spellEnd"/>
      <w:r>
        <w:t xml:space="preserve"> and Microsoft's Azure ML is transforming the way models are built. These platforms allow users to build and deploy ML models with minimal coding, making data science more inclusive while maintaining efficiency and performance in various industries.</w:t>
      </w:r>
    </w:p>
    <w:p w14:paraId="79AC2172" w14:textId="77777777" w:rsidR="001261E5" w:rsidRDefault="00000000">
      <w:pPr>
        <w:pStyle w:val="ListParagraph"/>
        <w:spacing w:line="360" w:lineRule="auto"/>
        <w:ind w:left="1440"/>
        <w:rPr>
          <w:sz w:val="24"/>
        </w:rPr>
        <w:sectPr w:rsidR="001261E5">
          <w:headerReference w:type="default" r:id="rId33"/>
          <w:footerReference w:type="default" r:id="rId34"/>
          <w:pgSz w:w="11910" w:h="16840"/>
          <w:pgMar w:top="980" w:right="850" w:bottom="840" w:left="992" w:header="786" w:footer="654" w:gutter="0"/>
          <w:cols w:space="720"/>
        </w:sectPr>
      </w:pPr>
      <w:r>
        <w:rPr>
          <w:rFonts w:ascii="SimSun" w:eastAsia="SimSun" w:hAnsi="SimSun" w:cs="SimSun" w:hint="eastAsia"/>
          <w:sz w:val="24"/>
        </w:rPr>
        <w:t xml:space="preserve"> </w:t>
      </w:r>
    </w:p>
    <w:p w14:paraId="5B8C11DE" w14:textId="77777777" w:rsidR="001261E5" w:rsidRDefault="00000000">
      <w:pPr>
        <w:pStyle w:val="Heading1"/>
        <w:spacing w:before="303"/>
        <w:ind w:right="310"/>
      </w:pPr>
      <w:r>
        <w:rPr>
          <w:spacing w:val="-2"/>
        </w:rPr>
        <w:lastRenderedPageBreak/>
        <w:t>PHOTOS</w:t>
      </w:r>
      <w:r>
        <w:rPr>
          <w:spacing w:val="-28"/>
        </w:rPr>
        <w:t xml:space="preserve"> </w:t>
      </w:r>
      <w:r>
        <w:rPr>
          <w:spacing w:val="-2"/>
        </w:rPr>
        <w:t>&amp;</w:t>
      </w:r>
      <w:r>
        <w:rPr>
          <w:spacing w:val="-18"/>
        </w:rPr>
        <w:t xml:space="preserve"> </w:t>
      </w:r>
      <w:r>
        <w:rPr>
          <w:spacing w:val="-2"/>
        </w:rPr>
        <w:t>VIDEO</w:t>
      </w:r>
      <w:r>
        <w:rPr>
          <w:spacing w:val="-18"/>
        </w:rPr>
        <w:t xml:space="preserve"> </w:t>
      </w:r>
      <w:r>
        <w:rPr>
          <w:spacing w:val="-4"/>
        </w:rPr>
        <w:t>LINKS</w:t>
      </w:r>
    </w:p>
    <w:p w14:paraId="27964A71" w14:textId="77777777" w:rsidR="001261E5" w:rsidRDefault="00000000">
      <w:pPr>
        <w:spacing w:before="4"/>
        <w:ind w:left="263"/>
        <w:rPr>
          <w:b/>
          <w:sz w:val="32"/>
        </w:rPr>
      </w:pPr>
      <w:proofErr w:type="gramStart"/>
      <w:r>
        <w:rPr>
          <w:b/>
          <w:sz w:val="32"/>
        </w:rPr>
        <w:t>Photos</w:t>
      </w:r>
      <w:r>
        <w:rPr>
          <w:b/>
          <w:spacing w:val="-8"/>
          <w:sz w:val="32"/>
        </w:rPr>
        <w:t xml:space="preserve"> </w:t>
      </w:r>
      <w:r>
        <w:rPr>
          <w:b/>
          <w:spacing w:val="-10"/>
          <w:sz w:val="32"/>
        </w:rPr>
        <w:t>:</w:t>
      </w:r>
      <w:proofErr w:type="gramEnd"/>
    </w:p>
    <w:p w14:paraId="4BB28DE4" w14:textId="77777777" w:rsidR="001261E5" w:rsidRDefault="001261E5">
      <w:pPr>
        <w:pStyle w:val="BodyText"/>
        <w:rPr>
          <w:b/>
          <w:sz w:val="20"/>
        </w:rPr>
      </w:pPr>
    </w:p>
    <w:p w14:paraId="1BFA508D" w14:textId="77777777" w:rsidR="001261E5" w:rsidRDefault="00000000">
      <w:pPr>
        <w:pStyle w:val="BodyText"/>
        <w:spacing w:before="51"/>
        <w:rPr>
          <w:b/>
          <w:sz w:val="20"/>
        </w:rPr>
      </w:pPr>
      <w:r>
        <w:rPr>
          <w:b/>
          <w:sz w:val="20"/>
        </w:rPr>
        <w:t xml:space="preserve">               </w:t>
      </w:r>
      <w:r>
        <w:rPr>
          <w:b/>
          <w:noProof/>
          <w:sz w:val="20"/>
        </w:rPr>
        <w:drawing>
          <wp:inline distT="0" distB="0" distL="114300" distR="114300" wp14:anchorId="11721CEC" wp14:editId="61CC5197">
            <wp:extent cx="4899025" cy="2230120"/>
            <wp:effectExtent l="0" t="0" r="3175" b="5080"/>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
                    <pic:cNvPicPr>
                      <a:picLocks noChangeAspect="1"/>
                    </pic:cNvPicPr>
                  </pic:nvPicPr>
                  <pic:blipFill>
                    <a:blip r:embed="rId35"/>
                    <a:stretch>
                      <a:fillRect/>
                    </a:stretch>
                  </pic:blipFill>
                  <pic:spPr>
                    <a:xfrm>
                      <a:off x="0" y="0"/>
                      <a:ext cx="4899025" cy="2230120"/>
                    </a:xfrm>
                    <a:prstGeom prst="rect">
                      <a:avLst/>
                    </a:prstGeom>
                  </pic:spPr>
                </pic:pic>
              </a:graphicData>
            </a:graphic>
          </wp:inline>
        </w:drawing>
      </w:r>
    </w:p>
    <w:p w14:paraId="6CF0FA33" w14:textId="77777777" w:rsidR="001261E5" w:rsidRDefault="001261E5">
      <w:pPr>
        <w:pStyle w:val="BodyText"/>
        <w:rPr>
          <w:b/>
          <w:sz w:val="20"/>
        </w:rPr>
      </w:pPr>
    </w:p>
    <w:p w14:paraId="73BB7394" w14:textId="77777777" w:rsidR="001261E5" w:rsidRDefault="001261E5">
      <w:pPr>
        <w:pStyle w:val="BodyText"/>
        <w:rPr>
          <w:b/>
          <w:sz w:val="20"/>
        </w:rPr>
      </w:pPr>
    </w:p>
    <w:p w14:paraId="794DFB1C" w14:textId="77777777" w:rsidR="001261E5" w:rsidRDefault="00000000">
      <w:pPr>
        <w:pStyle w:val="BodyText"/>
        <w:rPr>
          <w:b/>
          <w:sz w:val="20"/>
        </w:rPr>
      </w:pPr>
      <w:r>
        <w:rPr>
          <w:b/>
          <w:sz w:val="20"/>
        </w:rPr>
        <w:t xml:space="preserve">              </w:t>
      </w:r>
      <w:r>
        <w:rPr>
          <w:b/>
          <w:noProof/>
          <w:sz w:val="20"/>
        </w:rPr>
        <w:drawing>
          <wp:inline distT="0" distB="0" distL="114300" distR="114300" wp14:anchorId="7662EF1C" wp14:editId="4C7BFC88">
            <wp:extent cx="4709160" cy="3173730"/>
            <wp:effectExtent l="0" t="0" r="2540" b="127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6"/>
                    <a:stretch>
                      <a:fillRect/>
                    </a:stretch>
                  </pic:blipFill>
                  <pic:spPr>
                    <a:xfrm>
                      <a:off x="0" y="0"/>
                      <a:ext cx="4709160" cy="3173730"/>
                    </a:xfrm>
                    <a:prstGeom prst="rect">
                      <a:avLst/>
                    </a:prstGeom>
                  </pic:spPr>
                </pic:pic>
              </a:graphicData>
            </a:graphic>
          </wp:inline>
        </w:drawing>
      </w:r>
    </w:p>
    <w:p w14:paraId="3FA7553C" w14:textId="77777777" w:rsidR="001261E5" w:rsidRDefault="001261E5">
      <w:pPr>
        <w:pStyle w:val="BodyText"/>
        <w:spacing w:before="48"/>
        <w:rPr>
          <w:b/>
          <w:sz w:val="20"/>
        </w:rPr>
      </w:pPr>
    </w:p>
    <w:p w14:paraId="117DC693" w14:textId="77777777" w:rsidR="001261E5" w:rsidRDefault="00000000">
      <w:pPr>
        <w:pStyle w:val="BodyText"/>
        <w:rPr>
          <w:b/>
          <w:sz w:val="20"/>
        </w:rPr>
      </w:pPr>
      <w:r>
        <w:rPr>
          <w:b/>
          <w:sz w:val="20"/>
        </w:rPr>
        <w:t xml:space="preserve">                  </w:t>
      </w:r>
      <w:r>
        <w:rPr>
          <w:b/>
          <w:noProof/>
          <w:sz w:val="20"/>
        </w:rPr>
        <w:drawing>
          <wp:inline distT="0" distB="0" distL="114300" distR="114300" wp14:anchorId="4B93D4E2" wp14:editId="015AB607">
            <wp:extent cx="5029200" cy="2361565"/>
            <wp:effectExtent l="0" t="0" r="0" b="635"/>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3"/>
                    <pic:cNvPicPr>
                      <a:picLocks noChangeAspect="1"/>
                    </pic:cNvPicPr>
                  </pic:nvPicPr>
                  <pic:blipFill>
                    <a:blip r:embed="rId37"/>
                    <a:stretch>
                      <a:fillRect/>
                    </a:stretch>
                  </pic:blipFill>
                  <pic:spPr>
                    <a:xfrm>
                      <a:off x="0" y="0"/>
                      <a:ext cx="5029200" cy="2361565"/>
                    </a:xfrm>
                    <a:prstGeom prst="rect">
                      <a:avLst/>
                    </a:prstGeom>
                  </pic:spPr>
                </pic:pic>
              </a:graphicData>
            </a:graphic>
          </wp:inline>
        </w:drawing>
      </w:r>
    </w:p>
    <w:p w14:paraId="2137BED6" w14:textId="77777777" w:rsidR="001261E5" w:rsidRDefault="001261E5">
      <w:pPr>
        <w:pStyle w:val="BodyText"/>
        <w:rPr>
          <w:b/>
          <w:sz w:val="20"/>
        </w:rPr>
      </w:pPr>
    </w:p>
    <w:p w14:paraId="72A0CB84" w14:textId="77777777" w:rsidR="001261E5" w:rsidRDefault="001261E5">
      <w:pPr>
        <w:pStyle w:val="BodyText"/>
        <w:rPr>
          <w:b/>
          <w:sz w:val="20"/>
        </w:rPr>
        <w:sectPr w:rsidR="001261E5">
          <w:pgSz w:w="11910" w:h="16840"/>
          <w:pgMar w:top="980" w:right="850" w:bottom="840" w:left="992" w:header="786" w:footer="654" w:gutter="0"/>
          <w:cols w:space="720"/>
        </w:sectPr>
      </w:pPr>
    </w:p>
    <w:p w14:paraId="1DAC7480" w14:textId="77777777" w:rsidR="001261E5" w:rsidRDefault="00000000">
      <w:pPr>
        <w:pStyle w:val="BodyText"/>
        <w:spacing w:before="10" w:after="1"/>
        <w:rPr>
          <w:b/>
          <w:sz w:val="14"/>
        </w:rPr>
      </w:pPr>
      <w:r>
        <w:rPr>
          <w:b/>
          <w:noProof/>
          <w:sz w:val="14"/>
        </w:rPr>
        <w:lastRenderedPageBreak/>
        <mc:AlternateContent>
          <mc:Choice Requires="wpg">
            <w:drawing>
              <wp:anchor distT="0" distB="0" distL="0" distR="0" simplePos="0" relativeHeight="251655680" behindDoc="0" locked="0" layoutInCell="1" allowOverlap="1" wp14:anchorId="1005C871" wp14:editId="48E75CBC">
                <wp:simplePos x="0" y="0"/>
                <wp:positionH relativeFrom="page">
                  <wp:posOffset>594360</wp:posOffset>
                </wp:positionH>
                <wp:positionV relativeFrom="page">
                  <wp:posOffset>10114280</wp:posOffset>
                </wp:positionV>
                <wp:extent cx="6250305" cy="81280"/>
                <wp:effectExtent l="0" t="0" r="0" b="0"/>
                <wp:wrapNone/>
                <wp:docPr id="190" name="Group 190"/>
                <wp:cNvGraphicFramePr/>
                <a:graphic xmlns:a="http://schemas.openxmlformats.org/drawingml/2006/main">
                  <a:graphicData uri="http://schemas.microsoft.com/office/word/2010/wordprocessingGroup">
                    <wpg:wgp>
                      <wpg:cNvGrpSpPr/>
                      <wpg:grpSpPr>
                        <a:xfrm>
                          <a:off x="0" y="0"/>
                          <a:ext cx="6250305" cy="81280"/>
                          <a:chOff x="0" y="0"/>
                          <a:chExt cx="6250305" cy="81280"/>
                        </a:xfrm>
                      </wpg:grpSpPr>
                      <wps:wsp>
                        <wps:cNvPr id="191" name="Graphic 191"/>
                        <wps:cNvSpPr/>
                        <wps:spPr>
                          <a:xfrm>
                            <a:off x="1523" y="73151"/>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2" name="Image 192"/>
                          <pic:cNvPicPr/>
                        </pic:nvPicPr>
                        <pic:blipFill>
                          <a:blip r:embed="rId38" cstate="print"/>
                          <a:stretch>
                            <a:fillRect/>
                          </a:stretch>
                        </pic:blipFill>
                        <pic:spPr>
                          <a:xfrm>
                            <a:off x="3080004" y="65532"/>
                            <a:ext cx="59435" cy="15239"/>
                          </a:xfrm>
                          <a:prstGeom prst="rect">
                            <a:avLst/>
                          </a:prstGeom>
                        </pic:spPr>
                      </pic:pic>
                      <wps:wsp>
                        <wps:cNvPr id="193" name="Graphic 193"/>
                        <wps:cNvSpPr/>
                        <wps:spPr>
                          <a:xfrm>
                            <a:off x="3140964" y="73151"/>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s:wsp>
                        <wps:cNvPr id="194" name="Graphic 194"/>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wpg:wgp>
                  </a:graphicData>
                </a:graphic>
              </wp:anchor>
            </w:drawing>
          </mc:Choice>
          <mc:Fallback>
            <w:pict>
              <v:group w14:anchorId="71FF0F45" id="Group 190" o:spid="_x0000_s1026" style="position:absolute;margin-left:46.8pt;margin-top:796.4pt;width:492.15pt;height:6.4pt;z-index:251655680;mso-wrap-distance-left:0;mso-wrap-distance-right:0;mso-position-horizontal-relative:page;mso-position-vertical-relative:page" coordsize="6250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">
                <v:shape id="Graphic 191" o:spid="_x0000_s1027" style="position:absolute;left:15;top:731;width:30785;height:13;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2" o:spid="_x0000_s1028" type="#_x0000_t75" style="position:absolute;left:30800;top:655;width:59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">
                  <v:imagedata r:id="rId40" o:title=""/>
                </v:shape>
                <v:shape id="Graphic 193" o:spid="_x0000_s1029" style="position:absolute;left:31409;top:731;width:31090;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" path="m,l3108959,e" filled="f" strokecolor="#262626" strokeweight="1.2pt">
                  <v:path arrowok="t"/>
                </v:shape>
                <v:shape id="Graphic 194" o:spid="_x0000_s1030" style="position:absolute;width:62484;height:533;visibility:visible;mso-wrap-style:square;v-text-anchor:top" coordsize="624840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" path="m6248400,53339l,53339,,,6248400,r,53339xe" fillcolor="black" stroked="f">
                  <v:path arrowok="t"/>
                </v:shape>
                <w10:wrap anchorx="page" anchory="page"/>
              </v:group>
            </w:pict>
          </mc:Fallback>
        </mc:AlternateContent>
      </w:r>
    </w:p>
    <w:p w14:paraId="7BFE1B8D" w14:textId="77777777" w:rsidR="001261E5" w:rsidRDefault="001261E5">
      <w:pPr>
        <w:pStyle w:val="BodyText"/>
        <w:ind w:left="496"/>
        <w:rPr>
          <w:sz w:val="20"/>
        </w:rPr>
      </w:pPr>
    </w:p>
    <w:p w14:paraId="5E73F43F" w14:textId="77777777" w:rsidR="001261E5" w:rsidRDefault="00000000">
      <w:pPr>
        <w:pStyle w:val="BodyText"/>
        <w:rPr>
          <w:rFonts w:ascii="SimSun" w:eastAsia="SimSun" w:hAnsi="SimSun" w:cs="SimSun"/>
        </w:rPr>
      </w:pPr>
      <w:r>
        <w:rPr>
          <w:sz w:val="20"/>
        </w:rPr>
        <w:t xml:space="preserve"> </w:t>
      </w:r>
      <w:r>
        <w:rPr>
          <w:rFonts w:ascii="SimSun" w:eastAsia="SimSun" w:hAnsi="SimSun" w:cs="SimSun"/>
          <w:noProof/>
        </w:rPr>
        <w:drawing>
          <wp:inline distT="0" distB="0" distL="114300" distR="114300" wp14:anchorId="6EDD7ACA" wp14:editId="41BC7B7D">
            <wp:extent cx="6199505" cy="3898900"/>
            <wp:effectExtent l="0" t="0" r="10795" b="0"/>
            <wp:docPr id="6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descr="IMG_256"/>
                    <pic:cNvPicPr>
                      <a:picLocks noChangeAspect="1"/>
                    </pic:cNvPicPr>
                  </pic:nvPicPr>
                  <pic:blipFill>
                    <a:blip r:embed="rId41"/>
                    <a:stretch>
                      <a:fillRect/>
                    </a:stretch>
                  </pic:blipFill>
                  <pic:spPr>
                    <a:xfrm>
                      <a:off x="0" y="0"/>
                      <a:ext cx="6199505" cy="3898900"/>
                    </a:xfrm>
                    <a:prstGeom prst="rect">
                      <a:avLst/>
                    </a:prstGeom>
                    <a:noFill/>
                    <a:ln w="9525">
                      <a:noFill/>
                    </a:ln>
                  </pic:spPr>
                </pic:pic>
              </a:graphicData>
            </a:graphic>
          </wp:inline>
        </w:drawing>
      </w:r>
    </w:p>
    <w:p w14:paraId="216DF0D3" w14:textId="77777777" w:rsidR="001261E5" w:rsidRDefault="001261E5">
      <w:pPr>
        <w:pStyle w:val="BodyText"/>
        <w:rPr>
          <w:rFonts w:ascii="SimSun" w:eastAsia="SimSun" w:hAnsi="SimSun" w:cs="SimSun"/>
        </w:rPr>
      </w:pPr>
    </w:p>
    <w:p w14:paraId="11BCA3A0" w14:textId="77777777" w:rsidR="001261E5" w:rsidRDefault="001261E5">
      <w:pPr>
        <w:pStyle w:val="BodyText"/>
        <w:rPr>
          <w:rFonts w:ascii="SimSun" w:eastAsia="SimSun" w:hAnsi="SimSun" w:cs="SimSun"/>
        </w:rPr>
      </w:pPr>
    </w:p>
    <w:p w14:paraId="0CDDE3DB" w14:textId="77777777" w:rsidR="001261E5" w:rsidRDefault="00000000">
      <w:pPr>
        <w:pStyle w:val="BodyText"/>
        <w:rPr>
          <w:rFonts w:ascii="SimSun" w:eastAsia="SimSun" w:hAnsi="SimSun" w:cs="SimSun"/>
        </w:rPr>
        <w:sectPr w:rsidR="001261E5">
          <w:headerReference w:type="default" r:id="rId42"/>
          <w:footerReference w:type="default" r:id="rId43"/>
          <w:pgSz w:w="11910" w:h="16840"/>
          <w:pgMar w:top="900" w:right="850" w:bottom="420" w:left="992" w:header="702" w:footer="239" w:gutter="0"/>
          <w:pgNumType w:start="1"/>
          <w:cols w:space="720"/>
        </w:sectPr>
      </w:pPr>
      <w:r>
        <w:rPr>
          <w:rFonts w:ascii="SimSun" w:eastAsia="SimSun" w:hAnsi="SimSun" w:cs="SimSun"/>
        </w:rPr>
        <w:t xml:space="preserve"> </w:t>
      </w:r>
      <w:r>
        <w:rPr>
          <w:rFonts w:ascii="SimSun" w:eastAsia="SimSun" w:hAnsi="SimSun" w:cs="SimSun"/>
          <w:noProof/>
        </w:rPr>
        <w:drawing>
          <wp:inline distT="0" distB="0" distL="114300" distR="114300" wp14:anchorId="76DA37A9" wp14:editId="2C9632A6">
            <wp:extent cx="5881370" cy="4060190"/>
            <wp:effectExtent l="0" t="0" r="11430" b="3810"/>
            <wp:docPr id="6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 descr="IMG_256"/>
                    <pic:cNvPicPr>
                      <a:picLocks noChangeAspect="1"/>
                    </pic:cNvPicPr>
                  </pic:nvPicPr>
                  <pic:blipFill>
                    <a:blip r:embed="rId44"/>
                    <a:stretch>
                      <a:fillRect/>
                    </a:stretch>
                  </pic:blipFill>
                  <pic:spPr>
                    <a:xfrm>
                      <a:off x="0" y="0"/>
                      <a:ext cx="5881370" cy="4060190"/>
                    </a:xfrm>
                    <a:prstGeom prst="rect">
                      <a:avLst/>
                    </a:prstGeom>
                    <a:noFill/>
                    <a:ln w="9525">
                      <a:noFill/>
                    </a:ln>
                  </pic:spPr>
                </pic:pic>
              </a:graphicData>
            </a:graphic>
          </wp:inline>
        </w:drawing>
      </w:r>
    </w:p>
    <w:p w14:paraId="377AFAE9" w14:textId="77777777" w:rsidR="001261E5" w:rsidRDefault="001261E5">
      <w:pPr>
        <w:pStyle w:val="BodyText"/>
        <w:rPr>
          <w:b/>
          <w:sz w:val="20"/>
        </w:rPr>
      </w:pPr>
    </w:p>
    <w:p w14:paraId="03F898E3" w14:textId="77777777" w:rsidR="001261E5" w:rsidRDefault="001261E5">
      <w:pPr>
        <w:pStyle w:val="BodyText"/>
        <w:rPr>
          <w:b/>
          <w:sz w:val="20"/>
        </w:rPr>
      </w:pPr>
    </w:p>
    <w:p w14:paraId="730DE094" w14:textId="77777777" w:rsidR="001261E5" w:rsidRDefault="00000000">
      <w:pPr>
        <w:pStyle w:val="BodyText"/>
        <w:spacing w:before="67" w:after="1"/>
        <w:rPr>
          <w:b/>
          <w:sz w:val="20"/>
        </w:rPr>
      </w:pPr>
      <w:r>
        <w:rPr>
          <w:b/>
          <w:sz w:val="20"/>
        </w:rPr>
        <w:t xml:space="preserve">     </w:t>
      </w:r>
      <w:r>
        <w:rPr>
          <w:rFonts w:ascii="SimSun" w:eastAsia="SimSun" w:hAnsi="SimSun" w:cs="SimSun"/>
          <w:noProof/>
        </w:rPr>
        <w:drawing>
          <wp:inline distT="0" distB="0" distL="114300" distR="114300" wp14:anchorId="1921E5A5" wp14:editId="4473AE87">
            <wp:extent cx="5709285" cy="5210175"/>
            <wp:effectExtent l="0" t="0" r="5715" b="9525"/>
            <wp:docPr id="6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 descr="IMG_256"/>
                    <pic:cNvPicPr>
                      <a:picLocks noChangeAspect="1"/>
                    </pic:cNvPicPr>
                  </pic:nvPicPr>
                  <pic:blipFill>
                    <a:blip r:embed="rId45"/>
                    <a:stretch>
                      <a:fillRect/>
                    </a:stretch>
                  </pic:blipFill>
                  <pic:spPr>
                    <a:xfrm>
                      <a:off x="0" y="0"/>
                      <a:ext cx="5709285" cy="5210175"/>
                    </a:xfrm>
                    <a:prstGeom prst="rect">
                      <a:avLst/>
                    </a:prstGeom>
                    <a:noFill/>
                    <a:ln w="9525">
                      <a:noFill/>
                    </a:ln>
                  </pic:spPr>
                </pic:pic>
              </a:graphicData>
            </a:graphic>
          </wp:inline>
        </w:drawing>
      </w:r>
    </w:p>
    <w:p w14:paraId="766D7CBB" w14:textId="77777777" w:rsidR="001261E5" w:rsidRDefault="001261E5">
      <w:pPr>
        <w:pStyle w:val="BodyText"/>
        <w:ind w:left="611"/>
        <w:rPr>
          <w:sz w:val="20"/>
        </w:rPr>
      </w:pPr>
    </w:p>
    <w:p w14:paraId="61571295" w14:textId="77777777" w:rsidR="001261E5" w:rsidRDefault="00000000">
      <w:pPr>
        <w:pStyle w:val="BodyText"/>
        <w:rPr>
          <w:b/>
        </w:rPr>
      </w:pPr>
      <w:r>
        <w:rPr>
          <w:b/>
        </w:rPr>
        <w:t xml:space="preserve">     </w:t>
      </w:r>
    </w:p>
    <w:p w14:paraId="6470D9AF" w14:textId="77777777" w:rsidR="001261E5" w:rsidRDefault="00000000">
      <w:pPr>
        <w:pStyle w:val="BodyText"/>
        <w:rPr>
          <w:b/>
        </w:rPr>
      </w:pPr>
      <w:r>
        <w:rPr>
          <w:b/>
        </w:rPr>
        <w:t xml:space="preserve">  </w:t>
      </w:r>
      <w:r>
        <w:rPr>
          <w:rFonts w:ascii="SimSun" w:eastAsia="SimSun" w:hAnsi="SimSun" w:cs="SimSun"/>
          <w:noProof/>
        </w:rPr>
        <w:drawing>
          <wp:inline distT="0" distB="0" distL="114300" distR="114300" wp14:anchorId="24FB44BD" wp14:editId="5688DC61">
            <wp:extent cx="5876925" cy="2981325"/>
            <wp:effectExtent l="0" t="0" r="3175" b="3175"/>
            <wp:docPr id="6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 descr="IMG_256"/>
                    <pic:cNvPicPr>
                      <a:picLocks noChangeAspect="1"/>
                    </pic:cNvPicPr>
                  </pic:nvPicPr>
                  <pic:blipFill>
                    <a:blip r:embed="rId46"/>
                    <a:stretch>
                      <a:fillRect/>
                    </a:stretch>
                  </pic:blipFill>
                  <pic:spPr>
                    <a:xfrm>
                      <a:off x="0" y="0"/>
                      <a:ext cx="5876925" cy="2981325"/>
                    </a:xfrm>
                    <a:prstGeom prst="rect">
                      <a:avLst/>
                    </a:prstGeom>
                    <a:noFill/>
                    <a:ln w="9525">
                      <a:noFill/>
                    </a:ln>
                  </pic:spPr>
                </pic:pic>
              </a:graphicData>
            </a:graphic>
          </wp:inline>
        </w:drawing>
      </w:r>
    </w:p>
    <w:p w14:paraId="585BFC91" w14:textId="77777777" w:rsidR="001261E5" w:rsidRDefault="001261E5">
      <w:pPr>
        <w:pStyle w:val="BodyText"/>
        <w:rPr>
          <w:b/>
        </w:rPr>
      </w:pPr>
    </w:p>
    <w:p w14:paraId="5BF53964" w14:textId="77777777" w:rsidR="001261E5" w:rsidRDefault="001261E5">
      <w:pPr>
        <w:pStyle w:val="BodyText"/>
        <w:spacing w:before="21"/>
        <w:rPr>
          <w:b/>
        </w:rPr>
      </w:pPr>
    </w:p>
    <w:p w14:paraId="69A78EB0" w14:textId="77777777" w:rsidR="001261E5" w:rsidRDefault="001261E5">
      <w:pPr>
        <w:pStyle w:val="Heading3"/>
        <w:ind w:left="491" w:right="0"/>
        <w:jc w:val="left"/>
        <w:rPr>
          <w:spacing w:val="-2"/>
        </w:rPr>
      </w:pPr>
    </w:p>
    <w:p w14:paraId="5C19DC37" w14:textId="77777777" w:rsidR="001261E5" w:rsidRDefault="001261E5">
      <w:pPr>
        <w:pStyle w:val="Heading3"/>
        <w:ind w:left="491" w:right="0"/>
        <w:jc w:val="left"/>
        <w:rPr>
          <w:spacing w:val="-2"/>
        </w:rPr>
      </w:pPr>
    </w:p>
    <w:p w14:paraId="6722017F" w14:textId="77777777" w:rsidR="001261E5" w:rsidRDefault="001261E5">
      <w:pPr>
        <w:pStyle w:val="Heading3"/>
        <w:ind w:left="491" w:right="0"/>
        <w:jc w:val="left"/>
        <w:rPr>
          <w:spacing w:val="-2"/>
        </w:rPr>
      </w:pPr>
    </w:p>
    <w:p w14:paraId="1EA044F9" w14:textId="77777777" w:rsidR="001261E5" w:rsidRDefault="001261E5">
      <w:pPr>
        <w:pStyle w:val="Heading3"/>
        <w:ind w:left="491" w:right="0"/>
        <w:jc w:val="left"/>
        <w:rPr>
          <w:spacing w:val="-2"/>
        </w:rPr>
      </w:pPr>
    </w:p>
    <w:p w14:paraId="0582C426" w14:textId="77777777" w:rsidR="001261E5" w:rsidRDefault="00000000">
      <w:pPr>
        <w:pStyle w:val="Heading3"/>
        <w:ind w:left="491" w:right="0"/>
        <w:jc w:val="left"/>
        <w:rPr>
          <w:spacing w:val="-2"/>
        </w:rPr>
      </w:pPr>
      <w:r>
        <w:rPr>
          <w:spacing w:val="-2"/>
        </w:rPr>
        <w:t>LINKS:</w:t>
      </w:r>
    </w:p>
    <w:p w14:paraId="04ABA86B" w14:textId="77777777" w:rsidR="001261E5" w:rsidRDefault="001261E5">
      <w:pPr>
        <w:pStyle w:val="Heading3"/>
        <w:ind w:left="0" w:right="0"/>
        <w:jc w:val="left"/>
        <w:rPr>
          <w:spacing w:val="-2"/>
        </w:rPr>
      </w:pPr>
    </w:p>
    <w:p w14:paraId="4868D6B4" w14:textId="77777777" w:rsidR="001261E5" w:rsidRDefault="001261E5">
      <w:pPr>
        <w:pStyle w:val="BodyText"/>
        <w:spacing w:before="93"/>
        <w:ind w:firstLineChars="150" w:firstLine="361"/>
        <w:rPr>
          <w:b/>
        </w:rPr>
      </w:pPr>
    </w:p>
    <w:p w14:paraId="79019C51" w14:textId="77777777" w:rsidR="001261E5" w:rsidRDefault="001261E5">
      <w:pPr>
        <w:pStyle w:val="BodyText"/>
        <w:numPr>
          <w:ilvl w:val="0"/>
          <w:numId w:val="11"/>
        </w:numPr>
        <w:tabs>
          <w:tab w:val="clear" w:pos="420"/>
        </w:tabs>
        <w:spacing w:before="93"/>
        <w:rPr>
          <w:b/>
        </w:rPr>
      </w:pPr>
      <w:hyperlink r:id="rId47" w:history="1">
        <w:r>
          <w:rPr>
            <w:rStyle w:val="Hyperlink"/>
            <w:b/>
          </w:rPr>
          <w:t>https://www.kaggle.com/datasets/brendanartley/simplifiedinstacartdata</w:t>
        </w:r>
      </w:hyperlink>
    </w:p>
    <w:p w14:paraId="4DD6C2F7" w14:textId="77777777" w:rsidR="001261E5" w:rsidRDefault="001261E5">
      <w:pPr>
        <w:pStyle w:val="BodyText"/>
        <w:spacing w:before="93"/>
        <w:ind w:firstLineChars="250" w:firstLine="602"/>
        <w:rPr>
          <w:b/>
        </w:rPr>
      </w:pPr>
    </w:p>
    <w:p w14:paraId="4CB58AAE" w14:textId="2669C8B3" w:rsidR="00CB17A1" w:rsidRDefault="006E47B5" w:rsidP="00CB17A1">
      <w:pPr>
        <w:pStyle w:val="ListParagraph"/>
        <w:numPr>
          <w:ilvl w:val="0"/>
          <w:numId w:val="11"/>
        </w:numPr>
        <w:tabs>
          <w:tab w:val="clear" w:pos="420"/>
          <w:tab w:val="left" w:pos="531"/>
        </w:tabs>
        <w:spacing w:before="1"/>
        <w:jc w:val="left"/>
        <w:rPr>
          <w:b/>
          <w:sz w:val="24"/>
        </w:rPr>
      </w:pPr>
      <w:hyperlink r:id="rId48" w:history="1">
        <w:r w:rsidRPr="00977DAA">
          <w:rPr>
            <w:rStyle w:val="Hyperlink"/>
            <w:b/>
            <w:sz w:val="24"/>
          </w:rPr>
          <w:t>https://github.com/arunadike/pandasOpeartions.git</w:t>
        </w:r>
      </w:hyperlink>
    </w:p>
    <w:p w14:paraId="76410888" w14:textId="77777777" w:rsidR="00CB17A1" w:rsidRPr="00CB17A1" w:rsidRDefault="00CB17A1" w:rsidP="00CB17A1">
      <w:pPr>
        <w:pStyle w:val="ListParagraph"/>
        <w:rPr>
          <w:b/>
          <w:sz w:val="24"/>
        </w:rPr>
      </w:pPr>
    </w:p>
    <w:p w14:paraId="295A68A7" w14:textId="77777777" w:rsidR="006E47B5" w:rsidRPr="006E47B5" w:rsidRDefault="006E47B5" w:rsidP="006E47B5">
      <w:pPr>
        <w:pStyle w:val="ListParagraph"/>
        <w:numPr>
          <w:ilvl w:val="0"/>
          <w:numId w:val="11"/>
        </w:numPr>
        <w:tabs>
          <w:tab w:val="clear" w:pos="420"/>
          <w:tab w:val="left" w:pos="531"/>
        </w:tabs>
        <w:spacing w:before="1"/>
        <w:jc w:val="left"/>
        <w:rPr>
          <w:b/>
          <w:sz w:val="24"/>
        </w:rPr>
      </w:pPr>
      <w:hyperlink r:id="rId49" w:history="1">
        <w:r w:rsidRPr="00977DAA">
          <w:rPr>
            <w:rStyle w:val="Hyperlink"/>
            <w:b/>
            <w:sz w:val="24"/>
          </w:rPr>
          <w:t>https://github.com/arunadike/AssingnmentSet-2.git</w:t>
        </w:r>
      </w:hyperlink>
    </w:p>
    <w:p w14:paraId="5C17908F" w14:textId="77777777" w:rsidR="006E47B5" w:rsidRPr="006E47B5" w:rsidRDefault="006E47B5" w:rsidP="006E47B5">
      <w:pPr>
        <w:pStyle w:val="ListParagraph"/>
        <w:rPr>
          <w:b/>
          <w:sz w:val="24"/>
        </w:rPr>
      </w:pPr>
    </w:p>
    <w:p w14:paraId="0C6D915C" w14:textId="09C2A7C6" w:rsidR="006E47B5" w:rsidRPr="006E47B5" w:rsidRDefault="006E47B5" w:rsidP="006E47B5">
      <w:pPr>
        <w:pStyle w:val="ListParagraph"/>
        <w:numPr>
          <w:ilvl w:val="0"/>
          <w:numId w:val="11"/>
        </w:numPr>
        <w:tabs>
          <w:tab w:val="clear" w:pos="420"/>
          <w:tab w:val="left" w:pos="531"/>
        </w:tabs>
        <w:spacing w:before="1"/>
        <w:jc w:val="left"/>
        <w:rPr>
          <w:b/>
          <w:sz w:val="24"/>
        </w:rPr>
      </w:pPr>
      <w:hyperlink r:id="rId50" w:history="1">
        <w:r w:rsidRPr="006E47B5">
          <w:rPr>
            <w:rStyle w:val="Hyperlink"/>
            <w:b/>
            <w:sz w:val="24"/>
          </w:rPr>
          <w:t>https://github.com/arunadike/IntroductionToPythonStringsAndListAssignment.git</w:t>
        </w:r>
      </w:hyperlink>
      <w:r w:rsidRPr="006E47B5">
        <w:rPr>
          <w:b/>
          <w:sz w:val="24"/>
        </w:rPr>
        <w:t xml:space="preserve"> </w:t>
      </w:r>
    </w:p>
    <w:p w14:paraId="501D966F" w14:textId="77777777" w:rsidR="001261E5" w:rsidRPr="006E47B5" w:rsidRDefault="001261E5" w:rsidP="006E47B5">
      <w:pPr>
        <w:pStyle w:val="ListParagraph"/>
        <w:tabs>
          <w:tab w:val="left" w:pos="531"/>
        </w:tabs>
        <w:spacing w:before="1"/>
        <w:ind w:left="420" w:firstLine="0"/>
        <w:jc w:val="left"/>
        <w:rPr>
          <w:b/>
          <w:sz w:val="24"/>
        </w:rPr>
      </w:pPr>
    </w:p>
    <w:p w14:paraId="1A20F153" w14:textId="77777777" w:rsidR="001261E5" w:rsidRDefault="001261E5">
      <w:pPr>
        <w:pStyle w:val="ListParagraph"/>
        <w:tabs>
          <w:tab w:val="left" w:pos="531"/>
        </w:tabs>
        <w:spacing w:before="1"/>
        <w:ind w:left="0" w:firstLine="0"/>
        <w:jc w:val="left"/>
        <w:rPr>
          <w:b/>
          <w:sz w:val="24"/>
        </w:rPr>
      </w:pPr>
    </w:p>
    <w:sectPr w:rsidR="001261E5">
      <w:headerReference w:type="default" r:id="rId51"/>
      <w:footerReference w:type="default" r:id="rId52"/>
      <w:pgSz w:w="11910" w:h="16840"/>
      <w:pgMar w:top="900" w:right="850" w:bottom="820" w:left="992" w:header="702" w:footer="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D6ED4" w14:textId="77777777" w:rsidR="00532875" w:rsidRDefault="00532875">
      <w:r>
        <w:separator/>
      </w:r>
    </w:p>
  </w:endnote>
  <w:endnote w:type="continuationSeparator" w:id="0">
    <w:p w14:paraId="303FDC6D" w14:textId="77777777" w:rsidR="00532875" w:rsidRDefault="0053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83BC" w14:textId="1549108E" w:rsidR="001261E5" w:rsidRDefault="00B8026C">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7BCE8583" wp14:editId="1D8CCB56">
              <wp:simplePos x="0" y="0"/>
              <wp:positionH relativeFrom="page">
                <wp:posOffset>900545</wp:posOffset>
              </wp:positionH>
              <wp:positionV relativeFrom="page">
                <wp:posOffset>10266218</wp:posOffset>
              </wp:positionV>
              <wp:extent cx="2119746" cy="173990"/>
              <wp:effectExtent l="0" t="0" r="0" b="0"/>
              <wp:wrapNone/>
              <wp:docPr id="6" name="Textbox 6"/>
              <wp:cNvGraphicFramePr/>
              <a:graphic xmlns:a="http://schemas.openxmlformats.org/drawingml/2006/main">
                <a:graphicData uri="http://schemas.microsoft.com/office/word/2010/wordprocessingShape">
                  <wps:wsp>
                    <wps:cNvSpPr txBox="1"/>
                    <wps:spPr>
                      <a:xfrm>
                        <a:off x="0" y="0"/>
                        <a:ext cx="2119746" cy="173990"/>
                      </a:xfrm>
                      <a:prstGeom prst="rect">
                        <a:avLst/>
                      </a:prstGeom>
                    </wps:spPr>
                    <wps:txbx>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BCE8583" id="_x0000_t202" coordsize="21600,21600" o:spt="202" path="m,l,21600r21600,l21600,xe">
              <v:stroke joinstyle="miter"/>
              <v:path gradientshapeok="t" o:connecttype="rect"/>
            </v:shapetype>
            <v:shape id="Textbox 6" o:spid="_x0000_s1028" type="#_x0000_t202" style="position:absolute;margin-left:70.9pt;margin-top:808.35pt;width:166.9pt;height:13.7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" filled="f" stroked="f">
              <v:textbox inset="0,0,0,0">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v:textbox>
              <w10:wrap anchorx="page" anchory="page"/>
            </v:shape>
          </w:pict>
        </mc:Fallback>
      </mc:AlternateContent>
    </w:r>
    <w:r>
      <w:rPr>
        <w:noProof/>
        <w:sz w:val="20"/>
      </w:rPr>
      <mc:AlternateContent>
        <mc:Choice Requires="wps">
          <w:drawing>
            <wp:anchor distT="0" distB="0" distL="114300" distR="114300" simplePos="0" relativeHeight="251659776" behindDoc="0" locked="0" layoutInCell="1" allowOverlap="1" wp14:anchorId="21305037" wp14:editId="3D8654C3">
              <wp:simplePos x="0" y="0"/>
              <wp:positionH relativeFrom="margin">
                <wp:posOffset>5833745</wp:posOffset>
              </wp:positionH>
              <wp:positionV relativeFrom="paragraph">
                <wp:posOffset>-127000</wp:posOffset>
              </wp:positionV>
              <wp:extent cx="1828800" cy="1828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1305037" id="Text Box 224" o:spid="_x0000_s1029" type="#_x0000_t202" style="position:absolute;margin-left:459.35pt;margin-top:-10pt;width:2in;height:2in;z-index:251659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" filled="f" stroked="f" strokeweight=".5pt">
              <v:textbox style="mso-fit-shape-to-text:t" inset="0,0,0,0">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0"/>
      </w:rPr>
      <mc:AlternateContent>
        <mc:Choice Requires="wps">
          <w:drawing>
            <wp:anchor distT="0" distB="0" distL="0" distR="0" simplePos="0" relativeHeight="251634688" behindDoc="1" locked="0" layoutInCell="1" allowOverlap="1" wp14:anchorId="34C1F8D3" wp14:editId="10737FC9">
              <wp:simplePos x="0" y="0"/>
              <wp:positionH relativeFrom="page">
                <wp:posOffset>6816725</wp:posOffset>
              </wp:positionH>
              <wp:positionV relativeFrom="page">
                <wp:posOffset>10263505</wp:posOffset>
              </wp:positionV>
              <wp:extent cx="95885" cy="180975"/>
              <wp:effectExtent l="0" t="0" r="0" b="0"/>
              <wp:wrapNone/>
              <wp:docPr id="7" name="Textbox 7"/>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7AD6BD95" w14:textId="77777777" w:rsidR="001261E5" w:rsidRDefault="001261E5">
                          <w:pPr>
                            <w:spacing w:before="11"/>
                            <w:ind w:left="20"/>
                          </w:pPr>
                        </w:p>
                      </w:txbxContent>
                    </wps:txbx>
                    <wps:bodyPr wrap="square" lIns="0" tIns="0" rIns="0" bIns="0" rtlCol="0">
                      <a:noAutofit/>
                    </wps:bodyPr>
                  </wps:wsp>
                </a:graphicData>
              </a:graphic>
            </wp:anchor>
          </w:drawing>
        </mc:Choice>
        <mc:Fallback>
          <w:pict>
            <v:shape w14:anchorId="34C1F8D3" id="Textbox 7" o:spid="_x0000_s1030" type="#_x0000_t202" style="position:absolute;margin-left:536.75pt;margin-top:808.15pt;width:7.55pt;height:14.2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" filled="f" stroked="f">
              <v:textbox inset="0,0,0,0">
                <w:txbxContent>
                  <w:p w14:paraId="7AD6BD95" w14:textId="77777777" w:rsidR="001261E5" w:rsidRDefault="001261E5">
                    <w:pPr>
                      <w:spacing w:before="11"/>
                      <w:ind w:left="20"/>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64CC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2816" behindDoc="0" locked="0" layoutInCell="1" allowOverlap="1" wp14:anchorId="36AD18D2" wp14:editId="299E0D20">
              <wp:simplePos x="0" y="0"/>
              <wp:positionH relativeFrom="margin">
                <wp:posOffset>5784850</wp:posOffset>
              </wp:positionH>
              <wp:positionV relativeFrom="paragraph">
                <wp:posOffset>-325120</wp:posOffset>
              </wp:positionV>
              <wp:extent cx="608330" cy="1460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60833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36CCA9" w14:textId="77777777" w:rsidR="001261E5" w:rsidRDefault="00000000">
                          <w:pPr>
                            <w:pStyle w:val="Footer"/>
                          </w:pPr>
                          <w:r>
                            <w:t>Page 36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6AD18D2" id="_x0000_t202" coordsize="21600,21600" o:spt="202" path="m,l,21600r21600,l21600,xe">
              <v:stroke joinstyle="miter"/>
              <v:path gradientshapeok="t" o:connecttype="rect"/>
            </v:shapetype>
            <v:shape id="Text Box 236" o:spid="_x0000_s1048" type="#_x0000_t202" style="position:absolute;margin-left:455.5pt;margin-top:-25.6pt;width:47.9pt;height:11.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" filled="f" stroked="f" strokeweight=".5pt">
              <v:textbox inset="0,0,0,0">
                <w:txbxContent>
                  <w:p w14:paraId="0A36CCA9" w14:textId="77777777" w:rsidR="001261E5" w:rsidRDefault="00000000">
                    <w:pPr>
                      <w:pStyle w:val="Footer"/>
                    </w:pPr>
                    <w:r>
                      <w:t>Page 36</w:t>
                    </w:r>
                  </w:p>
                </w:txbxContent>
              </v:textbox>
              <w10:wrap anchorx="margin"/>
            </v:shape>
          </w:pict>
        </mc:Fallback>
      </mc:AlternateContent>
    </w:r>
    <w:r>
      <w:rPr>
        <w:noProof/>
        <w:sz w:val="20"/>
      </w:rPr>
      <mc:AlternateContent>
        <mc:Choice Requires="wps">
          <w:drawing>
            <wp:anchor distT="0" distB="0" distL="0" distR="0" simplePos="0" relativeHeight="251665408" behindDoc="1" locked="0" layoutInCell="1" allowOverlap="1" wp14:anchorId="2F6A607D" wp14:editId="1F04696A">
              <wp:simplePos x="0" y="0"/>
              <wp:positionH relativeFrom="page">
                <wp:posOffset>582930</wp:posOffset>
              </wp:positionH>
              <wp:positionV relativeFrom="page">
                <wp:posOffset>10191115</wp:posOffset>
              </wp:positionV>
              <wp:extent cx="1516380" cy="160020"/>
              <wp:effectExtent l="0" t="0" r="0" b="0"/>
              <wp:wrapNone/>
              <wp:docPr id="185" name="Textbox 185"/>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2F6A607D" id="Textbox 185" o:spid="_x0000_s1049" type="#_x0000_t202" style="position:absolute;margin-left:45.9pt;margin-top:802.45pt;width:119.4pt;height:12.6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XspVfIwBAAAKAwAADgAAAAAAAAAA&#10;AAAAAAAuAgAAZHJzL2Uyb0RvYy54bWxQSwECLQAUAAYACAAAACEAs6oQkt8AAAAMAQAADwAAAAAA&#10;AAAAAAAAAADmAwAAZHJzL2Rvd25yZXYueG1sUEsFBgAAAAAEAAQA8wAAAPIEAAAAAA==&#10;" filled="f" stroked="f">
              <v:textbox inset="0,0,0,0">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074CBE5C" wp14:editId="262F8167">
              <wp:simplePos x="0" y="0"/>
              <wp:positionH relativeFrom="page">
                <wp:posOffset>6694170</wp:posOffset>
              </wp:positionH>
              <wp:positionV relativeFrom="page">
                <wp:posOffset>10215880</wp:posOffset>
              </wp:positionV>
              <wp:extent cx="160655" cy="160020"/>
              <wp:effectExtent l="0" t="0" r="0" b="0"/>
              <wp:wrapNone/>
              <wp:docPr id="186" name="Textbox 186"/>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7D76E82F"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074CBE5C" id="Textbox 186" o:spid="_x0000_s1050" type="#_x0000_t202" style="position:absolute;margin-left:527.1pt;margin-top:804.4pt;width:12.65pt;height:12.6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MoR26+KAQAACQMAAA4AAAAAAAAA&#10;AAAAAAAALgIAAGRycy9lMm9Eb2MueG1sUEsBAi0AFAAGAAgAAAAhAAbIzSniAAAADwEAAA8AAAAA&#10;AAAAAAAAAAAA5AMAAGRycy9kb3ducmV2LnhtbFBLBQYAAAAABAAEAPMAAADzBAAAAAA=&#10;" filled="f" stroked="f">
              <v:textbox inset="0,0,0,0">
                <w:txbxContent>
                  <w:p w14:paraId="7D76E82F" w14:textId="77777777" w:rsidR="001261E5" w:rsidRDefault="001261E5">
                    <w:pPr>
                      <w:spacing w:before="20"/>
                      <w:rPr>
                        <w:rFonts w:ascii="Cambria"/>
                        <w:b/>
                        <w:sz w:val="18"/>
                      </w:rPr>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BDAA"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3840" behindDoc="0" locked="0" layoutInCell="1" allowOverlap="1" wp14:anchorId="51CFD1CE" wp14:editId="2CB0AD9E">
              <wp:simplePos x="0" y="0"/>
              <wp:positionH relativeFrom="margin">
                <wp:posOffset>5753735</wp:posOffset>
              </wp:positionH>
              <wp:positionV relativeFrom="paragraph">
                <wp:posOffset>-102870</wp:posOffset>
              </wp:positionV>
              <wp:extent cx="385445" cy="1828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3854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A8FEF1" w14:textId="77777777" w:rsidR="001261E5" w:rsidRDefault="00000000">
                          <w:pPr>
                            <w:pStyle w:val="Footer"/>
                          </w:pPr>
                          <w:r>
                            <w:t xml:space="preserve">Page 37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CFD1CE" id="_x0000_t202" coordsize="21600,21600" o:spt="202" path="m,l,21600r21600,l21600,xe">
              <v:stroke joinstyle="miter"/>
              <v:path gradientshapeok="t" o:connecttype="rect"/>
            </v:shapetype>
            <v:shape id="Text Box 237" o:spid="_x0000_s1051" type="#_x0000_t202" style="position:absolute;margin-left:453.05pt;margin-top:-8.1pt;width:30.35pt;height:2in;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" filled="f" stroked="f" strokeweight=".5pt">
              <v:textbox style="mso-fit-shape-to-text:t" inset="0,0,0,0">
                <w:txbxContent>
                  <w:p w14:paraId="4BA8FEF1" w14:textId="77777777" w:rsidR="001261E5" w:rsidRDefault="00000000">
                    <w:pPr>
                      <w:pStyle w:val="Footer"/>
                    </w:pPr>
                    <w:r>
                      <w:t xml:space="preserve">Page 37 </w:t>
                    </w:r>
                  </w:p>
                </w:txbxContent>
              </v:textbox>
              <w10:wrap anchorx="margin"/>
            </v:shape>
          </w:pict>
        </mc:Fallback>
      </mc:AlternateContent>
    </w:r>
    <w:r>
      <w:rPr>
        <w:noProof/>
        <w:sz w:val="20"/>
      </w:rPr>
      <mc:AlternateContent>
        <mc:Choice Requires="wpg">
          <w:drawing>
            <wp:anchor distT="0" distB="0" distL="0" distR="0" simplePos="0" relativeHeight="251669504" behindDoc="1" locked="0" layoutInCell="1" allowOverlap="1" wp14:anchorId="110161D0" wp14:editId="7D12331D">
              <wp:simplePos x="0" y="0"/>
              <wp:positionH relativeFrom="page">
                <wp:posOffset>595630</wp:posOffset>
              </wp:positionH>
              <wp:positionV relativeFrom="page">
                <wp:posOffset>10179685</wp:posOffset>
              </wp:positionV>
              <wp:extent cx="6248400" cy="15240"/>
              <wp:effectExtent l="0" t="0" r="0" b="0"/>
              <wp:wrapNone/>
              <wp:docPr id="201" name="Group 20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202" name="Graphic 202"/>
                      <wps:cNvSpPr/>
                      <wps:spPr>
                        <a:xfrm>
                          <a:off x="0" y="7620"/>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203" name="Image 203"/>
                        <pic:cNvPicPr/>
                      </pic:nvPicPr>
                      <pic:blipFill>
                        <a:blip r:embed="rId1" cstate="print"/>
                        <a:stretch>
                          <a:fillRect/>
                        </a:stretch>
                      </pic:blipFill>
                      <pic:spPr>
                        <a:xfrm>
                          <a:off x="3078480" y="0"/>
                          <a:ext cx="59435" cy="15239"/>
                        </a:xfrm>
                        <a:prstGeom prst="rect">
                          <a:avLst/>
                        </a:prstGeom>
                      </pic:spPr>
                    </pic:pic>
                    <wps:wsp>
                      <wps:cNvPr id="204" name="Graphic 20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C0ED017" id="Group 201" o:spid="_x0000_s1026" style="position:absolute;margin-left:46.9pt;margin-top:801.55pt;width:492pt;height:1.2pt;z-index:-25164697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">
              <v:shape id="Graphic 202" o:spid="_x0000_s1027" style="position:absolute;top:76;width:30784;height:12;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3" o:spid="_x0000_s1028" type="#_x0000_t75" style="position:absolute;left:30784;width:59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">
                <v:imagedata r:id="rId2" o:title=""/>
              </v:shape>
              <v:shape id="Graphic 20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" path="m,l3108959,e" filled="f" strokecolor="#262626" strokeweight="1.2pt">
                <v:path arrowok="t"/>
              </v:shape>
              <w10:wrap anchorx="page" anchory="page"/>
            </v:group>
          </w:pict>
        </mc:Fallback>
      </mc:AlternateContent>
    </w:r>
    <w:r>
      <w:rPr>
        <w:noProof/>
        <w:sz w:val="20"/>
      </w:rPr>
      <mc:AlternateContent>
        <mc:Choice Requires="wps">
          <w:drawing>
            <wp:anchor distT="0" distB="0" distL="0" distR="0" simplePos="0" relativeHeight="251670528" behindDoc="1" locked="0" layoutInCell="1" allowOverlap="1" wp14:anchorId="3E3FD579" wp14:editId="31ED5933">
              <wp:simplePos x="0" y="0"/>
              <wp:positionH relativeFrom="page">
                <wp:posOffset>594360</wp:posOffset>
              </wp:positionH>
              <wp:positionV relativeFrom="page">
                <wp:posOffset>10114280</wp:posOffset>
              </wp:positionV>
              <wp:extent cx="6248400" cy="53340"/>
              <wp:effectExtent l="0" t="0" r="0" b="0"/>
              <wp:wrapNone/>
              <wp:docPr id="205" name="Graphic 205"/>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491EB532" id="Graphic 205" o:spid="_x0000_s1026" style="position:absolute;margin-left:46.8pt;margin-top:796.4pt;width:492pt;height:4.2pt;z-index:-251645952;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" path="m6248400,53339l,53339,,,6248400,r,53339xe" fillcolor="black" stroked="f">
              <v:path arrowok="t"/>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7983D5FC" wp14:editId="51B52A4B">
              <wp:simplePos x="0" y="0"/>
              <wp:positionH relativeFrom="page">
                <wp:posOffset>582930</wp:posOffset>
              </wp:positionH>
              <wp:positionV relativeFrom="page">
                <wp:posOffset>10191115</wp:posOffset>
              </wp:positionV>
              <wp:extent cx="1516380" cy="160020"/>
              <wp:effectExtent l="0" t="0" r="0" b="0"/>
              <wp:wrapNone/>
              <wp:docPr id="206" name="Textbox 206"/>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983D5FC" id="Textbox 206" o:spid="_x0000_s1052" type="#_x0000_t202" style="position:absolute;margin-left:45.9pt;margin-top:802.45pt;width:119.4pt;height:12.6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RHU7EIwBAAAKAwAADgAAAAAAAAAA&#10;AAAAAAAuAgAAZHJzL2Uyb0RvYy54bWxQSwECLQAUAAYACAAAACEAs6oQkt8AAAAMAQAADwAAAAAA&#10;AAAAAAAAAADmAwAAZHJzL2Rvd25yZXYueG1sUEsFBgAAAAAEAAQA8wAAAPIEAAAAAA==&#10;" filled="f" stroked="f">
              <v:textbox inset="0,0,0,0">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2E2461EE" wp14:editId="44CDA367">
              <wp:simplePos x="0" y="0"/>
              <wp:positionH relativeFrom="page">
                <wp:posOffset>6694170</wp:posOffset>
              </wp:positionH>
              <wp:positionV relativeFrom="page">
                <wp:posOffset>10215880</wp:posOffset>
              </wp:positionV>
              <wp:extent cx="160655" cy="160020"/>
              <wp:effectExtent l="0" t="0" r="0" b="0"/>
              <wp:wrapNone/>
              <wp:docPr id="207" name="Textbox 20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09F08425"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2E2461EE" id="Textbox 207" o:spid="_x0000_s1053" type="#_x0000_t202" style="position:absolute;margin-left:527.1pt;margin-top:804.4pt;width:12.65pt;height:12.6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AN5Lj2KAQAACQMAAA4AAAAAAAAA&#10;AAAAAAAALgIAAGRycy9lMm9Eb2MueG1sUEsBAi0AFAAGAAgAAAAhAAbIzSniAAAADwEAAA8AAAAA&#10;AAAAAAAAAAAA5AMAAGRycy9kb3ducmV2LnhtbFBLBQYAAAAABAAEAPMAAADzBAAAAAA=&#10;" filled="f" stroked="f">
              <v:textbox inset="0,0,0,0">
                <w:txbxContent>
                  <w:p w14:paraId="09F08425" w14:textId="77777777" w:rsidR="001261E5" w:rsidRDefault="001261E5">
                    <w:pPr>
                      <w:spacing w:before="20"/>
                      <w:rPr>
                        <w:rFonts w:ascii="Cambria"/>
                        <w:b/>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832EF"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4624" behindDoc="0" locked="0" layoutInCell="1" allowOverlap="1" wp14:anchorId="11B1A0D9" wp14:editId="66745C47">
              <wp:simplePos x="0" y="0"/>
              <wp:positionH relativeFrom="margin">
                <wp:align>right</wp:align>
              </wp:positionH>
              <wp:positionV relativeFrom="paragraph">
                <wp:posOffset>0</wp:posOffset>
              </wp:positionV>
              <wp:extent cx="1828800" cy="18288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1A0D9" id="_x0000_t202" coordsize="21600,21600" o:spt="202" path="m,l,21600r21600,l21600,xe">
              <v:stroke joinstyle="miter"/>
              <v:path gradientshapeok="t" o:connecttype="rect"/>
            </v:shapetype>
            <v:shape id="Text Box 225" o:spid="_x0000_s1031"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sz w:val="20"/>
      </w:rPr>
      <mc:AlternateContent>
        <mc:Choice Requires="wpg">
          <w:drawing>
            <wp:anchor distT="0" distB="0" distL="0" distR="0" simplePos="0" relativeHeight="251636736" behindDoc="1" locked="0" layoutInCell="1" allowOverlap="1" wp14:anchorId="1904F985" wp14:editId="6EE5221B">
              <wp:simplePos x="0" y="0"/>
              <wp:positionH relativeFrom="page">
                <wp:posOffset>760095</wp:posOffset>
              </wp:positionH>
              <wp:positionV relativeFrom="page">
                <wp:posOffset>10020300</wp:posOffset>
              </wp:positionV>
              <wp:extent cx="6067425" cy="67310"/>
              <wp:effectExtent l="0" t="0" r="0" b="0"/>
              <wp:wrapNone/>
              <wp:docPr id="26" name="Group 26"/>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27" name="Graphic 27"/>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28" name="Graphic 28"/>
                      <wps:cNvSpPr/>
                      <wps:spPr>
                        <a:xfrm>
                          <a:off x="1524"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s:wsp>
                      <wps:cNvPr id="29" name="Graphic 29"/>
                      <wps:cNvSpPr/>
                      <wps:spPr>
                        <a:xfrm>
                          <a:off x="2988564" y="65532"/>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30" name="Graphic 30"/>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31" name="Graphic 31"/>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44435206" id="Group 26" o:spid="_x0000_s1026" style="position:absolute;margin-left:59.85pt;margin-top:789pt;width:477.75pt;height:5.3pt;z-index:-251679744;mso-wrap-distance-left:0;mso-wrap-distance-right:0;mso-position-horizontal-relative:page;mso-position-vertical-relative:pag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">
              <v:shape id="Graphic 27"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" path="m2990088,44196l,44196,,,2990088,r,44196xe" fillcolor="black" stroked="f">
                <v:path arrowok="t"/>
              </v:shape>
              <v:shape id="Graphic 28"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" path="m,l2988564,e" filled="f" strokecolor="#262626" strokeweight=".96pt">
                <v:path arrowok="t"/>
              </v:shape>
              <v:shape id="Graphic 29" o:spid="_x0000_s1029" style="position:absolute;left:29885;top:655;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" path="m59435,1524l,1524,,,59435,r,1524xe" fillcolor="#4f80b8" stroked="f">
                <v:path arrowok="t"/>
              </v:shape>
              <v:shape id="Graphic 30"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" path="m59436,54864l,54864,,65532r59436,l59436,54864xem3076956,l,,,44196r3076956,l3076956,xe" fillcolor="black" stroked="f">
                <v:path arrowok="t"/>
              </v:shape>
              <v:shape id="Graphic 31"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" path="m,l3019043,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37760" behindDoc="1" locked="0" layoutInCell="1" allowOverlap="1" wp14:anchorId="675A47E3" wp14:editId="0D84C6D4">
              <wp:simplePos x="0" y="0"/>
              <wp:positionH relativeFrom="page">
                <wp:posOffset>784225</wp:posOffset>
              </wp:positionH>
              <wp:positionV relativeFrom="page">
                <wp:posOffset>10154920</wp:posOffset>
              </wp:positionV>
              <wp:extent cx="1518920" cy="160020"/>
              <wp:effectExtent l="0" t="0" r="0" b="0"/>
              <wp:wrapNone/>
              <wp:docPr id="32" name="Textbox 32"/>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75A47E3" id="Textbox 32" o:spid="_x0000_s1032" type="#_x0000_t202" style="position:absolute;margin-left:61.75pt;margin-top:799.6pt;width:119.6pt;height:12.6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" filled="f" stroked="f">
              <v:textbox inset="0,0,0,0">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DD47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5648" behindDoc="0" locked="0" layoutInCell="1" allowOverlap="1" wp14:anchorId="1BEEB319" wp14:editId="2F598180">
              <wp:simplePos x="0" y="0"/>
              <wp:positionH relativeFrom="margin">
                <wp:align>right</wp:align>
              </wp:positionH>
              <wp:positionV relativeFrom="paragraph">
                <wp:posOffset>0</wp:posOffset>
              </wp:positionV>
              <wp:extent cx="1828800" cy="18288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EEB319" id="_x0000_t202" coordsize="21600,21600" o:spt="202" path="m,l,21600r21600,l21600,xe">
              <v:stroke joinstyle="miter"/>
              <v:path gradientshapeok="t" o:connecttype="rect"/>
            </v:shapetype>
            <v:shape id="Text Box 226" o:spid="_x0000_s1033"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sz w:val="20"/>
      </w:rPr>
      <mc:AlternateContent>
        <mc:Choice Requires="wpg">
          <w:drawing>
            <wp:anchor distT="0" distB="0" distL="0" distR="0" simplePos="0" relativeHeight="251640832" behindDoc="1" locked="0" layoutInCell="1" allowOverlap="1" wp14:anchorId="17C9E6EA" wp14:editId="37AC6990">
              <wp:simplePos x="0" y="0"/>
              <wp:positionH relativeFrom="page">
                <wp:posOffset>775335</wp:posOffset>
              </wp:positionH>
              <wp:positionV relativeFrom="page">
                <wp:posOffset>9906000</wp:posOffset>
              </wp:positionV>
              <wp:extent cx="6006465" cy="67310"/>
              <wp:effectExtent l="0" t="0" r="0" b="0"/>
              <wp:wrapNone/>
              <wp:docPr id="39" name="Group 39"/>
              <wp:cNvGraphicFramePr/>
              <a:graphic xmlns:a="http://schemas.openxmlformats.org/drawingml/2006/main">
                <a:graphicData uri="http://schemas.microsoft.com/office/word/2010/wordprocessingGroup">
                  <wpg:wgp>
                    <wpg:cNvGrpSpPr/>
                    <wpg:grpSpPr>
                      <a:xfrm>
                        <a:off x="0" y="0"/>
                        <a:ext cx="6006465" cy="67310"/>
                        <a:chOff x="0" y="0"/>
                        <a:chExt cx="6006465" cy="67310"/>
                      </a:xfrm>
                    </wpg:grpSpPr>
                    <wps:wsp>
                      <wps:cNvPr id="40" name="Graphic 40"/>
                      <wps:cNvSpPr/>
                      <wps:spPr>
                        <a:xfrm>
                          <a:off x="0" y="0"/>
                          <a:ext cx="2959735" cy="43180"/>
                        </a:xfrm>
                        <a:custGeom>
                          <a:avLst/>
                          <a:gdLst/>
                          <a:ahLst/>
                          <a:cxnLst/>
                          <a:rect l="l" t="t" r="r" b="b"/>
                          <a:pathLst>
                            <a:path w="2959735" h="43180">
                              <a:moveTo>
                                <a:pt x="2959608" y="42671"/>
                              </a:moveTo>
                              <a:lnTo>
                                <a:pt x="0" y="42671"/>
                              </a:lnTo>
                              <a:lnTo>
                                <a:pt x="0" y="0"/>
                              </a:lnTo>
                              <a:lnTo>
                                <a:pt x="2959608" y="0"/>
                              </a:lnTo>
                              <a:lnTo>
                                <a:pt x="2959608" y="42671"/>
                              </a:lnTo>
                              <a:close/>
                            </a:path>
                          </a:pathLst>
                        </a:custGeom>
                        <a:solidFill>
                          <a:srgbClr val="000000"/>
                        </a:solidFill>
                      </wps:spPr>
                      <wps:bodyPr wrap="square" lIns="0" tIns="0" rIns="0" bIns="0" rtlCol="0">
                        <a:noAutofit/>
                      </wps:bodyPr>
                    </wps:wsp>
                    <wps:wsp>
                      <wps:cNvPr id="41" name="Graphic 41"/>
                      <wps:cNvSpPr/>
                      <wps:spPr>
                        <a:xfrm>
                          <a:off x="1523" y="60960"/>
                          <a:ext cx="2958465" cy="1270"/>
                        </a:xfrm>
                        <a:custGeom>
                          <a:avLst/>
                          <a:gdLst/>
                          <a:ahLst/>
                          <a:cxnLst/>
                          <a:rect l="l" t="t" r="r" b="b"/>
                          <a:pathLst>
                            <a:path w="2958465">
                              <a:moveTo>
                                <a:pt x="0" y="0"/>
                              </a:moveTo>
                              <a:lnTo>
                                <a:pt x="2958084" y="0"/>
                              </a:lnTo>
                            </a:path>
                          </a:pathLst>
                        </a:custGeom>
                        <a:ln w="12192">
                          <a:solidFill>
                            <a:srgbClr val="262626"/>
                          </a:solidFill>
                          <a:prstDash val="solid"/>
                        </a:ln>
                      </wps:spPr>
                      <wps:bodyPr wrap="square" lIns="0" tIns="0" rIns="0" bIns="0" rtlCol="0">
                        <a:noAutofit/>
                      </wps:bodyPr>
                    </wps:wsp>
                    <wps:wsp>
                      <wps:cNvPr id="42" name="Graphic 42"/>
                      <wps:cNvSpPr/>
                      <wps:spPr>
                        <a:xfrm>
                          <a:off x="2959607" y="64007"/>
                          <a:ext cx="58419" cy="1905"/>
                        </a:xfrm>
                        <a:custGeom>
                          <a:avLst/>
                          <a:gdLst/>
                          <a:ahLst/>
                          <a:cxnLst/>
                          <a:rect l="l" t="t" r="r" b="b"/>
                          <a:pathLst>
                            <a:path w="58419" h="1905">
                              <a:moveTo>
                                <a:pt x="57911" y="1524"/>
                              </a:moveTo>
                              <a:lnTo>
                                <a:pt x="0" y="1524"/>
                              </a:lnTo>
                              <a:lnTo>
                                <a:pt x="0" y="0"/>
                              </a:lnTo>
                              <a:lnTo>
                                <a:pt x="57911" y="0"/>
                              </a:lnTo>
                              <a:lnTo>
                                <a:pt x="57911" y="1524"/>
                              </a:lnTo>
                              <a:close/>
                            </a:path>
                          </a:pathLst>
                        </a:custGeom>
                        <a:solidFill>
                          <a:srgbClr val="4F80B8"/>
                        </a:solidFill>
                      </wps:spPr>
                      <wps:bodyPr wrap="square" lIns="0" tIns="0" rIns="0" bIns="0" rtlCol="0">
                        <a:noAutofit/>
                      </wps:bodyPr>
                    </wps:wsp>
                    <wps:wsp>
                      <wps:cNvPr id="43" name="Graphic 43"/>
                      <wps:cNvSpPr/>
                      <wps:spPr>
                        <a:xfrm>
                          <a:off x="2959595" y="0"/>
                          <a:ext cx="3045460" cy="64135"/>
                        </a:xfrm>
                        <a:custGeom>
                          <a:avLst/>
                          <a:gdLst/>
                          <a:ahLst/>
                          <a:cxnLst/>
                          <a:rect l="l" t="t" r="r" b="b"/>
                          <a:pathLst>
                            <a:path w="3045460" h="64135">
                              <a:moveTo>
                                <a:pt x="57912" y="53340"/>
                              </a:moveTo>
                              <a:lnTo>
                                <a:pt x="0" y="53340"/>
                              </a:lnTo>
                              <a:lnTo>
                                <a:pt x="0" y="64008"/>
                              </a:lnTo>
                              <a:lnTo>
                                <a:pt x="57912" y="64008"/>
                              </a:lnTo>
                              <a:lnTo>
                                <a:pt x="57912" y="53340"/>
                              </a:lnTo>
                              <a:close/>
                            </a:path>
                            <a:path w="3045460" h="64135">
                              <a:moveTo>
                                <a:pt x="3044964" y="0"/>
                              </a:moveTo>
                              <a:lnTo>
                                <a:pt x="0" y="0"/>
                              </a:lnTo>
                              <a:lnTo>
                                <a:pt x="0" y="42672"/>
                              </a:lnTo>
                              <a:lnTo>
                                <a:pt x="3044964" y="42672"/>
                              </a:lnTo>
                              <a:lnTo>
                                <a:pt x="3044964" y="0"/>
                              </a:lnTo>
                              <a:close/>
                            </a:path>
                          </a:pathLst>
                        </a:custGeom>
                        <a:solidFill>
                          <a:srgbClr val="000000"/>
                        </a:solidFill>
                      </wps:spPr>
                      <wps:bodyPr wrap="square" lIns="0" tIns="0" rIns="0" bIns="0" rtlCol="0">
                        <a:noAutofit/>
                      </wps:bodyPr>
                    </wps:wsp>
                    <wps:wsp>
                      <wps:cNvPr id="44" name="Graphic 44"/>
                      <wps:cNvSpPr/>
                      <wps:spPr>
                        <a:xfrm>
                          <a:off x="3017519"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0FAD8260" id="Group 39" o:spid="_x0000_s1026" style="position:absolute;margin-left:61.05pt;margin-top:780pt;width:472.95pt;height:5.3pt;z-index:-251675648;mso-wrap-distance-left:0;mso-wrap-distance-right:0;mso-position-horizontal-relative:page;mso-position-vertical-relative:page" coordsize="6006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">
              <v:shape id="Graphic 40" o:spid="_x0000_s1027" style="position:absolute;width:29597;height:431;visibility:visible;mso-wrap-style:square;v-text-anchor:top" coordsize="295973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" path="m2959608,42671l,42671,,,2959608,r,42671xe" fillcolor="black" stroked="f">
                <v:path arrowok="t"/>
              </v:shape>
              <v:shape id="Graphic 41" o:spid="_x0000_s1028" style="position:absolute;left:15;top:609;width:29584;height:13;visibility:visible;mso-wrap-style:square;v-text-anchor:top" coordsize="2958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" path="m,l2958084,e" filled="f" strokecolor="#262626" strokeweight=".96pt">
                <v:path arrowok="t"/>
              </v:shape>
              <v:shape id="Graphic 42" o:spid="_x0000_s1029" style="position:absolute;left:29596;top:640;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" path="m57911,1524l,1524,,,57911,r,1524xe" fillcolor="#4f80b8" stroked="f">
                <v:path arrowok="t"/>
              </v:shape>
              <v:shape id="Graphic 43" o:spid="_x0000_s1030" style="position:absolute;left:29595;width:30455;height:641;visibility:visible;mso-wrap-style:square;v-text-anchor:top" coordsize="30454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" path="m57912,53340l,53340,,64008r57912,l57912,53340xem3044964,l,,,42672r3044964,l3044964,xe" fillcolor="black" stroked="f">
                <v:path arrowok="t"/>
              </v:shape>
              <v:shape id="Graphic 44" o:spid="_x0000_s1031" style="position:absolute;left:3017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" path="m,l2988564,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41856" behindDoc="1" locked="0" layoutInCell="1" allowOverlap="1" wp14:anchorId="6C5A88E2" wp14:editId="6842428E">
              <wp:simplePos x="0" y="0"/>
              <wp:positionH relativeFrom="page">
                <wp:posOffset>784225</wp:posOffset>
              </wp:positionH>
              <wp:positionV relativeFrom="page">
                <wp:posOffset>10008235</wp:posOffset>
              </wp:positionV>
              <wp:extent cx="1518920" cy="160020"/>
              <wp:effectExtent l="0" t="0" r="0" b="0"/>
              <wp:wrapNone/>
              <wp:docPr id="45" name="Textbox 4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C5A88E2" id="Textbox 45" o:spid="_x0000_s1034" type="#_x0000_t202" style="position:absolute;margin-left:61.75pt;margin-top:788.05pt;width:119.6pt;height:12.6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eigEAAAk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" filled="f" stroked="f">
              <v:textbox inset="0,0,0,0">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E0D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6672" behindDoc="0" locked="0" layoutInCell="1" allowOverlap="1" wp14:anchorId="0A0E4AE1" wp14:editId="615B5621">
              <wp:simplePos x="0" y="0"/>
              <wp:positionH relativeFrom="margin">
                <wp:align>right</wp:align>
              </wp:positionH>
              <wp:positionV relativeFrom="paragraph">
                <wp:posOffset>0</wp:posOffset>
              </wp:positionV>
              <wp:extent cx="1828800" cy="1828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0E4AE1" id="_x0000_t202" coordsize="21600,21600" o:spt="202" path="m,l,21600r21600,l21600,xe">
              <v:stroke joinstyle="miter"/>
              <v:path gradientshapeok="t" o:connecttype="rect"/>
            </v:shapetype>
            <v:shape id="Text Box 227" o:spid="_x0000_s1035"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sz w:val="20"/>
      </w:rPr>
      <mc:AlternateContent>
        <mc:Choice Requires="wpg">
          <w:drawing>
            <wp:anchor distT="0" distB="0" distL="0" distR="0" simplePos="0" relativeHeight="251643904" behindDoc="1" locked="0" layoutInCell="1" allowOverlap="1" wp14:anchorId="08041944" wp14:editId="204A010C">
              <wp:simplePos x="0" y="0"/>
              <wp:positionH relativeFrom="page">
                <wp:posOffset>851535</wp:posOffset>
              </wp:positionH>
              <wp:positionV relativeFrom="page">
                <wp:posOffset>10012045</wp:posOffset>
              </wp:positionV>
              <wp:extent cx="6004560" cy="55880"/>
              <wp:effectExtent l="0" t="0" r="0" b="0"/>
              <wp:wrapNone/>
              <wp:docPr id="53" name="Group 53"/>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54" name="Graphic 54"/>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55" name="Graphic 55"/>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56" name="Graphic 56"/>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57" name="Graphic 57"/>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58" name="Graphic 58"/>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470BC421" id="Group 53" o:spid="_x0000_s1026" style="position:absolute;margin-left:67.05pt;margin-top:788.35pt;width:472.8pt;height:4.4pt;z-index:-251672576;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">
              <v:shape id="Graphic 54"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" path="m2958083,35052l,35052,,,2958083,r,35052xe" fillcolor="black" stroked="f">
                <v:path arrowok="t"/>
              </v:shape>
              <v:shape id="Graphic 55"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" path="m,l2959608,e" filled="f" strokecolor="#262626" strokeweight=".84pt">
                <v:path arrowok="t"/>
              </v:shape>
              <v:shape id="Graphic 56"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" path="m59435,1524l,1524,,,59435,r,1524xe" fillcolor="#4f80b8" stroked="f">
                <v:path arrowok="t"/>
              </v:shape>
              <v:shape id="Graphic 57"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" path="m57912,44196l,44196r,9144l57912,53340r,-9144xem3046488,l,,,35052r3046488,l3046488,xe" fillcolor="black" stroked="f">
                <v:path arrowok="t"/>
              </v:shape>
              <v:shape id="Graphic 58"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4928" behindDoc="1" locked="0" layoutInCell="1" allowOverlap="1" wp14:anchorId="5216FDCE" wp14:editId="57139682">
              <wp:simplePos x="0" y="0"/>
              <wp:positionH relativeFrom="page">
                <wp:posOffset>915035</wp:posOffset>
              </wp:positionH>
              <wp:positionV relativeFrom="page">
                <wp:posOffset>10154920</wp:posOffset>
              </wp:positionV>
              <wp:extent cx="1518920" cy="16002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5216FDCE" id="Textbox 59" o:spid="_x0000_s1036" type="#_x0000_t202" style="position:absolute;margin-left:72.05pt;margin-top:799.6pt;width:119.6pt;height:12.6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U0XNrYkBAAAKAwAADgAAAAAAAAAA&#10;AAAAAAAuAgAAZHJzL2Uyb0RvYy54bWxQSwECLQAUAAYACAAAACEALEIOruIAAAANAQAADwAAAAAA&#10;AAAAAAAAAADjAwAAZHJzL2Rvd25yZXYueG1sUEsFBgAAAAAEAAQA8wAAAPIEAAAAAA==&#10;" filled="f" stroked="f">
              <v:textbox inset="0,0,0,0">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09C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7696" behindDoc="0" locked="0" layoutInCell="1" allowOverlap="1" wp14:anchorId="520ADDC4" wp14:editId="05EA8DF6">
              <wp:simplePos x="0" y="0"/>
              <wp:positionH relativeFrom="margin">
                <wp:align>right</wp:align>
              </wp:positionH>
              <wp:positionV relativeFrom="paragraph">
                <wp:posOffset>0</wp:posOffset>
              </wp:positionV>
              <wp:extent cx="1828800" cy="1828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0ADDC4" id="_x0000_t202" coordsize="21600,21600" o:spt="202" path="m,l,21600r21600,l21600,xe">
              <v:stroke joinstyle="miter"/>
              <v:path gradientshapeok="t" o:connecttype="rect"/>
            </v:shapetype>
            <v:shape id="Text Box 229" o:spid="_x0000_s1037" type="#_x0000_t202" style="position:absolute;margin-left:92.8pt;margin-top:0;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IU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bOYBygv1&#10;2EM//sHJbU192ImAT8LTvFPvaIfxkQ5tgPiGq8RZBf7n3+6jPY0haTlraX8KbmnBOTOfLY1nXLVB&#10;8INwGAR7ajZATZjS2+BkEsnBoxlE7aH5Tou9jjFIJaykSAXHQdxgv8P0MEi1XicjWigncGf3Tkbo&#10;1HS3PiHNUhqxSE7PxJU0Wqk0pNf1jzv7+3+yuj1Sq1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wz8IUQQIAAOwEAAAOAAAAAAAA&#10;AAAAAAAAAC4CAABkcnMvZTJvRG9jLnhtbFBLAQItABQABgAIAAAAIQBxqtG51wAAAAUBAAAPAAAA&#10;AAAAAAAAAAAAAJsEAABkcnMvZG93bnJldi54bWxQSwUGAAAAAAQABADzAAAAnwUAAAAA&#10;" filled="f" stroked="f" strokeweight=".5pt">
              <v:textbox style="mso-fit-shape-to-text:t" inset="0,0,0,0">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sz w:val="20"/>
      </w:rPr>
      <mc:AlternateContent>
        <mc:Choice Requires="wpg">
          <w:drawing>
            <wp:anchor distT="0" distB="0" distL="0" distR="0" simplePos="0" relativeHeight="251646976" behindDoc="1" locked="0" layoutInCell="1" allowOverlap="1" wp14:anchorId="1254BD1C" wp14:editId="57E78B20">
              <wp:simplePos x="0" y="0"/>
              <wp:positionH relativeFrom="page">
                <wp:posOffset>851535</wp:posOffset>
              </wp:positionH>
              <wp:positionV relativeFrom="page">
                <wp:posOffset>10012045</wp:posOffset>
              </wp:positionV>
              <wp:extent cx="6004560" cy="55880"/>
              <wp:effectExtent l="0" t="0" r="0" b="0"/>
              <wp:wrapNone/>
              <wp:docPr id="81" name="Group 81"/>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82" name="Graphic 82"/>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83" name="Graphic 83"/>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84" name="Graphic 84"/>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85" name="Graphic 85"/>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86" name="Graphic 86"/>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DC07DC4" id="Group 81" o:spid="_x0000_s1026" style="position:absolute;margin-left:67.05pt;margin-top:788.35pt;width:472.8pt;height:4.4pt;z-index:-251669504;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">
              <v:shape id="Graphic 82"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" path="m2958083,35052l,35052,,,2958083,r,35052xe" fillcolor="black" stroked="f">
                <v:path arrowok="t"/>
              </v:shape>
              <v:shape id="Graphic 83"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" path="m,l2959608,e" filled="f" strokecolor="#262626" strokeweight=".84pt">
                <v:path arrowok="t"/>
              </v:shape>
              <v:shape id="Graphic 84"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" path="m59435,1524l,1524,,,59435,r,1524xe" fillcolor="#4f80b8" stroked="f">
                <v:path arrowok="t"/>
              </v:shape>
              <v:shape id="Graphic 85"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" path="m57912,44196l,44196r,9144l57912,53340r,-9144xem3046488,l,,,35052r3046488,l3046488,xe" fillcolor="black" stroked="f">
                <v:path arrowok="t"/>
              </v:shape>
              <v:shape id="Graphic 86"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8000" behindDoc="1" locked="0" layoutInCell="1" allowOverlap="1" wp14:anchorId="68D12E0D" wp14:editId="3BE0AA59">
              <wp:simplePos x="0" y="0"/>
              <wp:positionH relativeFrom="page">
                <wp:posOffset>915035</wp:posOffset>
              </wp:positionH>
              <wp:positionV relativeFrom="page">
                <wp:posOffset>10154920</wp:posOffset>
              </wp:positionV>
              <wp:extent cx="1518920" cy="160020"/>
              <wp:effectExtent l="0" t="0" r="0" b="0"/>
              <wp:wrapNone/>
              <wp:docPr id="87" name="Textbox 87"/>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8D12E0D" id="Textbox 87" o:spid="_x0000_s1038" type="#_x0000_t202" style="position:absolute;margin-left:72.05pt;margin-top:799.6pt;width:119.6pt;height:12.6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ROig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MfIq5ncFrojcx65ba2kt71CI8XwObAvucdzgnOynRNMw0cok5A1BXjcJ7CuMMhf&#10;nXDPDNjwouE8HLmjv+/LresIb34B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N31lE6KAQAACgMAAA4AAAAAAAAA&#10;AAAAAAAALgIAAGRycy9lMm9Eb2MueG1sUEsBAi0AFAAGAAgAAAAhACxCDq7iAAAADQEAAA8AAAAA&#10;AAAAAAAAAAAA5AMAAGRycy9kb3ducmV2LnhtbFBLBQYAAAAABAAEAPMAAADzBAAAAAA=&#10;" filled="f" stroked="f">
              <v:textbox inset="0,0,0,0">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A4B6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8720" behindDoc="0" locked="0" layoutInCell="1" allowOverlap="1" wp14:anchorId="1B8AA416" wp14:editId="30C58F33">
              <wp:simplePos x="0" y="0"/>
              <wp:positionH relativeFrom="margin">
                <wp:align>right</wp:align>
              </wp:positionH>
              <wp:positionV relativeFrom="paragraph">
                <wp:posOffset>0</wp:posOffset>
              </wp:positionV>
              <wp:extent cx="1828800" cy="1828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8AA416" id="_x0000_t202" coordsize="21600,21600" o:spt="202" path="m,l,21600r21600,l21600,xe">
              <v:stroke joinstyle="miter"/>
              <v:path gradientshapeok="t" o:connecttype="rect"/>
            </v:shapetype>
            <v:shape id="Text Box 231" o:spid="_x0000_s1039" type="#_x0000_t202" style="position:absolute;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4Qg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8cc8OEICAADsBAAADgAAAAAA&#10;AAAAAAAAAAAuAgAAZHJzL2Uyb0RvYy54bWxQSwECLQAUAAYACAAAACEAcarRudcAAAAFAQAADwAA&#10;AAAAAAAAAAAAAACcBAAAZHJzL2Rvd25yZXYueG1sUEsFBgAAAAAEAAQA8wAAAKAFAAAAAA==&#10;" filled="f" stroked="f" strokeweight=".5pt">
              <v:textbox style="mso-fit-shape-to-text:t" inset="0,0,0,0">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0048" behindDoc="1" locked="0" layoutInCell="1" allowOverlap="1" wp14:anchorId="26135BA4" wp14:editId="4FAF5A53">
              <wp:simplePos x="0" y="0"/>
              <wp:positionH relativeFrom="page">
                <wp:posOffset>851535</wp:posOffset>
              </wp:positionH>
              <wp:positionV relativeFrom="page">
                <wp:posOffset>10012045</wp:posOffset>
              </wp:positionV>
              <wp:extent cx="6004560" cy="55880"/>
              <wp:effectExtent l="0" t="0" r="0" b="0"/>
              <wp:wrapNone/>
              <wp:docPr id="109" name="Group 109"/>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10" name="Graphic 110"/>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11" name="Graphic 111"/>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12" name="Graphic 112"/>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13" name="Graphic 113"/>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14" name="Graphic 114"/>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7B74CDB" id="Group 109" o:spid="_x0000_s1026" style="position:absolute;margin-left:67.05pt;margin-top:788.35pt;width:472.8pt;height:4.4pt;z-index:-251666432;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">
              <v:shape id="Graphic 110"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" path="m2958083,35052l,35052,,,2958083,r,35052xe" fillcolor="black" stroked="f">
                <v:path arrowok="t"/>
              </v:shape>
              <v:shape id="Graphic 111"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" path="m,l2959608,e" filled="f" strokecolor="#262626" strokeweight=".84pt">
                <v:path arrowok="t"/>
              </v:shape>
              <v:shape id="Graphic 112"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" path="m59435,1524l,1524,,,59435,r,1524xe" fillcolor="#4f80b8" stroked="f">
                <v:path arrowok="t"/>
              </v:shape>
              <v:shape id="Graphic 113"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" path="m57912,44196l,44196r,9144l57912,53340r,-9144xem3046488,l,,,35052r3046488,l3046488,xe" fillcolor="black" stroked="f">
                <v:path arrowok="t"/>
              </v:shape>
              <v:shape id="Graphic 114"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1072" behindDoc="1" locked="0" layoutInCell="1" allowOverlap="1" wp14:anchorId="15290164" wp14:editId="612707A2">
              <wp:simplePos x="0" y="0"/>
              <wp:positionH relativeFrom="page">
                <wp:posOffset>915035</wp:posOffset>
              </wp:positionH>
              <wp:positionV relativeFrom="page">
                <wp:posOffset>10154920</wp:posOffset>
              </wp:positionV>
              <wp:extent cx="1518920" cy="160020"/>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15290164" id="Textbox 115" o:spid="_x0000_s1040" type="#_x0000_t202" style="position:absolute;margin-left:72.05pt;margin-top:799.6pt;width:119.6pt;height:12.6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A4iD7CKAQAACgMAAA4AAAAAAAAA&#10;AAAAAAAALgIAAGRycy9lMm9Eb2MueG1sUEsBAi0AFAAGAAgAAAAhACxCDq7iAAAADQEAAA8AAAAA&#10;AAAAAAAAAAAA5AMAAGRycy9kb3ducmV2LnhtbFBLBQYAAAAABAAEAPMAAADzBAAAAAA=&#10;" filled="f" stroked="f">
              <v:textbox inset="0,0,0,0">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6D53"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9744" behindDoc="0" locked="0" layoutInCell="1" allowOverlap="1" wp14:anchorId="1029CDA3" wp14:editId="2EC2986B">
              <wp:simplePos x="0" y="0"/>
              <wp:positionH relativeFrom="margin">
                <wp:align>right</wp:align>
              </wp:positionH>
              <wp:positionV relativeFrom="paragraph">
                <wp:posOffset>0</wp:posOffset>
              </wp:positionV>
              <wp:extent cx="1828800" cy="18288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9CDA3" id="_x0000_t202" coordsize="21600,21600" o:spt="202" path="m,l,21600r21600,l21600,xe">
              <v:stroke joinstyle="miter"/>
              <v:path gradientshapeok="t" o:connecttype="rect"/>
            </v:shapetype>
            <v:shape id="Text Box 233" o:spid="_x0000_s1041" type="#_x0000_t202" style="position:absolute;margin-left:92.8pt;margin-top:0;width:2in;height:2in;z-index:251679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5NQgIAAOw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st4+TUICAADsBAAADgAAAAAA&#10;AAAAAAAAAAAuAgAAZHJzL2Uyb0RvYy54bWxQSwECLQAUAAYACAAAACEAcarRudcAAAAFAQAADwAA&#10;AAAAAAAAAAAAAACcBAAAZHJzL2Rvd25yZXYueG1sUEsFBgAAAAAEAAQA8wAAAKAFAAAAAA==&#10;" filled="f" stroked="f" strokeweight=".5pt">
              <v:textbox style="mso-fit-shape-to-text:t" inset="0,0,0,0">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3120" behindDoc="1" locked="0" layoutInCell="1" allowOverlap="1" wp14:anchorId="7A5E0F2B" wp14:editId="0578DDB6">
              <wp:simplePos x="0" y="0"/>
              <wp:positionH relativeFrom="page">
                <wp:posOffset>851535</wp:posOffset>
              </wp:positionH>
              <wp:positionV relativeFrom="page">
                <wp:posOffset>10012045</wp:posOffset>
              </wp:positionV>
              <wp:extent cx="6004560" cy="55880"/>
              <wp:effectExtent l="0" t="0" r="0" b="0"/>
              <wp:wrapNone/>
              <wp:docPr id="137" name="Group 137"/>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38" name="Graphic 138"/>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39" name="Graphic 139"/>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40" name="Graphic 140"/>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41" name="Graphic 141"/>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42" name="Graphic 142"/>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28C312B8" id="Group 137" o:spid="_x0000_s1026" style="position:absolute;margin-left:67.05pt;margin-top:788.35pt;width:472.8pt;height:4.4pt;z-index:-251663360;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">
              <v:shape id="Graphic 138"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" path="m2958083,35052l,35052,,,2958083,r,35052xe" fillcolor="black" stroked="f">
                <v:path arrowok="t"/>
              </v:shape>
              <v:shape id="Graphic 139"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" path="m,l2959608,e" filled="f" strokecolor="#262626" strokeweight=".84pt">
                <v:path arrowok="t"/>
              </v:shape>
              <v:shape id="Graphic 140"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" path="m59435,1524l,1524,,,59435,r,1524xe" fillcolor="#4f80b8" stroked="f">
                <v:path arrowok="t"/>
              </v:shape>
              <v:shape id="Graphic 141"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" path="m57912,44196l,44196r,9144l57912,53340r,-9144xem3046488,l,,,35052r3046488,l3046488,xe" fillcolor="black" stroked="f">
                <v:path arrowok="t"/>
              </v:shape>
              <v:shape id="Graphic 142"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4144" behindDoc="1" locked="0" layoutInCell="1" allowOverlap="1" wp14:anchorId="08DE309D" wp14:editId="4EFBB1EE">
              <wp:simplePos x="0" y="0"/>
              <wp:positionH relativeFrom="page">
                <wp:posOffset>915035</wp:posOffset>
              </wp:positionH>
              <wp:positionV relativeFrom="page">
                <wp:posOffset>10154920</wp:posOffset>
              </wp:positionV>
              <wp:extent cx="1518920" cy="160020"/>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08DE309D" id="Textbox 143" o:spid="_x0000_s1042" type="#_x0000_t202" style="position:absolute;margin-left:72.05pt;margin-top:799.6pt;width:119.6pt;height:12.6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ZTiQ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JeRZ3Jb6I7MeeS2tZLe9gqNFMPnwL7kHs8Jzsl2TjANH6FMQtYU4HGfwLrCIH91&#10;wj0zYMOLhvNw5I7+vi+3riO8+QU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gJJWU4kBAAAKAwAADgAAAAAAAAAA&#10;AAAAAAAuAgAAZHJzL2Uyb0RvYy54bWxQSwECLQAUAAYACAAAACEALEIOruIAAAANAQAADwAAAAAA&#10;AAAAAAAAAADjAwAAZHJzL2Rvd25yZXYueG1sUEsFBgAAAAAEAAQA8wAAAPIEAAAAAA==&#10;" filled="f" stroked="f">
              <v:textbox inset="0,0,0,0">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4E6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0768" behindDoc="0" locked="0" layoutInCell="1" allowOverlap="1" wp14:anchorId="72C9EC3B" wp14:editId="4778822D">
              <wp:simplePos x="0" y="0"/>
              <wp:positionH relativeFrom="margin">
                <wp:posOffset>5554345</wp:posOffset>
              </wp:positionH>
              <wp:positionV relativeFrom="paragraph">
                <wp:posOffset>-142875</wp:posOffset>
              </wp:positionV>
              <wp:extent cx="1828800" cy="18288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C9EC3B" id="_x0000_t202" coordsize="21600,21600" o:spt="202" path="m,l,21600r21600,l21600,xe">
              <v:stroke joinstyle="miter"/>
              <v:path gradientshapeok="t" o:connecttype="rect"/>
            </v:shapetype>
            <v:shape id="Text Box 234" o:spid="_x0000_s1043" type="#_x0000_t202" style="position:absolute;margin-left:437.35pt;margin-top:-11.25pt;width:2in;height:2in;z-index:251680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BhQgIAAOw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" filled="f" stroked="f" strokeweight=".5pt">
              <v:textbox style="mso-fit-shape-to-text:t" inset="0,0,0,0">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v:textbox>
              <w10:wrap anchorx="margin"/>
            </v:shape>
          </w:pict>
        </mc:Fallback>
      </mc:AlternateContent>
    </w:r>
    <w:r>
      <w:rPr>
        <w:noProof/>
        <w:sz w:val="20"/>
      </w:rPr>
      <mc:AlternateContent>
        <mc:Choice Requires="wps">
          <w:drawing>
            <wp:anchor distT="0" distB="0" distL="0" distR="0" simplePos="0" relativeHeight="251656192" behindDoc="1" locked="0" layoutInCell="1" allowOverlap="1" wp14:anchorId="7526E42B" wp14:editId="700C2E12">
              <wp:simplePos x="0" y="0"/>
              <wp:positionH relativeFrom="page">
                <wp:posOffset>915035</wp:posOffset>
              </wp:positionH>
              <wp:positionV relativeFrom="page">
                <wp:posOffset>10154920</wp:posOffset>
              </wp:positionV>
              <wp:extent cx="1518920" cy="160020"/>
              <wp:effectExtent l="0" t="0" r="0" b="0"/>
              <wp:wrapNone/>
              <wp:docPr id="151" name="Textbox 151"/>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526E42B" id="Textbox 151" o:spid="_x0000_s1044" type="#_x0000_t202" style="position:absolute;margin-left:72.05pt;margin-top:799.6pt;width:119.6pt;height:12.6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mWigEAAAo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xh5PZPbQXdiziO3rZX0elBopBg+B/Yl93hOcE52c4JpeIQyCVlTgA+HBNYVBvmr&#10;M+6FARteNFyGI3f09325dRvh7S8A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OmLSZaKAQAACgMAAA4AAAAAAAAA&#10;AAAAAAAALgIAAGRycy9lMm9Eb2MueG1sUEsBAi0AFAAGAAgAAAAhACxCDq7iAAAADQEAAA8AAAAA&#10;AAAAAAAAAAAA5AMAAGRycy9kb3ducmV2LnhtbFBLBQYAAAAABAAEAPMAAADzBAAAAAA=&#10;" filled="f" stroked="f">
              <v:textbox inset="0,0,0,0">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0A6DC"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0E56B2F2" wp14:editId="2F1BB612">
              <wp:simplePos x="0" y="0"/>
              <wp:positionH relativeFrom="page">
                <wp:posOffset>715645</wp:posOffset>
              </wp:positionH>
              <wp:positionV relativeFrom="page">
                <wp:posOffset>10067925</wp:posOffset>
              </wp:positionV>
              <wp:extent cx="6248400" cy="15240"/>
              <wp:effectExtent l="0" t="0" r="0" b="0"/>
              <wp:wrapNone/>
              <wp:docPr id="171" name="Group 17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72" name="Graphic 17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73" name="Image 173"/>
                        <pic:cNvPicPr/>
                      </pic:nvPicPr>
                      <pic:blipFill>
                        <a:blip r:embed="rId1" cstate="print"/>
                        <a:stretch>
                          <a:fillRect/>
                        </a:stretch>
                      </pic:blipFill>
                      <pic:spPr>
                        <a:xfrm>
                          <a:off x="3078479" y="0"/>
                          <a:ext cx="60959" cy="15239"/>
                        </a:xfrm>
                        <a:prstGeom prst="rect">
                          <a:avLst/>
                        </a:prstGeom>
                      </pic:spPr>
                    </pic:pic>
                    <wps:wsp>
                      <wps:cNvPr id="174" name="Graphic 174"/>
                      <wps:cNvSpPr/>
                      <wps:spPr>
                        <a:xfrm>
                          <a:off x="3139439" y="7620"/>
                          <a:ext cx="3108960" cy="1270"/>
                        </a:xfrm>
                        <a:custGeom>
                          <a:avLst/>
                          <a:gdLst/>
                          <a:ahLst/>
                          <a:cxnLst/>
                          <a:rect l="l" t="t" r="r" b="b"/>
                          <a:pathLst>
                            <a:path w="3108960">
                              <a:moveTo>
                                <a:pt x="0" y="0"/>
                              </a:moveTo>
                              <a:lnTo>
                                <a:pt x="3108960"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9D6D488" id="Group 171" o:spid="_x0000_s1026" style="position:absolute;margin-left:56.35pt;margin-top:792.75pt;width:492pt;height:1.2pt;z-index:-25165721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">
              <v:shape id="Graphic 17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">
                <v:imagedata r:id="rId2" o:title=""/>
              </v:shape>
              <v:shape id="Graphic 17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" path="m,l3108960,e" filled="f" strokecolor="#262626" strokeweight="1.2pt">
                <v:path arrowok="t"/>
              </v:shape>
              <w10:wrap anchorx="page" anchory="page"/>
            </v:group>
          </w:pict>
        </mc:Fallback>
      </mc:AlternateContent>
    </w:r>
    <w:r>
      <w:rPr>
        <w:noProof/>
        <w:sz w:val="20"/>
      </w:rPr>
      <mc:AlternateContent>
        <mc:Choice Requires="wps">
          <w:drawing>
            <wp:anchor distT="0" distB="0" distL="114300" distR="114300" simplePos="0" relativeHeight="251681792" behindDoc="0" locked="0" layoutInCell="1" allowOverlap="1" wp14:anchorId="5524A74E" wp14:editId="7A334236">
              <wp:simplePos x="0" y="0"/>
              <wp:positionH relativeFrom="margin">
                <wp:posOffset>5847715</wp:posOffset>
              </wp:positionH>
              <wp:positionV relativeFrom="paragraph">
                <wp:posOffset>-103505</wp:posOffset>
              </wp:positionV>
              <wp:extent cx="1828800" cy="1828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24A74E" id="_x0000_t202" coordsize="21600,21600" o:spt="202" path="m,l,21600r21600,l21600,xe">
              <v:stroke joinstyle="miter"/>
              <v:path gradientshapeok="t" o:connecttype="rect"/>
            </v:shapetype>
            <v:shape id="Text Box 235" o:spid="_x0000_s1045" type="#_x0000_t202" style="position:absolute;margin-left:460.45pt;margin-top:-8.15pt;width:2in;height:2in;z-index:2516817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qn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" filled="f" stroked="f" strokeweight=".5pt">
              <v:textbox style="mso-fit-shape-to-text:t" inset="0,0,0,0">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v:textbox>
              <w10:wrap anchorx="margin"/>
            </v:shape>
          </w:pict>
        </mc:Fallback>
      </mc:AlternateContent>
    </w:r>
    <w:r>
      <w:rPr>
        <w:noProof/>
        <w:sz w:val="20"/>
      </w:rPr>
      <mc:AlternateContent>
        <mc:Choice Requires="wps">
          <w:drawing>
            <wp:anchor distT="0" distB="0" distL="0" distR="0" simplePos="0" relativeHeight="251660288" behindDoc="1" locked="0" layoutInCell="1" allowOverlap="1" wp14:anchorId="1B7FFA85" wp14:editId="17BA7F2F">
              <wp:simplePos x="0" y="0"/>
              <wp:positionH relativeFrom="page">
                <wp:posOffset>715645</wp:posOffset>
              </wp:positionH>
              <wp:positionV relativeFrom="page">
                <wp:posOffset>10099040</wp:posOffset>
              </wp:positionV>
              <wp:extent cx="6248400" cy="52070"/>
              <wp:effectExtent l="0" t="0" r="0" b="0"/>
              <wp:wrapNone/>
              <wp:docPr id="175" name="Graphic 175"/>
              <wp:cNvGraphicFramePr/>
              <a:graphic xmlns:a="http://schemas.openxmlformats.org/drawingml/2006/main">
                <a:graphicData uri="http://schemas.microsoft.com/office/word/2010/wordprocessingShape">
                  <wps:wsp>
                    <wps:cNvSpPr/>
                    <wps:spPr>
                      <a:xfrm>
                        <a:off x="0" y="0"/>
                        <a:ext cx="6248400" cy="52069"/>
                      </a:xfrm>
                      <a:custGeom>
                        <a:avLst/>
                        <a:gdLst/>
                        <a:ahLst/>
                        <a:cxnLst/>
                        <a:rect l="l" t="t" r="r" b="b"/>
                        <a:pathLst>
                          <a:path w="6248400" h="52069">
                            <a:moveTo>
                              <a:pt x="6248400" y="51816"/>
                            </a:moveTo>
                            <a:lnTo>
                              <a:pt x="0" y="51816"/>
                            </a:lnTo>
                            <a:lnTo>
                              <a:pt x="0" y="0"/>
                            </a:lnTo>
                            <a:lnTo>
                              <a:pt x="6248400" y="0"/>
                            </a:lnTo>
                            <a:lnTo>
                              <a:pt x="6248400" y="51816"/>
                            </a:lnTo>
                            <a:close/>
                          </a:path>
                        </a:pathLst>
                      </a:custGeom>
                      <a:solidFill>
                        <a:srgbClr val="000000"/>
                      </a:solidFill>
                    </wps:spPr>
                    <wps:bodyPr wrap="square" lIns="0" tIns="0" rIns="0" bIns="0" rtlCol="0">
                      <a:noAutofit/>
                    </wps:bodyPr>
                  </wps:wsp>
                </a:graphicData>
              </a:graphic>
            </wp:anchor>
          </w:drawing>
        </mc:Choice>
        <mc:Fallback>
          <w:pict>
            <v:shape w14:anchorId="62FBB761" id="Graphic 175" o:spid="_x0000_s1026" style="position:absolute;margin-left:56.35pt;margin-top:795.2pt;width:492pt;height:4.1pt;z-index:-251656192;visibility:visible;mso-wrap-style:square;mso-wrap-distance-left:0;mso-wrap-distance-top:0;mso-wrap-distance-right:0;mso-wrap-distance-bottom:0;mso-position-horizontal:absolute;mso-position-horizontal-relative:page;mso-position-vertical:absolute;mso-position-vertical-relative:page;v-text-anchor:top" coordsize="6248400,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" path="m6248400,51816l,51816,,,6248400,r,51816xe" fillcolor="black" stroked="f">
              <v:path arrowok="t"/>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68ADF0C2" wp14:editId="73FA35A3">
              <wp:simplePos x="0" y="0"/>
              <wp:positionH relativeFrom="page">
                <wp:posOffset>759460</wp:posOffset>
              </wp:positionH>
              <wp:positionV relativeFrom="page">
                <wp:posOffset>10163810</wp:posOffset>
              </wp:positionV>
              <wp:extent cx="1517650" cy="160020"/>
              <wp:effectExtent l="0" t="0" r="0" b="0"/>
              <wp:wrapNone/>
              <wp:docPr id="176" name="Textbox 176"/>
              <wp:cNvGraphicFramePr/>
              <a:graphic xmlns:a="http://schemas.openxmlformats.org/drawingml/2006/main">
                <a:graphicData uri="http://schemas.microsoft.com/office/word/2010/wordprocessingShape">
                  <wps:wsp>
                    <wps:cNvSpPr txBox="1"/>
                    <wps:spPr>
                      <a:xfrm>
                        <a:off x="0" y="0"/>
                        <a:ext cx="1517650" cy="160020"/>
                      </a:xfrm>
                      <a:prstGeom prst="rect">
                        <a:avLst/>
                      </a:prstGeom>
                    </wps:spPr>
                    <wps:txbx>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68ADF0C2" id="Textbox 176" o:spid="_x0000_s1046" type="#_x0000_t202" style="position:absolute;margin-left:59.8pt;margin-top:800.3pt;width:119.5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" filled="f" stroked="f">
              <v:textbox inset="0,0,0,0">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60E8B562" wp14:editId="5A836484">
              <wp:simplePos x="0" y="0"/>
              <wp:positionH relativeFrom="page">
                <wp:posOffset>6706235</wp:posOffset>
              </wp:positionH>
              <wp:positionV relativeFrom="page">
                <wp:posOffset>10166985</wp:posOffset>
              </wp:positionV>
              <wp:extent cx="160655" cy="160020"/>
              <wp:effectExtent l="0" t="0" r="0" b="0"/>
              <wp:wrapNone/>
              <wp:docPr id="177" name="Textbox 17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1844DAE7"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60E8B562" id="Textbox 177" o:spid="_x0000_s1047" type="#_x0000_t202" style="position:absolute;margin-left:528.05pt;margin-top:800.55pt;width:12.65pt;height:12.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" filled="f" stroked="f">
              <v:textbox inset="0,0,0,0">
                <w:txbxContent>
                  <w:p w14:paraId="1844DAE7" w14:textId="77777777" w:rsidR="001261E5" w:rsidRDefault="001261E5">
                    <w:pPr>
                      <w:spacing w:before="20"/>
                      <w:rPr>
                        <w:rFonts w:ascii="Cambria"/>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1EF24" w14:textId="77777777" w:rsidR="00532875" w:rsidRDefault="00532875">
      <w:r>
        <w:separator/>
      </w:r>
    </w:p>
  </w:footnote>
  <w:footnote w:type="continuationSeparator" w:id="0">
    <w:p w14:paraId="09E64ACC" w14:textId="77777777" w:rsidR="00532875" w:rsidRDefault="00532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C000"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1616" behindDoc="1" locked="0" layoutInCell="1" allowOverlap="1" wp14:anchorId="5F5C5F57" wp14:editId="75C279D9">
              <wp:simplePos x="0" y="0"/>
              <wp:positionH relativeFrom="page">
                <wp:posOffset>2599055</wp:posOffset>
              </wp:positionH>
              <wp:positionV relativeFrom="page">
                <wp:posOffset>913765</wp:posOffset>
              </wp:positionV>
              <wp:extent cx="2334260" cy="307975"/>
              <wp:effectExtent l="0" t="0" r="0" b="0"/>
              <wp:wrapNone/>
              <wp:docPr id="3" name="Textbox 3"/>
              <wp:cNvGraphicFramePr/>
              <a:graphic xmlns:a="http://schemas.openxmlformats.org/drawingml/2006/main">
                <a:graphicData uri="http://schemas.microsoft.com/office/word/2010/wordprocessingShape">
                  <wps:wsp>
                    <wps:cNvSpPr txBox="1"/>
                    <wps:spPr>
                      <a:xfrm>
                        <a:off x="0" y="0"/>
                        <a:ext cx="2334260" cy="307975"/>
                      </a:xfrm>
                      <a:prstGeom prst="rect">
                        <a:avLst/>
                      </a:prstGeom>
                    </wps:spPr>
                    <wps:txbx>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wps:txbx>
                    <wps:bodyPr wrap="square" lIns="0" tIns="0" rIns="0" bIns="0" rtlCol="0">
                      <a:noAutofit/>
                    </wps:bodyPr>
                  </wps:wsp>
                </a:graphicData>
              </a:graphic>
            </wp:anchor>
          </w:drawing>
        </mc:Choice>
        <mc:Fallback>
          <w:pict>
            <v:shapetype w14:anchorId="5F5C5F57" id="_x0000_t202" coordsize="21600,21600" o:spt="202" path="m,l,21600r21600,l21600,xe">
              <v:stroke joinstyle="miter"/>
              <v:path gradientshapeok="t" o:connecttype="rect"/>
            </v:shapetype>
            <v:shape id="Textbox 3" o:spid="_x0000_s1026" type="#_x0000_t202" style="position:absolute;margin-left:204.65pt;margin-top:71.95pt;width:183.8pt;height:24.2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" filled="f" stroked="f">
              <v:textbox inset="0,0,0,0">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7E50"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2096" behindDoc="1" locked="0" layoutInCell="1" allowOverlap="1" wp14:anchorId="315CB56F" wp14:editId="4CA92629">
              <wp:simplePos x="0" y="0"/>
              <wp:positionH relativeFrom="page">
                <wp:posOffset>782955</wp:posOffset>
              </wp:positionH>
              <wp:positionV relativeFrom="page">
                <wp:posOffset>525780</wp:posOffset>
              </wp:positionV>
              <wp:extent cx="6057900" cy="57150"/>
              <wp:effectExtent l="0" t="0" r="0" b="0"/>
              <wp:wrapNone/>
              <wp:docPr id="131" name="Group 131"/>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32" name="Graphic 132"/>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33" name="Graphic 133"/>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34" name="Graphic 134"/>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35" name="Graphic 135"/>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36" name="Graphic 136"/>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537756E" id="Group 131" o:spid="_x0000_s1026" style="position:absolute;margin-left:61.65pt;margin-top:41.4pt;width:477pt;height:4.5pt;z-index:-251664384;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">
              <v:shape id="Graphic 132"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" path="m2985515,38100l,38100,,,2985515,r,38100xe" fillcolor="black" stroked="f">
                <v:path arrowok="t"/>
              </v:shape>
              <v:shape id="Graphic 133"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" path="m,l2985515,e" filled="f" strokecolor="#262626" strokeweight=".84pt">
                <v:path arrowok="t"/>
              </v:shape>
              <v:shape id="Graphic 134"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" path="m57912,1523l,1523,,,57912,r,1523xe" fillcolor="#4f80b8" stroked="f">
                <v:path arrowok="t"/>
              </v:shape>
              <v:shape id="Graphic 135"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" path="m57912,45720l,45720r,9144l57912,54864r,-9144xem3072384,l,,,36576r3072384,l3072384,xe" fillcolor="black" stroked="f">
                <v:path arrowok="t"/>
              </v:shape>
              <v:shape id="Graphic 136"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" path="m,l3014471,e" filled="f" strokecolor="#262626" strokeweight=".84pt">
                <v:path arrowok="t"/>
              </v:shape>
              <w10:wrap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83B5"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5168" behindDoc="1" locked="0" layoutInCell="1" allowOverlap="1" wp14:anchorId="28E5C876" wp14:editId="124817E8">
              <wp:simplePos x="0" y="0"/>
              <wp:positionH relativeFrom="page">
                <wp:posOffset>782955</wp:posOffset>
              </wp:positionH>
              <wp:positionV relativeFrom="page">
                <wp:posOffset>525780</wp:posOffset>
              </wp:positionV>
              <wp:extent cx="6057900" cy="57150"/>
              <wp:effectExtent l="0" t="0" r="0" b="0"/>
              <wp:wrapNone/>
              <wp:docPr id="145" name="Group 14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46" name="Graphic 14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47" name="Graphic 14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48" name="Graphic 14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49" name="Graphic 14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50" name="Graphic 15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E383C51" id="Group 145" o:spid="_x0000_s1026" style="position:absolute;margin-left:61.65pt;margin-top:41.4pt;width:477pt;height:4.5pt;z-index:-251661312;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">
              <v:shape id="Graphic 14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" path="m2985515,38100l,38100,,,2985515,r,38100xe" fillcolor="black" stroked="f">
                <v:path arrowok="t"/>
              </v:shape>
              <v:shape id="Graphic 14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" path="m,l2985515,e" filled="f" strokecolor="#262626" strokeweight=".84pt">
                <v:path arrowok="t"/>
              </v:shape>
              <v:shape id="Graphic 14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" path="m57912,1523l,1523,,,57912,r,1523xe" fillcolor="#4f80b8" stroked="f">
                <v:path arrowok="t"/>
              </v:shape>
              <v:shape id="Graphic 14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" path="m57912,45720l,45720r,9144l57912,54864r,-9144xem3072384,l,,,36576r3072384,l3072384,xe" fillcolor="black" stroked="f">
                <v:path arrowok="t"/>
              </v:shape>
              <v:shape id="Graphic 15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" path="m,l3014471,e" filled="f" strokecolor="#262626" strokeweight=".84pt">
                <v:path arrowok="t"/>
              </v:shape>
              <w10:wrap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F3C5"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1E504A79" wp14:editId="0945C706">
              <wp:simplePos x="0" y="0"/>
              <wp:positionH relativeFrom="page">
                <wp:posOffset>595630</wp:posOffset>
              </wp:positionH>
              <wp:positionV relativeFrom="page">
                <wp:posOffset>545465</wp:posOffset>
              </wp:positionV>
              <wp:extent cx="6248400" cy="53340"/>
              <wp:effectExtent l="0" t="0" r="0" b="0"/>
              <wp:wrapNone/>
              <wp:docPr id="166" name="Graphic 16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40"/>
                            </a:moveTo>
                            <a:lnTo>
                              <a:pt x="0" y="53340"/>
                            </a:lnTo>
                            <a:lnTo>
                              <a:pt x="0" y="0"/>
                            </a:lnTo>
                            <a:lnTo>
                              <a:pt x="6248399" y="0"/>
                            </a:lnTo>
                            <a:lnTo>
                              <a:pt x="6248399" y="53340"/>
                            </a:lnTo>
                            <a:close/>
                          </a:path>
                        </a:pathLst>
                      </a:custGeom>
                      <a:solidFill>
                        <a:srgbClr val="000000"/>
                      </a:solidFill>
                    </wps:spPr>
                    <wps:bodyPr wrap="square" lIns="0" tIns="0" rIns="0" bIns="0" rtlCol="0">
                      <a:noAutofit/>
                    </wps:bodyPr>
                  </wps:wsp>
                </a:graphicData>
              </a:graphic>
            </wp:anchor>
          </w:drawing>
        </mc:Choice>
        <mc:Fallback>
          <w:pict>
            <v:shape w14:anchorId="5D95A23D" id="Graphic 166" o:spid="_x0000_s1026" style="position:absolute;margin-left:46.9pt;margin-top:42.95pt;width:492pt;height:4.2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" path="m6248399,53340l,53340,,,6248399,r,53340xe" fillcolor="black" stroked="f">
              <v:path arrowok="t"/>
              <w10:wrap anchorx="page" anchory="page"/>
            </v:shape>
          </w:pict>
        </mc:Fallback>
      </mc:AlternateContent>
    </w:r>
    <w:r>
      <w:rPr>
        <w:noProof/>
        <w:sz w:val="20"/>
      </w:rPr>
      <mc:AlternateContent>
        <mc:Choice Requires="wpg">
          <w:drawing>
            <wp:anchor distT="0" distB="0" distL="0" distR="0" simplePos="0" relativeHeight="251658240" behindDoc="1" locked="0" layoutInCell="1" allowOverlap="1" wp14:anchorId="54F0D418" wp14:editId="36058F49">
              <wp:simplePos x="0" y="0"/>
              <wp:positionH relativeFrom="page">
                <wp:posOffset>595630</wp:posOffset>
              </wp:positionH>
              <wp:positionV relativeFrom="page">
                <wp:posOffset>610870</wp:posOffset>
              </wp:positionV>
              <wp:extent cx="6248400" cy="15240"/>
              <wp:effectExtent l="0" t="0" r="0" b="0"/>
              <wp:wrapNone/>
              <wp:docPr id="167" name="Group 16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68" name="Graphic 16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69" name="Image 169"/>
                        <pic:cNvPicPr/>
                      </pic:nvPicPr>
                      <pic:blipFill>
                        <a:blip r:embed="rId1" cstate="print"/>
                        <a:stretch>
                          <a:fillRect/>
                        </a:stretch>
                      </pic:blipFill>
                      <pic:spPr>
                        <a:xfrm>
                          <a:off x="3078480" y="0"/>
                          <a:ext cx="60959" cy="15239"/>
                        </a:xfrm>
                        <a:prstGeom prst="rect">
                          <a:avLst/>
                        </a:prstGeom>
                      </pic:spPr>
                    </pic:pic>
                    <wps:wsp>
                      <wps:cNvPr id="170" name="Graphic 17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11333DD" id="Group 167" o:spid="_x0000_s1026" style="position:absolute;margin-left:46.9pt;margin-top:48.1pt;width:492pt;height:1.2pt;z-index:-25165824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">
              <v:shape id="Graphic 16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">
                <v:imagedata r:id="rId2" o:title=""/>
              </v:shape>
              <v:shape id="Graphic 17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" path="m,l3108959,e" filled="f" strokecolor="#262626" strokeweight="1.2pt">
                <v:path arrowok="t"/>
              </v:shape>
              <w10:wrap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0E2D"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7DB3F5B7" wp14:editId="7BE65E8B">
              <wp:simplePos x="0" y="0"/>
              <wp:positionH relativeFrom="page">
                <wp:posOffset>595630</wp:posOffset>
              </wp:positionH>
              <wp:positionV relativeFrom="page">
                <wp:posOffset>492125</wp:posOffset>
              </wp:positionV>
              <wp:extent cx="6248400" cy="53340"/>
              <wp:effectExtent l="0" t="0" r="0" b="0"/>
              <wp:wrapNone/>
              <wp:docPr id="180" name="Graphic 180"/>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47053A2D" id="Graphic 180" o:spid="_x0000_s1026" style="position:absolute;margin-left:46.9pt;margin-top:38.75pt;width:492pt;height: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4384" behindDoc="1" locked="0" layoutInCell="1" allowOverlap="1" wp14:anchorId="4FC5FE72" wp14:editId="79BF304E">
              <wp:simplePos x="0" y="0"/>
              <wp:positionH relativeFrom="page">
                <wp:posOffset>595630</wp:posOffset>
              </wp:positionH>
              <wp:positionV relativeFrom="page">
                <wp:posOffset>557530</wp:posOffset>
              </wp:positionV>
              <wp:extent cx="6248400" cy="15240"/>
              <wp:effectExtent l="0" t="0" r="0" b="0"/>
              <wp:wrapNone/>
              <wp:docPr id="181" name="Group 18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82" name="Graphic 18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83" name="Image 183"/>
                        <pic:cNvPicPr/>
                      </pic:nvPicPr>
                      <pic:blipFill>
                        <a:blip r:embed="rId1" cstate="print"/>
                        <a:stretch>
                          <a:fillRect/>
                        </a:stretch>
                      </pic:blipFill>
                      <pic:spPr>
                        <a:xfrm>
                          <a:off x="3078480" y="0"/>
                          <a:ext cx="60959" cy="15239"/>
                        </a:xfrm>
                        <a:prstGeom prst="rect">
                          <a:avLst/>
                        </a:prstGeom>
                      </pic:spPr>
                    </pic:pic>
                    <wps:wsp>
                      <wps:cNvPr id="184" name="Graphic 18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0B0555E4" id="Group 181" o:spid="_x0000_s1026" style="position:absolute;margin-left:46.9pt;margin-top:43.9pt;width:492pt;height:1.2pt;z-index:-25165209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">
              <v:shape id="Graphic 18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">
                <v:imagedata r:id="rId2" o:title=""/>
              </v:shape>
              <v:shape id="Graphic 18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" path="m,l3108959,e" filled="f" strokecolor="#262626" strokeweight="1.2pt">
                <v:path arrowok="t"/>
              </v:shape>
              <w10:wrap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83B8"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078405D1" wp14:editId="6EDFDBA5">
              <wp:simplePos x="0" y="0"/>
              <wp:positionH relativeFrom="page">
                <wp:posOffset>595630</wp:posOffset>
              </wp:positionH>
              <wp:positionV relativeFrom="page">
                <wp:posOffset>492125</wp:posOffset>
              </wp:positionV>
              <wp:extent cx="6248400" cy="53340"/>
              <wp:effectExtent l="0" t="0" r="0" b="0"/>
              <wp:wrapNone/>
              <wp:docPr id="196" name="Graphic 19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4EF1469F" id="Graphic 196" o:spid="_x0000_s1026" style="position:absolute;margin-left:46.9pt;margin-top:38.75pt;width:492pt;height:4.2pt;z-index:-25164902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8480" behindDoc="1" locked="0" layoutInCell="1" allowOverlap="1" wp14:anchorId="1CFA360A" wp14:editId="45F7E317">
              <wp:simplePos x="0" y="0"/>
              <wp:positionH relativeFrom="page">
                <wp:posOffset>595630</wp:posOffset>
              </wp:positionH>
              <wp:positionV relativeFrom="page">
                <wp:posOffset>557530</wp:posOffset>
              </wp:positionV>
              <wp:extent cx="6248400" cy="15240"/>
              <wp:effectExtent l="0" t="0" r="0" b="0"/>
              <wp:wrapNone/>
              <wp:docPr id="197" name="Group 19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98" name="Graphic 19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9" name="Image 199"/>
                        <pic:cNvPicPr/>
                      </pic:nvPicPr>
                      <pic:blipFill>
                        <a:blip r:embed="rId1" cstate="print"/>
                        <a:stretch>
                          <a:fillRect/>
                        </a:stretch>
                      </pic:blipFill>
                      <pic:spPr>
                        <a:xfrm>
                          <a:off x="3078480" y="0"/>
                          <a:ext cx="60959" cy="15239"/>
                        </a:xfrm>
                        <a:prstGeom prst="rect">
                          <a:avLst/>
                        </a:prstGeom>
                      </pic:spPr>
                    </pic:pic>
                    <wps:wsp>
                      <wps:cNvPr id="200" name="Graphic 20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21BB17B" id="Group 197" o:spid="_x0000_s1026" style="position:absolute;margin-left:46.9pt;margin-top:43.9pt;width:492pt;height:1.2pt;z-index:-25164800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">
              <v:shape id="Graphic 19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">
                <v:imagedata r:id="rId2" o:title=""/>
              </v:shape>
              <v:shape id="Graphic 20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" path="m,l3108959,e" filled="f" strokecolor="#262626" strokeweight="1.2pt">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F743E"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2640" behindDoc="1" locked="0" layoutInCell="1" allowOverlap="1" wp14:anchorId="40C97397" wp14:editId="0B644824">
              <wp:simplePos x="0" y="0"/>
              <wp:positionH relativeFrom="page">
                <wp:posOffset>2451100</wp:posOffset>
              </wp:positionH>
              <wp:positionV relativeFrom="page">
                <wp:posOffset>886460</wp:posOffset>
              </wp:positionV>
              <wp:extent cx="3221990" cy="307975"/>
              <wp:effectExtent l="0" t="0" r="0" b="0"/>
              <wp:wrapNone/>
              <wp:docPr id="4" name="Textbox 4"/>
              <wp:cNvGraphicFramePr/>
              <a:graphic xmlns:a="http://schemas.openxmlformats.org/drawingml/2006/main">
                <a:graphicData uri="http://schemas.microsoft.com/office/word/2010/wordprocessingShape">
                  <wps:wsp>
                    <wps:cNvSpPr txBox="1"/>
                    <wps:spPr>
                      <a:xfrm>
                        <a:off x="0" y="0"/>
                        <a:ext cx="3221990" cy="307975"/>
                      </a:xfrm>
                      <a:prstGeom prst="rect">
                        <a:avLst/>
                      </a:prstGeom>
                    </wps:spPr>
                    <wps:txbx>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wps:txbx>
                    <wps:bodyPr wrap="square" lIns="0" tIns="0" rIns="0" bIns="0" rtlCol="0">
                      <a:noAutofit/>
                    </wps:bodyPr>
                  </wps:wsp>
                </a:graphicData>
              </a:graphic>
            </wp:anchor>
          </w:drawing>
        </mc:Choice>
        <mc:Fallback>
          <w:pict>
            <v:shapetype w14:anchorId="40C97397" id="_x0000_t202" coordsize="21600,21600" o:spt="202" path="m,l,21600r21600,l21600,xe">
              <v:stroke joinstyle="miter"/>
              <v:path gradientshapeok="t" o:connecttype="rect"/>
            </v:shapetype>
            <v:shape id="Textbox 4" o:spid="_x0000_s1027" type="#_x0000_t202" style="position:absolute;margin-left:193pt;margin-top:69.8pt;width:253.7pt;height:24.25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" filled="f" stroked="f">
              <v:textbox inset="0,0,0,0">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3324" w14:textId="77777777" w:rsidR="001261E5" w:rsidRDefault="001261E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03CE" w14:textId="77777777" w:rsidR="001261E5" w:rsidRDefault="001261E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59D6"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35712" behindDoc="1" locked="0" layoutInCell="1" allowOverlap="1" wp14:anchorId="39FA0049" wp14:editId="46E9C82F">
              <wp:simplePos x="0" y="0"/>
              <wp:positionH relativeFrom="page">
                <wp:posOffset>767715</wp:posOffset>
              </wp:positionH>
              <wp:positionV relativeFrom="page">
                <wp:posOffset>545465</wp:posOffset>
              </wp:positionV>
              <wp:extent cx="6195060" cy="67310"/>
              <wp:effectExtent l="0" t="0" r="0" b="0"/>
              <wp:wrapNone/>
              <wp:docPr id="20" name="Group 20"/>
              <wp:cNvGraphicFramePr/>
              <a:graphic xmlns:a="http://schemas.openxmlformats.org/drawingml/2006/main">
                <a:graphicData uri="http://schemas.microsoft.com/office/word/2010/wordprocessingGroup">
                  <wpg:wgp>
                    <wpg:cNvGrpSpPr/>
                    <wpg:grpSpPr>
                      <a:xfrm>
                        <a:off x="0" y="0"/>
                        <a:ext cx="6195060" cy="67310"/>
                        <a:chOff x="0" y="0"/>
                        <a:chExt cx="6195060" cy="67310"/>
                      </a:xfrm>
                    </wpg:grpSpPr>
                    <wps:wsp>
                      <wps:cNvPr id="21" name="Graphic 21"/>
                      <wps:cNvSpPr/>
                      <wps:spPr>
                        <a:xfrm>
                          <a:off x="0" y="0"/>
                          <a:ext cx="3053080" cy="43180"/>
                        </a:xfrm>
                        <a:custGeom>
                          <a:avLst/>
                          <a:gdLst/>
                          <a:ahLst/>
                          <a:cxnLst/>
                          <a:rect l="l" t="t" r="r" b="b"/>
                          <a:pathLst>
                            <a:path w="3053080" h="43180">
                              <a:moveTo>
                                <a:pt x="3052571" y="42671"/>
                              </a:moveTo>
                              <a:lnTo>
                                <a:pt x="0" y="42671"/>
                              </a:lnTo>
                              <a:lnTo>
                                <a:pt x="0" y="0"/>
                              </a:lnTo>
                              <a:lnTo>
                                <a:pt x="3052571" y="0"/>
                              </a:lnTo>
                              <a:lnTo>
                                <a:pt x="3052571" y="42671"/>
                              </a:lnTo>
                              <a:close/>
                            </a:path>
                          </a:pathLst>
                        </a:custGeom>
                        <a:solidFill>
                          <a:srgbClr val="000000"/>
                        </a:solidFill>
                      </wps:spPr>
                      <wps:bodyPr wrap="square" lIns="0" tIns="0" rIns="0" bIns="0" rtlCol="0">
                        <a:noAutofit/>
                      </wps:bodyPr>
                    </wps:wsp>
                    <wps:wsp>
                      <wps:cNvPr id="22" name="Graphic 22"/>
                      <wps:cNvSpPr/>
                      <wps:spPr>
                        <a:xfrm>
                          <a:off x="0" y="60960"/>
                          <a:ext cx="3054350" cy="1270"/>
                        </a:xfrm>
                        <a:custGeom>
                          <a:avLst/>
                          <a:gdLst/>
                          <a:ahLst/>
                          <a:cxnLst/>
                          <a:rect l="l" t="t" r="r" b="b"/>
                          <a:pathLst>
                            <a:path w="3054350">
                              <a:moveTo>
                                <a:pt x="0" y="0"/>
                              </a:moveTo>
                              <a:lnTo>
                                <a:pt x="3054096" y="0"/>
                              </a:lnTo>
                            </a:path>
                          </a:pathLst>
                        </a:custGeom>
                        <a:ln w="12192">
                          <a:solidFill>
                            <a:srgbClr val="262626"/>
                          </a:solidFill>
                          <a:prstDash val="solid"/>
                        </a:ln>
                      </wps:spPr>
                      <wps:bodyPr wrap="square" lIns="0" tIns="0" rIns="0" bIns="0" rtlCol="0">
                        <a:noAutofit/>
                      </wps:bodyPr>
                    </wps:wsp>
                    <wps:wsp>
                      <wps:cNvPr id="23" name="Graphic 23"/>
                      <wps:cNvSpPr/>
                      <wps:spPr>
                        <a:xfrm>
                          <a:off x="3052572" y="64008"/>
                          <a:ext cx="60960" cy="1905"/>
                        </a:xfrm>
                        <a:custGeom>
                          <a:avLst/>
                          <a:gdLst/>
                          <a:ahLst/>
                          <a:cxnLst/>
                          <a:rect l="l" t="t" r="r" b="b"/>
                          <a:pathLst>
                            <a:path w="60960" h="1905">
                              <a:moveTo>
                                <a:pt x="60959" y="1524"/>
                              </a:moveTo>
                              <a:lnTo>
                                <a:pt x="0" y="1524"/>
                              </a:lnTo>
                              <a:lnTo>
                                <a:pt x="0" y="0"/>
                              </a:lnTo>
                              <a:lnTo>
                                <a:pt x="60959" y="0"/>
                              </a:lnTo>
                              <a:lnTo>
                                <a:pt x="60959" y="1524"/>
                              </a:lnTo>
                              <a:close/>
                            </a:path>
                          </a:pathLst>
                        </a:custGeom>
                        <a:solidFill>
                          <a:srgbClr val="4F80B8"/>
                        </a:solidFill>
                      </wps:spPr>
                      <wps:bodyPr wrap="square" lIns="0" tIns="0" rIns="0" bIns="0" rtlCol="0">
                        <a:noAutofit/>
                      </wps:bodyPr>
                    </wps:wsp>
                    <wps:wsp>
                      <wps:cNvPr id="24" name="Graphic 24"/>
                      <wps:cNvSpPr/>
                      <wps:spPr>
                        <a:xfrm>
                          <a:off x="3052559" y="0"/>
                          <a:ext cx="3142615" cy="64135"/>
                        </a:xfrm>
                        <a:custGeom>
                          <a:avLst/>
                          <a:gdLst/>
                          <a:ahLst/>
                          <a:cxnLst/>
                          <a:rect l="l" t="t" r="r" b="b"/>
                          <a:pathLst>
                            <a:path w="3142615" h="64135">
                              <a:moveTo>
                                <a:pt x="59436" y="53340"/>
                              </a:moveTo>
                              <a:lnTo>
                                <a:pt x="0" y="53340"/>
                              </a:lnTo>
                              <a:lnTo>
                                <a:pt x="0" y="64008"/>
                              </a:lnTo>
                              <a:lnTo>
                                <a:pt x="59436" y="64008"/>
                              </a:lnTo>
                              <a:lnTo>
                                <a:pt x="59436" y="53340"/>
                              </a:lnTo>
                              <a:close/>
                            </a:path>
                            <a:path w="3142615" h="64135">
                              <a:moveTo>
                                <a:pt x="3142488" y="0"/>
                              </a:moveTo>
                              <a:lnTo>
                                <a:pt x="0" y="0"/>
                              </a:lnTo>
                              <a:lnTo>
                                <a:pt x="0" y="44196"/>
                              </a:lnTo>
                              <a:lnTo>
                                <a:pt x="3142488" y="42672"/>
                              </a:lnTo>
                              <a:lnTo>
                                <a:pt x="3142488" y="0"/>
                              </a:lnTo>
                              <a:close/>
                            </a:path>
                          </a:pathLst>
                        </a:custGeom>
                        <a:solidFill>
                          <a:srgbClr val="000000"/>
                        </a:solidFill>
                      </wps:spPr>
                      <wps:bodyPr wrap="square" lIns="0" tIns="0" rIns="0" bIns="0" rtlCol="0">
                        <a:noAutofit/>
                      </wps:bodyPr>
                    </wps:wsp>
                    <wps:wsp>
                      <wps:cNvPr id="25" name="Graphic 25"/>
                      <wps:cNvSpPr/>
                      <wps:spPr>
                        <a:xfrm>
                          <a:off x="3113531" y="60960"/>
                          <a:ext cx="3081655" cy="1270"/>
                        </a:xfrm>
                        <a:custGeom>
                          <a:avLst/>
                          <a:gdLst/>
                          <a:ahLst/>
                          <a:cxnLst/>
                          <a:rect l="l" t="t" r="r" b="b"/>
                          <a:pathLst>
                            <a:path w="3081655">
                              <a:moveTo>
                                <a:pt x="0" y="0"/>
                              </a:moveTo>
                              <a:lnTo>
                                <a:pt x="3081527"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10F6E4DA" id="Group 20" o:spid="_x0000_s1026" style="position:absolute;margin-left:60.45pt;margin-top:42.95pt;width:487.8pt;height:5.3pt;z-index:-251680768;mso-wrap-distance-left:0;mso-wrap-distance-right:0;mso-position-horizontal-relative:page;mso-position-vertical-relative:page" coordsize="619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">
              <v:shape id="Graphic 21" o:spid="_x0000_s1027" style="position:absolute;width:30530;height:431;visibility:visible;mso-wrap-style:square;v-text-anchor:top" coordsize="30530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" path="m3052571,42671l,42671,,,3052571,r,42671xe" fillcolor="black" stroked="f">
                <v:path arrowok="t"/>
              </v:shape>
              <v:shape id="Graphic 22" o:spid="_x0000_s1028" style="position:absolute;top:609;width:30543;height:13;visibility:visible;mso-wrap-style:square;v-text-anchor:top" coordsize="3054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" path="m,l3054096,e" filled="f" strokecolor="#262626" strokeweight=".96pt">
                <v:path arrowok="t"/>
              </v:shape>
              <v:shape id="Graphic 23" o:spid="_x0000_s1029" style="position:absolute;left:30525;top:640;width:610;height:19;visibility:visible;mso-wrap-style:square;v-text-anchor:top" coordsize="6096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" path="m60959,1524l,1524,,,60959,r,1524xe" fillcolor="#4f80b8" stroked="f">
                <v:path arrowok="t"/>
              </v:shape>
              <v:shape id="Graphic 24" o:spid="_x0000_s1030" style="position:absolute;left:30525;width:31426;height:641;visibility:visible;mso-wrap-style:square;v-text-anchor:top" coordsize="31426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" path="m59436,53340l,53340,,64008r59436,l59436,53340xem3142488,l,,,44196,3142488,42672r,-42672xe" fillcolor="black" stroked="f">
                <v:path arrowok="t"/>
              </v:shape>
              <v:shape id="Graphic 25" o:spid="_x0000_s1031" style="position:absolute;left:31135;top:609;width:30816;height:13;visibility:visible;mso-wrap-style:square;v-text-anchor:top" coordsize="3081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" path="m,l3081527,e" filled="f" strokecolor="#262626" strokeweight=".96pt">
                <v:path arrowok="t"/>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8FBF"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8784" behindDoc="1" locked="0" layoutInCell="1" allowOverlap="1" wp14:anchorId="39CC740E" wp14:editId="738D0A09">
              <wp:simplePos x="0" y="0"/>
              <wp:positionH relativeFrom="page">
                <wp:posOffset>592455</wp:posOffset>
              </wp:positionH>
              <wp:positionV relativeFrom="page">
                <wp:posOffset>455295</wp:posOffset>
              </wp:positionV>
              <wp:extent cx="6248400" cy="53340"/>
              <wp:effectExtent l="0" t="0" r="0" b="0"/>
              <wp:wrapNone/>
              <wp:docPr id="34" name="Graphic 34"/>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30E51A8B" id="Graphic 34" o:spid="_x0000_s1026" style="position:absolute;margin-left:46.65pt;margin-top:35.85pt;width:492pt;height:4.2pt;z-index:-251677696;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" path="m6248400,53339l,53339,,,6248400,r,53339xe" fillcolor="black" stroked="f">
              <v:path arrowok="t"/>
              <w10:wrap anchorx="page" anchory="page"/>
            </v:shape>
          </w:pict>
        </mc:Fallback>
      </mc:AlternateContent>
    </w:r>
    <w:r>
      <w:rPr>
        <w:noProof/>
        <w:sz w:val="20"/>
      </w:rPr>
      <mc:AlternateContent>
        <mc:Choice Requires="wpg">
          <w:drawing>
            <wp:anchor distT="0" distB="0" distL="0" distR="0" simplePos="0" relativeHeight="251639808" behindDoc="1" locked="0" layoutInCell="1" allowOverlap="1" wp14:anchorId="04C6EA04" wp14:editId="5E0C60E9">
              <wp:simplePos x="0" y="0"/>
              <wp:positionH relativeFrom="page">
                <wp:posOffset>592455</wp:posOffset>
              </wp:positionH>
              <wp:positionV relativeFrom="page">
                <wp:posOffset>520700</wp:posOffset>
              </wp:positionV>
              <wp:extent cx="6248400" cy="17145"/>
              <wp:effectExtent l="0" t="0" r="0" b="0"/>
              <wp:wrapNone/>
              <wp:docPr id="35" name="Group 35"/>
              <wp:cNvGraphicFramePr/>
              <a:graphic xmlns:a="http://schemas.openxmlformats.org/drawingml/2006/main">
                <a:graphicData uri="http://schemas.microsoft.com/office/word/2010/wordprocessingGroup">
                  <wpg:wgp>
                    <wpg:cNvGrpSpPr/>
                    <wpg:grpSpPr>
                      <a:xfrm>
                        <a:off x="0" y="0"/>
                        <a:ext cx="6248400" cy="17145"/>
                        <a:chOff x="0" y="0"/>
                        <a:chExt cx="6248400" cy="17145"/>
                      </a:xfrm>
                    </wpg:grpSpPr>
                    <wps:wsp>
                      <wps:cNvPr id="36" name="Graphic 36"/>
                      <wps:cNvSpPr/>
                      <wps:spPr>
                        <a:xfrm>
                          <a:off x="0" y="9143"/>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37" name="Image 37"/>
                        <pic:cNvPicPr/>
                      </pic:nvPicPr>
                      <pic:blipFill>
                        <a:blip r:embed="rId1" cstate="print"/>
                        <a:stretch>
                          <a:fillRect/>
                        </a:stretch>
                      </pic:blipFill>
                      <pic:spPr>
                        <a:xfrm>
                          <a:off x="3078479" y="0"/>
                          <a:ext cx="60959" cy="15239"/>
                        </a:xfrm>
                        <a:prstGeom prst="rect">
                          <a:avLst/>
                        </a:prstGeom>
                      </pic:spPr>
                    </pic:pic>
                    <wps:wsp>
                      <wps:cNvPr id="38" name="Graphic 38"/>
                      <wps:cNvSpPr/>
                      <wps:spPr>
                        <a:xfrm>
                          <a:off x="3139439" y="9143"/>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09C9AA4" id="Group 35" o:spid="_x0000_s1026" style="position:absolute;margin-left:46.65pt;margin-top:41pt;width:492pt;height:1.35pt;z-index:-251676672;mso-wrap-distance-left:0;mso-wrap-distance-right:0;mso-position-horizontal-relative:page;mso-position-vertical-relative:page" coordsize="6248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">
              <v:shape id="Graphic 36" o:spid="_x0000_s1027" style="position:absolute;top:91;width:30803;height:13;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">
                <v:imagedata r:id="rId2" o:title=""/>
              </v:shape>
              <v:shape id="Graphic 38" o:spid="_x0000_s1029" style="position:absolute;left:31394;top:91;width:31089;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" path="m,l3108959,e" filled="f" strokecolor="#262626" strokeweight="1.2pt">
                <v:path arrowok="t"/>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7C67B"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2880" behindDoc="1" locked="0" layoutInCell="1" allowOverlap="1" wp14:anchorId="5100368C" wp14:editId="10398775">
              <wp:simplePos x="0" y="0"/>
              <wp:positionH relativeFrom="page">
                <wp:posOffset>782955</wp:posOffset>
              </wp:positionH>
              <wp:positionV relativeFrom="page">
                <wp:posOffset>525780</wp:posOffset>
              </wp:positionV>
              <wp:extent cx="6057900" cy="57150"/>
              <wp:effectExtent l="0" t="0" r="0" b="0"/>
              <wp:wrapNone/>
              <wp:docPr id="47" name="Group 47"/>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48" name="Graphic 48"/>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49" name="Graphic 49"/>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50" name="Graphic 50"/>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51" name="Graphic 51"/>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52" name="Graphic 52"/>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4B42A3E" id="Group 47" o:spid="_x0000_s1026" style="position:absolute;margin-left:61.65pt;margin-top:41.4pt;width:477pt;height:4.5pt;z-index:-251673600;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">
              <v:shape id="Graphic 48"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" path="m2985515,38100l,38100,,,2985515,r,38100xe" fillcolor="black" stroked="f">
                <v:path arrowok="t"/>
              </v:shape>
              <v:shape id="Graphic 49"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" path="m,l2985515,e" filled="f" strokecolor="#262626" strokeweight=".84pt">
                <v:path arrowok="t"/>
              </v:shape>
              <v:shape id="Graphic 50"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" path="m57912,1523l,1523,,,57912,r,1523xe" fillcolor="#4f80b8" stroked="f">
                <v:path arrowok="t"/>
              </v:shape>
              <v:shape id="Graphic 51"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" path="m57912,45720l,45720r,9144l57912,54864r,-9144xem3072384,l,,,36576r3072384,l3072384,xe" fillcolor="black" stroked="f">
                <v:path arrowok="t"/>
              </v:shape>
              <v:shape id="Graphic 52"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" path="m,l3014471,e" filled="f" strokecolor="#262626" strokeweight=".84pt">
                <v:path arrowok="t"/>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AA3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5952" behindDoc="1" locked="0" layoutInCell="1" allowOverlap="1" wp14:anchorId="2581EECA" wp14:editId="04B29500">
              <wp:simplePos x="0" y="0"/>
              <wp:positionH relativeFrom="page">
                <wp:posOffset>782955</wp:posOffset>
              </wp:positionH>
              <wp:positionV relativeFrom="page">
                <wp:posOffset>525780</wp:posOffset>
              </wp:positionV>
              <wp:extent cx="6057900" cy="57150"/>
              <wp:effectExtent l="0" t="0" r="0" b="0"/>
              <wp:wrapNone/>
              <wp:docPr id="75" name="Group 7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76" name="Graphic 7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77" name="Graphic 7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78" name="Graphic 7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79" name="Graphic 7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80" name="Graphic 8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0E7F0E5" id="Group 75" o:spid="_x0000_s1026" style="position:absolute;margin-left:61.65pt;margin-top:41.4pt;width:477pt;height:4.5pt;z-index:-251670528;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">
              <v:shape id="Graphic 7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" path="m2985515,38100l,38100,,,2985515,r,38100xe" fillcolor="black" stroked="f">
                <v:path arrowok="t"/>
              </v:shape>
              <v:shape id="Graphic 7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" path="m,l2985515,e" filled="f" strokecolor="#262626" strokeweight=".84pt">
                <v:path arrowok="t"/>
              </v:shape>
              <v:shape id="Graphic 7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" path="m57912,1523l,1523,,,57912,r,1523xe" fillcolor="#4f80b8" stroked="f">
                <v:path arrowok="t"/>
              </v:shape>
              <v:shape id="Graphic 7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" path="m57912,45720l,45720r,9144l57912,54864r,-9144xem3072384,l,,,36576r3072384,l3072384,xe" fillcolor="black" stroked="f">
                <v:path arrowok="t"/>
              </v:shape>
              <v:shape id="Graphic 8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" path="m,l3014471,e" filled="f" strokecolor="#262626" strokeweight=".84pt">
                <v:path arrowok="t"/>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29E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9024" behindDoc="1" locked="0" layoutInCell="1" allowOverlap="1" wp14:anchorId="34F3FB50" wp14:editId="0EFD03E2">
              <wp:simplePos x="0" y="0"/>
              <wp:positionH relativeFrom="page">
                <wp:posOffset>782955</wp:posOffset>
              </wp:positionH>
              <wp:positionV relativeFrom="page">
                <wp:posOffset>525780</wp:posOffset>
              </wp:positionV>
              <wp:extent cx="6057900" cy="57150"/>
              <wp:effectExtent l="0" t="0" r="0" b="0"/>
              <wp:wrapNone/>
              <wp:docPr id="103" name="Group 103"/>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04" name="Graphic 104"/>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05" name="Graphic 105"/>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06" name="Graphic 106"/>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07" name="Graphic 107"/>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08" name="Graphic 108"/>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63C2A788" id="Group 103" o:spid="_x0000_s1026" style="position:absolute;margin-left:61.65pt;margin-top:41.4pt;width:477pt;height:4.5pt;z-index:-251667456;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">
              <v:shape id="Graphic 104"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" path="m2985515,38100l,38100,,,2985515,r,38100xe" fillcolor="black" stroked="f">
                <v:path arrowok="t"/>
              </v:shape>
              <v:shape id="Graphic 105"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" path="m,l2985515,e" filled="f" strokecolor="#262626" strokeweight=".84pt">
                <v:path arrowok="t"/>
              </v:shape>
              <v:shape id="Graphic 106"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" path="m57912,1523l,1523,,,57912,r,1523xe" fillcolor="#4f80b8" stroked="f">
                <v:path arrowok="t"/>
              </v:shape>
              <v:shape id="Graphic 107"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" path="m57912,45720l,45720r,9144l57912,54864r,-9144xem3072384,l,,,36576r3072384,l3072384,xe" fillcolor="black" stroked="f">
                <v:path arrowok="t"/>
              </v:shape>
              <v:shape id="Graphic 108"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" path="m,l3014471,e" filled="f" strokecolor="#262626" strokeweight=".84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2A0762"/>
    <w:multiLevelType w:val="singleLevel"/>
    <w:tmpl w:val="8F2A076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A5604552"/>
    <w:multiLevelType w:val="singleLevel"/>
    <w:tmpl w:val="A5604552"/>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B5E306ED"/>
    <w:multiLevelType w:val="multilevel"/>
    <w:tmpl w:val="B5E306ED"/>
    <w:lvl w:ilvl="0">
      <w:numFmt w:val="bullet"/>
      <w:lvlText w:val=""/>
      <w:lvlJc w:val="left"/>
      <w:pPr>
        <w:ind w:left="1016" w:hanging="363"/>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924" w:hanging="363"/>
      </w:pPr>
      <w:rPr>
        <w:rFonts w:hint="default"/>
        <w:lang w:val="en-US" w:eastAsia="en-US" w:bidi="ar-SA"/>
      </w:rPr>
    </w:lvl>
    <w:lvl w:ilvl="2">
      <w:numFmt w:val="bullet"/>
      <w:lvlText w:val="•"/>
      <w:lvlJc w:val="left"/>
      <w:pPr>
        <w:ind w:left="2828" w:hanging="363"/>
      </w:pPr>
      <w:rPr>
        <w:rFonts w:hint="default"/>
        <w:lang w:val="en-US" w:eastAsia="en-US" w:bidi="ar-SA"/>
      </w:rPr>
    </w:lvl>
    <w:lvl w:ilvl="3">
      <w:numFmt w:val="bullet"/>
      <w:lvlText w:val="•"/>
      <w:lvlJc w:val="left"/>
      <w:pPr>
        <w:ind w:left="3733" w:hanging="363"/>
      </w:pPr>
      <w:rPr>
        <w:rFonts w:hint="default"/>
        <w:lang w:val="en-US" w:eastAsia="en-US" w:bidi="ar-SA"/>
      </w:rPr>
    </w:lvl>
    <w:lvl w:ilvl="4">
      <w:numFmt w:val="bullet"/>
      <w:lvlText w:val="•"/>
      <w:lvlJc w:val="left"/>
      <w:pPr>
        <w:ind w:left="4637" w:hanging="363"/>
      </w:pPr>
      <w:rPr>
        <w:rFonts w:hint="default"/>
        <w:lang w:val="en-US" w:eastAsia="en-US" w:bidi="ar-SA"/>
      </w:rPr>
    </w:lvl>
    <w:lvl w:ilvl="5">
      <w:numFmt w:val="bullet"/>
      <w:lvlText w:val="•"/>
      <w:lvlJc w:val="left"/>
      <w:pPr>
        <w:ind w:left="5542" w:hanging="363"/>
      </w:pPr>
      <w:rPr>
        <w:rFonts w:hint="default"/>
        <w:lang w:val="en-US" w:eastAsia="en-US" w:bidi="ar-SA"/>
      </w:rPr>
    </w:lvl>
    <w:lvl w:ilvl="6">
      <w:numFmt w:val="bullet"/>
      <w:lvlText w:val="•"/>
      <w:lvlJc w:val="left"/>
      <w:pPr>
        <w:ind w:left="6446" w:hanging="363"/>
      </w:pPr>
      <w:rPr>
        <w:rFonts w:hint="default"/>
        <w:lang w:val="en-US" w:eastAsia="en-US" w:bidi="ar-SA"/>
      </w:rPr>
    </w:lvl>
    <w:lvl w:ilvl="7">
      <w:numFmt w:val="bullet"/>
      <w:lvlText w:val="•"/>
      <w:lvlJc w:val="left"/>
      <w:pPr>
        <w:ind w:left="7351" w:hanging="363"/>
      </w:pPr>
      <w:rPr>
        <w:rFonts w:hint="default"/>
        <w:lang w:val="en-US" w:eastAsia="en-US" w:bidi="ar-SA"/>
      </w:rPr>
    </w:lvl>
    <w:lvl w:ilvl="8">
      <w:numFmt w:val="bullet"/>
      <w:lvlText w:val="•"/>
      <w:lvlJc w:val="left"/>
      <w:pPr>
        <w:ind w:left="8255" w:hanging="363"/>
      </w:pPr>
      <w:rPr>
        <w:rFonts w:hint="default"/>
        <w:lang w:val="en-US" w:eastAsia="en-US" w:bidi="ar-SA"/>
      </w:rPr>
    </w:lvl>
  </w:abstractNum>
  <w:abstractNum w:abstractNumId="3" w15:restartNumberingAfterBreak="0">
    <w:nsid w:val="B9DDB4FC"/>
    <w:multiLevelType w:val="singleLevel"/>
    <w:tmpl w:val="B9DDB4F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F205925"/>
    <w:multiLevelType w:val="multilevel"/>
    <w:tmpl w:val="BF205925"/>
    <w:lvl w:ilvl="0">
      <w:start w:val="1"/>
      <w:numFmt w:val="decimal"/>
      <w:lvlText w:val="%1."/>
      <w:lvlJc w:val="left"/>
      <w:pPr>
        <w:ind w:left="805"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39" w:hanging="363"/>
      </w:pPr>
      <w:rPr>
        <w:rFonts w:ascii="Symbol" w:eastAsia="Symbol" w:hAnsi="Symbol" w:cs="Symbol" w:hint="default"/>
        <w:spacing w:val="0"/>
        <w:w w:val="99"/>
        <w:lang w:val="en-US" w:eastAsia="en-US" w:bidi="ar-SA"/>
      </w:rPr>
    </w:lvl>
    <w:lvl w:ilvl="2">
      <w:numFmt w:val="bullet"/>
      <w:lvlText w:val="•"/>
      <w:lvlJc w:val="left"/>
      <w:pPr>
        <w:ind w:left="2398" w:hanging="363"/>
      </w:pPr>
      <w:rPr>
        <w:rFonts w:hint="default"/>
        <w:lang w:val="en-US" w:eastAsia="en-US" w:bidi="ar-SA"/>
      </w:rPr>
    </w:lvl>
    <w:lvl w:ilvl="3">
      <w:numFmt w:val="bullet"/>
      <w:lvlText w:val="•"/>
      <w:lvlJc w:val="left"/>
      <w:pPr>
        <w:ind w:left="3356" w:hanging="363"/>
      </w:pPr>
      <w:rPr>
        <w:rFonts w:hint="default"/>
        <w:lang w:val="en-US" w:eastAsia="en-US" w:bidi="ar-SA"/>
      </w:rPr>
    </w:lvl>
    <w:lvl w:ilvl="4">
      <w:numFmt w:val="bullet"/>
      <w:lvlText w:val="•"/>
      <w:lvlJc w:val="left"/>
      <w:pPr>
        <w:ind w:left="4314" w:hanging="363"/>
      </w:pPr>
      <w:rPr>
        <w:rFonts w:hint="default"/>
        <w:lang w:val="en-US" w:eastAsia="en-US" w:bidi="ar-SA"/>
      </w:rPr>
    </w:lvl>
    <w:lvl w:ilvl="5">
      <w:numFmt w:val="bullet"/>
      <w:lvlText w:val="•"/>
      <w:lvlJc w:val="left"/>
      <w:pPr>
        <w:ind w:left="5273" w:hanging="363"/>
      </w:pPr>
      <w:rPr>
        <w:rFonts w:hint="default"/>
        <w:lang w:val="en-US" w:eastAsia="en-US" w:bidi="ar-SA"/>
      </w:rPr>
    </w:lvl>
    <w:lvl w:ilvl="6">
      <w:numFmt w:val="bullet"/>
      <w:lvlText w:val="•"/>
      <w:lvlJc w:val="left"/>
      <w:pPr>
        <w:ind w:left="6231" w:hanging="363"/>
      </w:pPr>
      <w:rPr>
        <w:rFonts w:hint="default"/>
        <w:lang w:val="en-US" w:eastAsia="en-US" w:bidi="ar-SA"/>
      </w:rPr>
    </w:lvl>
    <w:lvl w:ilvl="7">
      <w:numFmt w:val="bullet"/>
      <w:lvlText w:val="•"/>
      <w:lvlJc w:val="left"/>
      <w:pPr>
        <w:ind w:left="7189" w:hanging="363"/>
      </w:pPr>
      <w:rPr>
        <w:rFonts w:hint="default"/>
        <w:lang w:val="en-US" w:eastAsia="en-US" w:bidi="ar-SA"/>
      </w:rPr>
    </w:lvl>
    <w:lvl w:ilvl="8">
      <w:numFmt w:val="bullet"/>
      <w:lvlText w:val="•"/>
      <w:lvlJc w:val="left"/>
      <w:pPr>
        <w:ind w:left="8147" w:hanging="363"/>
      </w:pPr>
      <w:rPr>
        <w:rFonts w:hint="default"/>
        <w:lang w:val="en-US" w:eastAsia="en-US" w:bidi="ar-SA"/>
      </w:rPr>
    </w:lvl>
  </w:abstractNum>
  <w:abstractNum w:abstractNumId="5" w15:restartNumberingAfterBreak="0">
    <w:nsid w:val="CF092B84"/>
    <w:multiLevelType w:val="multilevel"/>
    <w:tmpl w:val="CF092B84"/>
    <w:lvl w:ilvl="0">
      <w:start w:val="1"/>
      <w:numFmt w:val="upperLetter"/>
      <w:lvlText w:val="%1."/>
      <w:lvlJc w:val="left"/>
      <w:pPr>
        <w:ind w:left="740" w:hanging="296"/>
      </w:pPr>
      <w:rPr>
        <w:rFonts w:ascii="Times New Roman" w:eastAsia="Times New Roman" w:hAnsi="Times New Roman" w:cs="Times New Roman" w:hint="default"/>
        <w:b/>
        <w:bCs/>
        <w:i w:val="0"/>
        <w:iCs w:val="0"/>
        <w:spacing w:val="0"/>
        <w:w w:val="87"/>
        <w:sz w:val="24"/>
        <w:szCs w:val="24"/>
        <w:lang w:val="en-US" w:eastAsia="en-US" w:bidi="ar-SA"/>
      </w:rPr>
    </w:lvl>
    <w:lvl w:ilvl="1">
      <w:numFmt w:val="bullet"/>
      <w:lvlText w:val=""/>
      <w:lvlJc w:val="left"/>
      <w:pPr>
        <w:ind w:left="1175" w:hanging="363"/>
      </w:pPr>
      <w:rPr>
        <w:rFonts w:ascii="Symbol" w:eastAsia="Symbol" w:hAnsi="Symbol" w:cs="Symbol" w:hint="default"/>
        <w:spacing w:val="0"/>
        <w:w w:val="100"/>
        <w:lang w:val="en-US" w:eastAsia="en-US" w:bidi="ar-SA"/>
      </w:rPr>
    </w:lvl>
    <w:lvl w:ilvl="2">
      <w:numFmt w:val="bullet"/>
      <w:lvlText w:val="•"/>
      <w:lvlJc w:val="left"/>
      <w:pPr>
        <w:ind w:left="1180" w:hanging="363"/>
      </w:pPr>
      <w:rPr>
        <w:rFonts w:hint="default"/>
        <w:lang w:val="en-US" w:eastAsia="en-US" w:bidi="ar-SA"/>
      </w:rPr>
    </w:lvl>
    <w:lvl w:ilvl="3">
      <w:numFmt w:val="bullet"/>
      <w:lvlText w:val="•"/>
      <w:lvlJc w:val="left"/>
      <w:pPr>
        <w:ind w:left="2290" w:hanging="363"/>
      </w:pPr>
      <w:rPr>
        <w:rFonts w:hint="default"/>
        <w:lang w:val="en-US" w:eastAsia="en-US" w:bidi="ar-SA"/>
      </w:rPr>
    </w:lvl>
    <w:lvl w:ilvl="4">
      <w:numFmt w:val="bullet"/>
      <w:lvlText w:val="•"/>
      <w:lvlJc w:val="left"/>
      <w:pPr>
        <w:ind w:left="3401" w:hanging="363"/>
      </w:pPr>
      <w:rPr>
        <w:rFonts w:hint="default"/>
        <w:lang w:val="en-US" w:eastAsia="en-US" w:bidi="ar-SA"/>
      </w:rPr>
    </w:lvl>
    <w:lvl w:ilvl="5">
      <w:numFmt w:val="bullet"/>
      <w:lvlText w:val="•"/>
      <w:lvlJc w:val="left"/>
      <w:pPr>
        <w:ind w:left="4511" w:hanging="363"/>
      </w:pPr>
      <w:rPr>
        <w:rFonts w:hint="default"/>
        <w:lang w:val="en-US" w:eastAsia="en-US" w:bidi="ar-SA"/>
      </w:rPr>
    </w:lvl>
    <w:lvl w:ilvl="6">
      <w:numFmt w:val="bullet"/>
      <w:lvlText w:val="•"/>
      <w:lvlJc w:val="left"/>
      <w:pPr>
        <w:ind w:left="5622" w:hanging="363"/>
      </w:pPr>
      <w:rPr>
        <w:rFonts w:hint="default"/>
        <w:lang w:val="en-US" w:eastAsia="en-US" w:bidi="ar-SA"/>
      </w:rPr>
    </w:lvl>
    <w:lvl w:ilvl="7">
      <w:numFmt w:val="bullet"/>
      <w:lvlText w:val="•"/>
      <w:lvlJc w:val="left"/>
      <w:pPr>
        <w:ind w:left="6732" w:hanging="363"/>
      </w:pPr>
      <w:rPr>
        <w:rFonts w:hint="default"/>
        <w:lang w:val="en-US" w:eastAsia="en-US" w:bidi="ar-SA"/>
      </w:rPr>
    </w:lvl>
    <w:lvl w:ilvl="8">
      <w:numFmt w:val="bullet"/>
      <w:lvlText w:val="•"/>
      <w:lvlJc w:val="left"/>
      <w:pPr>
        <w:ind w:left="7843" w:hanging="363"/>
      </w:pPr>
      <w:rPr>
        <w:rFonts w:hint="default"/>
        <w:lang w:val="en-US" w:eastAsia="en-US" w:bidi="ar-SA"/>
      </w:rPr>
    </w:lvl>
  </w:abstractNum>
  <w:abstractNum w:abstractNumId="6" w15:restartNumberingAfterBreak="0">
    <w:nsid w:val="D43DB2CB"/>
    <w:multiLevelType w:val="singleLevel"/>
    <w:tmpl w:val="D43DB2CB"/>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172A327"/>
    <w:multiLevelType w:val="singleLevel"/>
    <w:tmpl w:val="F172A327"/>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39A204F7"/>
    <w:multiLevelType w:val="singleLevel"/>
    <w:tmpl w:val="39A204F7"/>
    <w:lvl w:ilvl="0">
      <w:start w:val="1"/>
      <w:numFmt w:val="decimal"/>
      <w:lvlText w:val="%1)"/>
      <w:lvlJc w:val="left"/>
      <w:pPr>
        <w:tabs>
          <w:tab w:val="left" w:pos="425"/>
        </w:tabs>
        <w:ind w:left="425" w:hanging="425"/>
      </w:pPr>
      <w:rPr>
        <w:rFonts w:hint="default"/>
      </w:rPr>
    </w:lvl>
  </w:abstractNum>
  <w:abstractNum w:abstractNumId="9" w15:restartNumberingAfterBreak="0">
    <w:nsid w:val="59ADCABA"/>
    <w:multiLevelType w:val="multilevel"/>
    <w:tmpl w:val="59ADCABA"/>
    <w:lvl w:ilvl="0">
      <w:numFmt w:val="bullet"/>
      <w:lvlText w:val=""/>
      <w:lvlJc w:val="left"/>
      <w:pPr>
        <w:ind w:left="1439" w:hanging="363"/>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302" w:hanging="363"/>
      </w:pPr>
      <w:rPr>
        <w:rFonts w:hint="default"/>
        <w:lang w:val="en-US" w:eastAsia="en-US" w:bidi="ar-SA"/>
      </w:rPr>
    </w:lvl>
    <w:lvl w:ilvl="2">
      <w:numFmt w:val="bullet"/>
      <w:lvlText w:val="•"/>
      <w:lvlJc w:val="left"/>
      <w:pPr>
        <w:ind w:left="3164" w:hanging="363"/>
      </w:pPr>
      <w:rPr>
        <w:rFonts w:hint="default"/>
        <w:lang w:val="en-US" w:eastAsia="en-US" w:bidi="ar-SA"/>
      </w:rPr>
    </w:lvl>
    <w:lvl w:ilvl="3">
      <w:numFmt w:val="bullet"/>
      <w:lvlText w:val="•"/>
      <w:lvlJc w:val="left"/>
      <w:pPr>
        <w:ind w:left="4027" w:hanging="363"/>
      </w:pPr>
      <w:rPr>
        <w:rFonts w:hint="default"/>
        <w:lang w:val="en-US" w:eastAsia="en-US" w:bidi="ar-SA"/>
      </w:rPr>
    </w:lvl>
    <w:lvl w:ilvl="4">
      <w:numFmt w:val="bullet"/>
      <w:lvlText w:val="•"/>
      <w:lvlJc w:val="left"/>
      <w:pPr>
        <w:ind w:left="4889" w:hanging="363"/>
      </w:pPr>
      <w:rPr>
        <w:rFonts w:hint="default"/>
        <w:lang w:val="en-US" w:eastAsia="en-US" w:bidi="ar-SA"/>
      </w:rPr>
    </w:lvl>
    <w:lvl w:ilvl="5">
      <w:numFmt w:val="bullet"/>
      <w:lvlText w:val="•"/>
      <w:lvlJc w:val="left"/>
      <w:pPr>
        <w:ind w:left="5752" w:hanging="363"/>
      </w:pPr>
      <w:rPr>
        <w:rFonts w:hint="default"/>
        <w:lang w:val="en-US" w:eastAsia="en-US" w:bidi="ar-SA"/>
      </w:rPr>
    </w:lvl>
    <w:lvl w:ilvl="6">
      <w:numFmt w:val="bullet"/>
      <w:lvlText w:val="•"/>
      <w:lvlJc w:val="left"/>
      <w:pPr>
        <w:ind w:left="6614" w:hanging="363"/>
      </w:pPr>
      <w:rPr>
        <w:rFonts w:hint="default"/>
        <w:lang w:val="en-US" w:eastAsia="en-US" w:bidi="ar-SA"/>
      </w:rPr>
    </w:lvl>
    <w:lvl w:ilvl="7">
      <w:numFmt w:val="bullet"/>
      <w:lvlText w:val="•"/>
      <w:lvlJc w:val="left"/>
      <w:pPr>
        <w:ind w:left="7477" w:hanging="363"/>
      </w:pPr>
      <w:rPr>
        <w:rFonts w:hint="default"/>
        <w:lang w:val="en-US" w:eastAsia="en-US" w:bidi="ar-SA"/>
      </w:rPr>
    </w:lvl>
    <w:lvl w:ilvl="8">
      <w:numFmt w:val="bullet"/>
      <w:lvlText w:val="•"/>
      <w:lvlJc w:val="left"/>
      <w:pPr>
        <w:ind w:left="8339" w:hanging="363"/>
      </w:pPr>
      <w:rPr>
        <w:rFonts w:hint="default"/>
        <w:lang w:val="en-US" w:eastAsia="en-US" w:bidi="ar-SA"/>
      </w:rPr>
    </w:lvl>
  </w:abstractNum>
  <w:abstractNum w:abstractNumId="10" w15:restartNumberingAfterBreak="0">
    <w:nsid w:val="7A94ABF9"/>
    <w:multiLevelType w:val="singleLevel"/>
    <w:tmpl w:val="7A94ABF9"/>
    <w:lvl w:ilvl="0">
      <w:start w:val="1"/>
      <w:numFmt w:val="bullet"/>
      <w:lvlText w:val=""/>
      <w:lvlJc w:val="left"/>
      <w:pPr>
        <w:tabs>
          <w:tab w:val="left" w:pos="840"/>
        </w:tabs>
        <w:ind w:left="840" w:hanging="420"/>
      </w:pPr>
      <w:rPr>
        <w:rFonts w:ascii="Wingdings" w:hAnsi="Wingdings" w:hint="default"/>
      </w:rPr>
    </w:lvl>
  </w:abstractNum>
  <w:num w:numId="1" w16cid:durableId="667051728">
    <w:abstractNumId w:val="10"/>
  </w:num>
  <w:num w:numId="2" w16cid:durableId="2136214334">
    <w:abstractNumId w:val="6"/>
  </w:num>
  <w:num w:numId="3" w16cid:durableId="394550873">
    <w:abstractNumId w:val="5"/>
  </w:num>
  <w:num w:numId="4" w16cid:durableId="245698942">
    <w:abstractNumId w:val="1"/>
  </w:num>
  <w:num w:numId="5" w16cid:durableId="1964191677">
    <w:abstractNumId w:val="0"/>
  </w:num>
  <w:num w:numId="6" w16cid:durableId="681709270">
    <w:abstractNumId w:val="7"/>
  </w:num>
  <w:num w:numId="7" w16cid:durableId="417677086">
    <w:abstractNumId w:val="9"/>
  </w:num>
  <w:num w:numId="8" w16cid:durableId="902060491">
    <w:abstractNumId w:val="8"/>
  </w:num>
  <w:num w:numId="9" w16cid:durableId="971986507">
    <w:abstractNumId w:val="4"/>
  </w:num>
  <w:num w:numId="10" w16cid:durableId="1512404824">
    <w:abstractNumId w:val="2"/>
  </w:num>
  <w:num w:numId="11" w16cid:durableId="1110929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E5"/>
    <w:rsid w:val="0001229C"/>
    <w:rsid w:val="000E72D9"/>
    <w:rsid w:val="00101043"/>
    <w:rsid w:val="0011319A"/>
    <w:rsid w:val="001261E5"/>
    <w:rsid w:val="001418F1"/>
    <w:rsid w:val="00144D76"/>
    <w:rsid w:val="00352D6D"/>
    <w:rsid w:val="004F53F2"/>
    <w:rsid w:val="00532875"/>
    <w:rsid w:val="006A3995"/>
    <w:rsid w:val="006E47B5"/>
    <w:rsid w:val="00711A2B"/>
    <w:rsid w:val="007148EA"/>
    <w:rsid w:val="007379C0"/>
    <w:rsid w:val="00753F32"/>
    <w:rsid w:val="007D44D9"/>
    <w:rsid w:val="008B76D6"/>
    <w:rsid w:val="0098054E"/>
    <w:rsid w:val="00A922FA"/>
    <w:rsid w:val="00B8026C"/>
    <w:rsid w:val="00BC229C"/>
    <w:rsid w:val="00CB17A1"/>
    <w:rsid w:val="00E84ABA"/>
    <w:rsid w:val="00F0154A"/>
    <w:rsid w:val="00FE6616"/>
    <w:rsid w:val="05932F45"/>
    <w:rsid w:val="08973524"/>
    <w:rsid w:val="0FF33436"/>
    <w:rsid w:val="10844706"/>
    <w:rsid w:val="1222217A"/>
    <w:rsid w:val="135F4757"/>
    <w:rsid w:val="16382DDF"/>
    <w:rsid w:val="202C0801"/>
    <w:rsid w:val="22AA589E"/>
    <w:rsid w:val="26671392"/>
    <w:rsid w:val="2F183280"/>
    <w:rsid w:val="3D6503D7"/>
    <w:rsid w:val="43C4085A"/>
    <w:rsid w:val="46634DC3"/>
    <w:rsid w:val="482D2FA1"/>
    <w:rsid w:val="48EA29F7"/>
    <w:rsid w:val="4CB8016E"/>
    <w:rsid w:val="4E914171"/>
    <w:rsid w:val="53F47B4C"/>
    <w:rsid w:val="575D6863"/>
    <w:rsid w:val="58B5011A"/>
    <w:rsid w:val="5A453BAF"/>
    <w:rsid w:val="5D616B95"/>
    <w:rsid w:val="67EA5309"/>
    <w:rsid w:val="6BB17E2D"/>
    <w:rsid w:val="7CB4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23244C"/>
  <w15:docId w15:val="{80F77260-C1B9-4831-AB03-3729B0A9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73"/>
      <w:ind w:left="-1"/>
      <w:jc w:val="center"/>
      <w:outlineLvl w:val="0"/>
    </w:pPr>
    <w:rPr>
      <w:b/>
      <w:bCs/>
      <w:sz w:val="32"/>
      <w:szCs w:val="32"/>
    </w:rPr>
  </w:style>
  <w:style w:type="paragraph" w:styleId="Heading2">
    <w:name w:val="heading 2"/>
    <w:basedOn w:val="Normal"/>
    <w:uiPriority w:val="1"/>
    <w:qFormat/>
    <w:pPr>
      <w:ind w:left="-1" w:right="393"/>
      <w:jc w:val="center"/>
      <w:outlineLvl w:val="1"/>
    </w:pPr>
    <w:rPr>
      <w:b/>
      <w:bCs/>
      <w:sz w:val="28"/>
      <w:szCs w:val="28"/>
    </w:rPr>
  </w:style>
  <w:style w:type="paragraph" w:styleId="Heading3">
    <w:name w:val="heading 3"/>
    <w:basedOn w:val="Normal"/>
    <w:uiPriority w:val="1"/>
    <w:qFormat/>
    <w:pPr>
      <w:ind w:left="-1" w:right="107"/>
      <w:jc w:val="center"/>
      <w:outlineLvl w:val="2"/>
    </w:pPr>
    <w:rPr>
      <w:b/>
      <w:bCs/>
      <w:sz w:val="24"/>
      <w:szCs w:val="24"/>
    </w:rPr>
  </w:style>
  <w:style w:type="paragraph" w:styleId="Heading4">
    <w:name w:val="heading 4"/>
    <w:basedOn w:val="Normal"/>
    <w:uiPriority w:val="1"/>
    <w:qFormat/>
    <w:pPr>
      <w:ind w:left="445"/>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86"/>
      <w:ind w:left="557" w:right="393"/>
      <w:jc w:val="center"/>
    </w:pPr>
    <w:rPr>
      <w:sz w:val="52"/>
      <w:szCs w:val="5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26"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01043"/>
    <w:rPr>
      <w:rFonts w:eastAsia="Times New Roman"/>
      <w:sz w:val="24"/>
      <w:szCs w:val="24"/>
      <w:lang w:val="en-US" w:eastAsia="en-US"/>
    </w:rPr>
  </w:style>
  <w:style w:type="character" w:styleId="FollowedHyperlink">
    <w:name w:val="FollowedHyperlink"/>
    <w:basedOn w:val="DefaultParagraphFont"/>
    <w:rsid w:val="00B8026C"/>
    <w:rPr>
      <w:color w:val="800080" w:themeColor="followedHyperlink"/>
      <w:u w:val="single"/>
    </w:rPr>
  </w:style>
  <w:style w:type="character" w:styleId="UnresolvedMention">
    <w:name w:val="Unresolved Mention"/>
    <w:basedOn w:val="DefaultParagraphFont"/>
    <w:uiPriority w:val="99"/>
    <w:semiHidden/>
    <w:unhideWhenUsed/>
    <w:rsid w:val="00CB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9.xml"/><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header" Target="header13.xml"/><Relationship Id="rId47" Type="http://schemas.openxmlformats.org/officeDocument/2006/relationships/hyperlink" Target="https://www.kaggle.com/datasets/brendanartley/simplifiedinstacartdata" TargetMode="External"/><Relationship Id="rId50" Type="http://schemas.openxmlformats.org/officeDocument/2006/relationships/hyperlink" Target="https://github.com/arunadike/IntroductionToPythonStringsAndListAssignment.git%2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image" Target="media/image14.png"/><Relationship Id="rId52" Type="http://schemas.openxmlformats.org/officeDocument/2006/relationships/footer" Target="footer1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footer" Target="footer10.xml"/><Relationship Id="rId48" Type="http://schemas.openxmlformats.org/officeDocument/2006/relationships/hyperlink" Target="https://github.com/arunadike/pandasOpeartions.git" TargetMode="Externa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hyperlink" Target="http://df.info/" TargetMode="External"/><Relationship Id="rId33" Type="http://schemas.openxmlformats.org/officeDocument/2006/relationships/header" Target="header12.xml"/><Relationship Id="rId38" Type="http://schemas.openxmlformats.org/officeDocument/2006/relationships/image" Target="media/image11.png"/><Relationship Id="rId46" Type="http://schemas.openxmlformats.org/officeDocument/2006/relationships/image" Target="media/image16.png"/><Relationship Id="rId20" Type="http://schemas.openxmlformats.org/officeDocument/2006/relationships/footer" Target="footer3.xml"/><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df.info/" TargetMode="External"/><Relationship Id="rId36" Type="http://schemas.openxmlformats.org/officeDocument/2006/relationships/image" Target="media/image9.png"/><Relationship Id="rId49" Type="http://schemas.openxmlformats.org/officeDocument/2006/relationships/hyperlink" Target="https://github.com/arunadike/AssingnmentSet-2.git" TargetMode="External"/></Relationships>
</file>

<file path=word/_rels/footer1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6334CF-F538-4CFE-AE5B-7C147480B8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46</Pages>
  <Words>9278</Words>
  <Characters>52890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8th sem.docx</vt:lpstr>
    </vt:vector>
  </TitlesOfParts>
  <Company/>
  <LinksUpToDate>false</LinksUpToDate>
  <CharactersWithSpaces>62044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8th sem.docx</dc:title>
  <dc:creator>Geethu M</dc:creator>
  <cp:lastModifiedBy>Adike, Arun Kumar (Contractor)</cp:lastModifiedBy>
  <cp:revision>7</cp:revision>
  <cp:lastPrinted>2025-04-25T06:33:00Z</cp:lastPrinted>
  <dcterms:created xsi:type="dcterms:W3CDTF">2025-04-25T06:33:00Z</dcterms:created>
  <dcterms:modified xsi:type="dcterms:W3CDTF">2025-05-05T04:13:00Z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LastSaved">
    <vt:filetime>2025-04-01T00:00:00Z</vt:filetime>
  </property>
  <property fmtid="{D5CDD505-2E9C-101B-9397-08002B2CF9AE}" pid="4" name="Producer">
    <vt:lpwstr>Microsoft: Print To PDF</vt:lpwstr>
  </property>
  <property fmtid="{D5CDD505-2E9C-101B-9397-08002B2CF9AE}" pid="5" name="KSOProductBuildVer">
    <vt:lpwstr>2057-12.2.0.20796</vt:lpwstr>
  </property>
  <property fmtid="{D5CDD505-2E9C-101B-9397-08002B2CF9AE}" pid="6" name="ICV">
    <vt:lpwstr>619609B30E2F4E6EAC40B7F1822ACE32_13</vt:lpwstr>
  </property>
  <property fmtid="{D5CDD505-2E9C-101B-9397-08002B2CF9AE}" pid="7" name="GrammarlyDocumentId">
    <vt:lpwstr>c746d99ec2e02d4379bb93b56cfb0b55474ed67faa1b1ea799378528a47cff4e</vt:lpwstr>
  </property>
</Properties>
</file>